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S. 1 Imputation accuracy (mean and standard deviation across 22 autosomes) for eight genotyping arrays and six LPS coverages, evaluated across five populations for variant with allel frequency (0–0.01]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0.478 ± 0.051</w:t>
            </w:r>
          </w:p>
        </w:tc>
        <w:tc>
          <w:tcPr>
            <w:tcW w:type="dxa" w:w="1440"/>
          </w:tcPr>
          <w:p>
            <w:r>
              <w:t>0.629 ± 0.053</w:t>
            </w:r>
          </w:p>
        </w:tc>
        <w:tc>
          <w:tcPr>
            <w:tcW w:type="dxa" w:w="1440"/>
          </w:tcPr>
          <w:p>
            <w:r>
              <w:t>0.321 ± 0.046</w:t>
            </w:r>
          </w:p>
        </w:tc>
        <w:tc>
          <w:tcPr>
            <w:tcW w:type="dxa" w:w="1440"/>
          </w:tcPr>
          <w:p>
            <w:r>
              <w:t>0.471 ± 0.052</w:t>
            </w:r>
          </w:p>
        </w:tc>
        <w:tc>
          <w:tcPr>
            <w:tcW w:type="dxa" w:w="1440"/>
          </w:tcPr>
          <w:p>
            <w:r>
              <w:t>0.400 ± 0.045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0.518 ± 0.048</w:t>
            </w:r>
          </w:p>
        </w:tc>
        <w:tc>
          <w:tcPr>
            <w:tcW w:type="dxa" w:w="1440"/>
          </w:tcPr>
          <w:p>
            <w:r>
              <w:t>0.658 ± 0.047</w:t>
            </w:r>
          </w:p>
        </w:tc>
        <w:tc>
          <w:tcPr>
            <w:tcW w:type="dxa" w:w="1440"/>
          </w:tcPr>
          <w:p>
            <w:r>
              <w:t>0.368 ± 0.048</w:t>
            </w:r>
          </w:p>
        </w:tc>
        <w:tc>
          <w:tcPr>
            <w:tcW w:type="dxa" w:w="1440"/>
          </w:tcPr>
          <w:p>
            <w:r>
              <w:t>0.497 ± 0.048</w:t>
            </w:r>
          </w:p>
        </w:tc>
        <w:tc>
          <w:tcPr>
            <w:tcW w:type="dxa" w:w="1440"/>
          </w:tcPr>
          <w:p>
            <w:r>
              <w:t>0.423 ± 0.044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0.517 ± 0.040</w:t>
            </w:r>
          </w:p>
        </w:tc>
        <w:tc>
          <w:tcPr>
            <w:tcW w:type="dxa" w:w="1440"/>
          </w:tcPr>
          <w:p>
            <w:r>
              <w:t>0.669 ± 0.041</w:t>
            </w:r>
          </w:p>
        </w:tc>
        <w:tc>
          <w:tcPr>
            <w:tcW w:type="dxa" w:w="1440"/>
          </w:tcPr>
          <w:p>
            <w:r>
              <w:t>0.353 ± 0.038</w:t>
            </w:r>
          </w:p>
        </w:tc>
        <w:tc>
          <w:tcPr>
            <w:tcW w:type="dxa" w:w="1440"/>
          </w:tcPr>
          <w:p>
            <w:r>
              <w:t>0.528 ± 0.044</w:t>
            </w:r>
          </w:p>
        </w:tc>
        <w:tc>
          <w:tcPr>
            <w:tcW w:type="dxa" w:w="1440"/>
          </w:tcPr>
          <w:p>
            <w:r>
              <w:t>0.443 ± 0.039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0.567 ± 0.048</w:t>
            </w:r>
          </w:p>
        </w:tc>
        <w:tc>
          <w:tcPr>
            <w:tcW w:type="dxa" w:w="1440"/>
          </w:tcPr>
          <w:p>
            <w:r>
              <w:t>0.698 ± 0.045</w:t>
            </w:r>
          </w:p>
        </w:tc>
        <w:tc>
          <w:tcPr>
            <w:tcW w:type="dxa" w:w="1440"/>
          </w:tcPr>
          <w:p>
            <w:r>
              <w:t>0.366 ± 0.043</w:t>
            </w:r>
          </w:p>
        </w:tc>
        <w:tc>
          <w:tcPr>
            <w:tcW w:type="dxa" w:w="1440"/>
          </w:tcPr>
          <w:p>
            <w:r>
              <w:t>0.526 ± 0.044</w:t>
            </w:r>
          </w:p>
        </w:tc>
        <w:tc>
          <w:tcPr>
            <w:tcW w:type="dxa" w:w="1440"/>
          </w:tcPr>
          <w:p>
            <w:r>
              <w:t>0.428 ± 0.039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0.536 ± 0.042</w:t>
            </w:r>
          </w:p>
        </w:tc>
        <w:tc>
          <w:tcPr>
            <w:tcW w:type="dxa" w:w="1440"/>
          </w:tcPr>
          <w:p>
            <w:r>
              <w:t>0.689 ± 0.041</w:t>
            </w:r>
          </w:p>
        </w:tc>
        <w:tc>
          <w:tcPr>
            <w:tcW w:type="dxa" w:w="1440"/>
          </w:tcPr>
          <w:p>
            <w:r>
              <w:t>0.364 ± 0.041</w:t>
            </w:r>
          </w:p>
        </w:tc>
        <w:tc>
          <w:tcPr>
            <w:tcW w:type="dxa" w:w="1440"/>
          </w:tcPr>
          <w:p>
            <w:r>
              <w:t>0.509 ± 0.042</w:t>
            </w:r>
          </w:p>
        </w:tc>
        <w:tc>
          <w:tcPr>
            <w:tcW w:type="dxa" w:w="1440"/>
          </w:tcPr>
          <w:p>
            <w:r>
              <w:t>0.417 ± 0.040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0.551 ± 0.031</w:t>
            </w:r>
          </w:p>
        </w:tc>
        <w:tc>
          <w:tcPr>
            <w:tcW w:type="dxa" w:w="1440"/>
          </w:tcPr>
          <w:p>
            <w:r>
              <w:t>0.705 ± 0.030</w:t>
            </w:r>
          </w:p>
        </w:tc>
        <w:tc>
          <w:tcPr>
            <w:tcW w:type="dxa" w:w="1440"/>
          </w:tcPr>
          <w:p>
            <w:r>
              <w:t>0.351 ± 0.027</w:t>
            </w:r>
          </w:p>
        </w:tc>
        <w:tc>
          <w:tcPr>
            <w:tcW w:type="dxa" w:w="1440"/>
          </w:tcPr>
          <w:p>
            <w:r>
              <w:t>0.528 ± 0.031</w:t>
            </w:r>
          </w:p>
        </w:tc>
        <w:tc>
          <w:tcPr>
            <w:tcW w:type="dxa" w:w="1440"/>
          </w:tcPr>
          <w:p>
            <w:r>
              <w:t>0.425 ± 0.029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0.648 ± 0.048</w:t>
            </w:r>
          </w:p>
        </w:tc>
        <w:tc>
          <w:tcPr>
            <w:tcW w:type="dxa" w:w="1440"/>
          </w:tcPr>
          <w:p>
            <w:r>
              <w:t>0.760 ± 0.044</w:t>
            </w:r>
          </w:p>
        </w:tc>
        <w:tc>
          <w:tcPr>
            <w:tcW w:type="dxa" w:w="1440"/>
          </w:tcPr>
          <w:p>
            <w:r>
              <w:t>0.429 ± 0.045</w:t>
            </w:r>
          </w:p>
        </w:tc>
        <w:tc>
          <w:tcPr>
            <w:tcW w:type="dxa" w:w="1440"/>
          </w:tcPr>
          <w:p>
            <w:r>
              <w:t>0.592 ± 0.046</w:t>
            </w:r>
          </w:p>
        </w:tc>
        <w:tc>
          <w:tcPr>
            <w:tcW w:type="dxa" w:w="1440"/>
          </w:tcPr>
          <w:p>
            <w:r>
              <w:t>0.499 ± 0.043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0.682 ± 0.046</w:t>
            </w:r>
          </w:p>
        </w:tc>
        <w:tc>
          <w:tcPr>
            <w:tcW w:type="dxa" w:w="1440"/>
          </w:tcPr>
          <w:p>
            <w:r>
              <w:t>0.800 ± 0.044</w:t>
            </w:r>
          </w:p>
        </w:tc>
        <w:tc>
          <w:tcPr>
            <w:tcW w:type="dxa" w:w="1440"/>
          </w:tcPr>
          <w:p>
            <w:r>
              <w:t>0.461 ± 0.045</w:t>
            </w:r>
          </w:p>
        </w:tc>
        <w:tc>
          <w:tcPr>
            <w:tcW w:type="dxa" w:w="1440"/>
          </w:tcPr>
          <w:p>
            <w:r>
              <w:t>0.664 ± 0.047</w:t>
            </w:r>
          </w:p>
        </w:tc>
        <w:tc>
          <w:tcPr>
            <w:tcW w:type="dxa" w:w="1440"/>
          </w:tcPr>
          <w:p>
            <w:r>
              <w:t>0.564 ± 0.044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0.691 ± 0.051</w:t>
            </w:r>
          </w:p>
        </w:tc>
        <w:tc>
          <w:tcPr>
            <w:tcW w:type="dxa" w:w="1440"/>
          </w:tcPr>
          <w:p>
            <w:r>
              <w:t>0.785 ± 0.047</w:t>
            </w:r>
          </w:p>
        </w:tc>
        <w:tc>
          <w:tcPr>
            <w:tcW w:type="dxa" w:w="1440"/>
          </w:tcPr>
          <w:p>
            <w:r>
              <w:t>0.492 ± 0.049</w:t>
            </w:r>
          </w:p>
        </w:tc>
        <w:tc>
          <w:tcPr>
            <w:tcW w:type="dxa" w:w="1440"/>
          </w:tcPr>
          <w:p>
            <w:r>
              <w:t>0.633 ± 0.050</w:t>
            </w:r>
          </w:p>
        </w:tc>
        <w:tc>
          <w:tcPr>
            <w:tcW w:type="dxa" w:w="1440"/>
          </w:tcPr>
          <w:p>
            <w:r>
              <w:t>0.562 ± 0.048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0.715 ± 0.051</w:t>
            </w:r>
          </w:p>
        </w:tc>
        <w:tc>
          <w:tcPr>
            <w:tcW w:type="dxa" w:w="1440"/>
          </w:tcPr>
          <w:p>
            <w:r>
              <w:t>0.806 ± 0.047</w:t>
            </w:r>
          </w:p>
        </w:tc>
        <w:tc>
          <w:tcPr>
            <w:tcW w:type="dxa" w:w="1440"/>
          </w:tcPr>
          <w:p>
            <w:r>
              <w:t>0.528 ± 0.050</w:t>
            </w:r>
          </w:p>
        </w:tc>
        <w:tc>
          <w:tcPr>
            <w:tcW w:type="dxa" w:w="1440"/>
          </w:tcPr>
          <w:p>
            <w:r>
              <w:t>0.661 ± 0.051</w:t>
            </w:r>
          </w:p>
        </w:tc>
        <w:tc>
          <w:tcPr>
            <w:tcW w:type="dxa" w:w="1440"/>
          </w:tcPr>
          <w:p>
            <w:r>
              <w:t>0.598 ± 0.049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0.734 ± 0.050</w:t>
            </w:r>
          </w:p>
        </w:tc>
        <w:tc>
          <w:tcPr>
            <w:tcW w:type="dxa" w:w="1440"/>
          </w:tcPr>
          <w:p>
            <w:r>
              <w:t>0.821 ± 0.046</w:t>
            </w:r>
          </w:p>
        </w:tc>
        <w:tc>
          <w:tcPr>
            <w:tcW w:type="dxa" w:w="1440"/>
          </w:tcPr>
          <w:p>
            <w:r>
              <w:t>0.558 ± 0.050</w:t>
            </w:r>
          </w:p>
        </w:tc>
        <w:tc>
          <w:tcPr>
            <w:tcW w:type="dxa" w:w="1440"/>
          </w:tcPr>
          <w:p>
            <w:r>
              <w:t>0.686 ± 0.050</w:t>
            </w:r>
          </w:p>
        </w:tc>
        <w:tc>
          <w:tcPr>
            <w:tcW w:type="dxa" w:w="1440"/>
          </w:tcPr>
          <w:p>
            <w:r>
              <w:t>0.627 ± 0.048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0.748 ± 0.049</w:t>
            </w:r>
          </w:p>
        </w:tc>
        <w:tc>
          <w:tcPr>
            <w:tcW w:type="dxa" w:w="1440"/>
          </w:tcPr>
          <w:p>
            <w:r>
              <w:t>0.832 ± 0.045</w:t>
            </w:r>
          </w:p>
        </w:tc>
        <w:tc>
          <w:tcPr>
            <w:tcW w:type="dxa" w:w="1440"/>
          </w:tcPr>
          <w:p>
            <w:r>
              <w:t>0.581 ± 0.049</w:t>
            </w:r>
          </w:p>
        </w:tc>
        <w:tc>
          <w:tcPr>
            <w:tcW w:type="dxa" w:w="1440"/>
          </w:tcPr>
          <w:p>
            <w:r>
              <w:t>0.703 ± 0.049</w:t>
            </w:r>
          </w:p>
        </w:tc>
        <w:tc>
          <w:tcPr>
            <w:tcW w:type="dxa" w:w="1440"/>
          </w:tcPr>
          <w:p>
            <w:r>
              <w:t>0.650 ± 0.047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0.759 ± 0.048</w:t>
            </w:r>
          </w:p>
        </w:tc>
        <w:tc>
          <w:tcPr>
            <w:tcW w:type="dxa" w:w="1440"/>
          </w:tcPr>
          <w:p>
            <w:r>
              <w:t>0.841 ± 0.044</w:t>
            </w:r>
          </w:p>
        </w:tc>
        <w:tc>
          <w:tcPr>
            <w:tcW w:type="dxa" w:w="1440"/>
          </w:tcPr>
          <w:p>
            <w:r>
              <w:t>0.599 ± 0.048</w:t>
            </w:r>
          </w:p>
        </w:tc>
        <w:tc>
          <w:tcPr>
            <w:tcW w:type="dxa" w:w="1440"/>
          </w:tcPr>
          <w:p>
            <w:r>
              <w:t>0.717 ± 0.048</w:t>
            </w:r>
          </w:p>
        </w:tc>
        <w:tc>
          <w:tcPr>
            <w:tcW w:type="dxa" w:w="1440"/>
          </w:tcPr>
          <w:p>
            <w:r>
              <w:t>0.668 ± 0.047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0.776 ± 0.046</w:t>
            </w:r>
          </w:p>
        </w:tc>
        <w:tc>
          <w:tcPr>
            <w:tcW w:type="dxa" w:w="1440"/>
          </w:tcPr>
          <w:p>
            <w:r>
              <w:t>0.854 ± 0.042</w:t>
            </w:r>
          </w:p>
        </w:tc>
        <w:tc>
          <w:tcPr>
            <w:tcW w:type="dxa" w:w="1440"/>
          </w:tcPr>
          <w:p>
            <w:r>
              <w:t>0.629 ± 0.047</w:t>
            </w:r>
          </w:p>
        </w:tc>
        <w:tc>
          <w:tcPr>
            <w:tcW w:type="dxa" w:w="1440"/>
          </w:tcPr>
          <w:p>
            <w:r>
              <w:t>0.739 ± 0.047</w:t>
            </w:r>
          </w:p>
        </w:tc>
        <w:tc>
          <w:tcPr>
            <w:tcW w:type="dxa" w:w="1440"/>
          </w:tcPr>
          <w:p>
            <w:r>
              <w:t>0.696 ± 0.046</w:t>
            </w:r>
          </w:p>
        </w:tc>
      </w:tr>
    </w:tbl>
    <w:p>
      <w:r>
        <w:br w:type="page"/>
      </w:r>
    </w:p>
    <w:p>
      <w:r>
        <w:t>Table S. 2 Imputation accuracy (mean and standard deviation across 22 autosomes) for eight genotyping arrays and six LPS coverages, evaluated across five populations for variant with allel frequency (0.01–0.05]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0.683 ± 0.056</w:t>
            </w:r>
          </w:p>
        </w:tc>
        <w:tc>
          <w:tcPr>
            <w:tcW w:type="dxa" w:w="1440"/>
          </w:tcPr>
          <w:p>
            <w:r>
              <w:t>0.781 ± 0.048</w:t>
            </w:r>
          </w:p>
        </w:tc>
        <w:tc>
          <w:tcPr>
            <w:tcW w:type="dxa" w:w="1440"/>
          </w:tcPr>
          <w:p>
            <w:r>
              <w:t>0.646 ± 0.057</w:t>
            </w:r>
          </w:p>
        </w:tc>
        <w:tc>
          <w:tcPr>
            <w:tcW w:type="dxa" w:w="1440"/>
          </w:tcPr>
          <w:p>
            <w:r>
              <w:t>0.782 ± 0.052</w:t>
            </w:r>
          </w:p>
        </w:tc>
        <w:tc>
          <w:tcPr>
            <w:tcW w:type="dxa" w:w="1440"/>
          </w:tcPr>
          <w:p>
            <w:r>
              <w:t>0.677 ± 0.052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0.736 ± 0.048</w:t>
            </w:r>
          </w:p>
        </w:tc>
        <w:tc>
          <w:tcPr>
            <w:tcW w:type="dxa" w:w="1440"/>
          </w:tcPr>
          <w:p>
            <w:r>
              <w:t>0.788 ± 0.043</w:t>
            </w:r>
          </w:p>
        </w:tc>
        <w:tc>
          <w:tcPr>
            <w:tcW w:type="dxa" w:w="1440"/>
          </w:tcPr>
          <w:p>
            <w:r>
              <w:t>0.711 ± 0.054</w:t>
            </w:r>
          </w:p>
        </w:tc>
        <w:tc>
          <w:tcPr>
            <w:tcW w:type="dxa" w:w="1440"/>
          </w:tcPr>
          <w:p>
            <w:r>
              <w:t>0.738 ± 0.050</w:t>
            </w:r>
          </w:p>
        </w:tc>
        <w:tc>
          <w:tcPr>
            <w:tcW w:type="dxa" w:w="1440"/>
          </w:tcPr>
          <w:p>
            <w:r>
              <w:t>0.700 ± 0.048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0.720 ± 0.040</w:t>
            </w:r>
          </w:p>
        </w:tc>
        <w:tc>
          <w:tcPr>
            <w:tcW w:type="dxa" w:w="1440"/>
          </w:tcPr>
          <w:p>
            <w:r>
              <w:t>0.820 ± 0.038</w:t>
            </w:r>
          </w:p>
        </w:tc>
        <w:tc>
          <w:tcPr>
            <w:tcW w:type="dxa" w:w="1440"/>
          </w:tcPr>
          <w:p>
            <w:r>
              <w:t>0.630 ± 0.047</w:t>
            </w:r>
          </w:p>
        </w:tc>
        <w:tc>
          <w:tcPr>
            <w:tcW w:type="dxa" w:w="1440"/>
          </w:tcPr>
          <w:p>
            <w:r>
              <w:t>0.830 ± 0.047</w:t>
            </w:r>
          </w:p>
        </w:tc>
        <w:tc>
          <w:tcPr>
            <w:tcW w:type="dxa" w:w="1440"/>
          </w:tcPr>
          <w:p>
            <w:r>
              <w:t>0.734 ± 0.040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0.797 ± 0.048</w:t>
            </w:r>
          </w:p>
        </w:tc>
        <w:tc>
          <w:tcPr>
            <w:tcW w:type="dxa" w:w="1440"/>
          </w:tcPr>
          <w:p>
            <w:r>
              <w:t>0.816 ± 0.043</w:t>
            </w:r>
          </w:p>
        </w:tc>
        <w:tc>
          <w:tcPr>
            <w:tcW w:type="dxa" w:w="1440"/>
          </w:tcPr>
          <w:p>
            <w:r>
              <w:t>0.653 ± 0.052</w:t>
            </w:r>
          </w:p>
        </w:tc>
        <w:tc>
          <w:tcPr>
            <w:tcW w:type="dxa" w:w="1440"/>
          </w:tcPr>
          <w:p>
            <w:r>
              <w:t>0.759 ± 0.051</w:t>
            </w:r>
          </w:p>
        </w:tc>
        <w:tc>
          <w:tcPr>
            <w:tcW w:type="dxa" w:w="1440"/>
          </w:tcPr>
          <w:p>
            <w:r>
              <w:t>0.720 ± 0.046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0.797 ± 0.039</w:t>
            </w:r>
          </w:p>
        </w:tc>
        <w:tc>
          <w:tcPr>
            <w:tcW w:type="dxa" w:w="1440"/>
          </w:tcPr>
          <w:p>
            <w:r>
              <w:t>0.817 ± 0.038</w:t>
            </w:r>
          </w:p>
        </w:tc>
        <w:tc>
          <w:tcPr>
            <w:tcW w:type="dxa" w:w="1440"/>
          </w:tcPr>
          <w:p>
            <w:r>
              <w:t>0.699 ± 0.050</w:t>
            </w:r>
          </w:p>
        </w:tc>
        <w:tc>
          <w:tcPr>
            <w:tcW w:type="dxa" w:w="1440"/>
          </w:tcPr>
          <w:p>
            <w:r>
              <w:t>0.766 ± 0.049</w:t>
            </w:r>
          </w:p>
        </w:tc>
        <w:tc>
          <w:tcPr>
            <w:tcW w:type="dxa" w:w="1440"/>
          </w:tcPr>
          <w:p>
            <w:r>
              <w:t>0.703 ± 0.042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0.818 ± 0.030</w:t>
            </w:r>
          </w:p>
        </w:tc>
        <w:tc>
          <w:tcPr>
            <w:tcW w:type="dxa" w:w="1440"/>
          </w:tcPr>
          <w:p>
            <w:r>
              <w:t>0.842 ± 0.028</w:t>
            </w:r>
          </w:p>
        </w:tc>
        <w:tc>
          <w:tcPr>
            <w:tcW w:type="dxa" w:w="1440"/>
          </w:tcPr>
          <w:p>
            <w:r>
              <w:t>0.656 ± 0.037</w:t>
            </w:r>
          </w:p>
        </w:tc>
        <w:tc>
          <w:tcPr>
            <w:tcW w:type="dxa" w:w="1440"/>
          </w:tcPr>
          <w:p>
            <w:r>
              <w:t>0.798 ± 0.033</w:t>
            </w:r>
          </w:p>
        </w:tc>
        <w:tc>
          <w:tcPr>
            <w:tcW w:type="dxa" w:w="1440"/>
          </w:tcPr>
          <w:p>
            <w:r>
              <w:t>0.729 ± 0.032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0.872 ± 0.042</w:t>
            </w:r>
          </w:p>
        </w:tc>
        <w:tc>
          <w:tcPr>
            <w:tcW w:type="dxa" w:w="1440"/>
          </w:tcPr>
          <w:p>
            <w:r>
              <w:t>0.868 ± 0.039</w:t>
            </w:r>
          </w:p>
        </w:tc>
        <w:tc>
          <w:tcPr>
            <w:tcW w:type="dxa" w:w="1440"/>
          </w:tcPr>
          <w:p>
            <w:r>
              <w:t>0.726 ± 0.050</w:t>
            </w:r>
          </w:p>
        </w:tc>
        <w:tc>
          <w:tcPr>
            <w:tcW w:type="dxa" w:w="1440"/>
          </w:tcPr>
          <w:p>
            <w:r>
              <w:t>0.826 ± 0.049</w:t>
            </w:r>
          </w:p>
        </w:tc>
        <w:tc>
          <w:tcPr>
            <w:tcW w:type="dxa" w:w="1440"/>
          </w:tcPr>
          <w:p>
            <w:r>
              <w:t>0.787 ± 0.043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0.887 ± 0.040</w:t>
            </w:r>
          </w:p>
        </w:tc>
        <w:tc>
          <w:tcPr>
            <w:tcW w:type="dxa" w:w="1440"/>
          </w:tcPr>
          <w:p>
            <w:r>
              <w:t>0.900 ± 0.036</w:t>
            </w:r>
          </w:p>
        </w:tc>
        <w:tc>
          <w:tcPr>
            <w:tcW w:type="dxa" w:w="1440"/>
          </w:tcPr>
          <w:p>
            <w:r>
              <w:t>0.754 ± 0.047</w:t>
            </w:r>
          </w:p>
        </w:tc>
        <w:tc>
          <w:tcPr>
            <w:tcW w:type="dxa" w:w="1440"/>
          </w:tcPr>
          <w:p>
            <w:r>
              <w:t>0.894 ± 0.043</w:t>
            </w:r>
          </w:p>
        </w:tc>
        <w:tc>
          <w:tcPr>
            <w:tcW w:type="dxa" w:w="1440"/>
          </w:tcPr>
          <w:p>
            <w:r>
              <w:t>0.828 ± 0.040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0.881 ± 0.045</w:t>
            </w:r>
          </w:p>
        </w:tc>
        <w:tc>
          <w:tcPr>
            <w:tcW w:type="dxa" w:w="1440"/>
          </w:tcPr>
          <w:p>
            <w:r>
              <w:t>0.869 ± 0.044</w:t>
            </w:r>
          </w:p>
        </w:tc>
        <w:tc>
          <w:tcPr>
            <w:tcW w:type="dxa" w:w="1440"/>
          </w:tcPr>
          <w:p>
            <w:r>
              <w:t>0.763 ± 0.051</w:t>
            </w:r>
          </w:p>
        </w:tc>
        <w:tc>
          <w:tcPr>
            <w:tcW w:type="dxa" w:w="1440"/>
          </w:tcPr>
          <w:p>
            <w:r>
              <w:t>0.829 ± 0.049</w:t>
            </w:r>
          </w:p>
        </w:tc>
        <w:tc>
          <w:tcPr>
            <w:tcW w:type="dxa" w:w="1440"/>
          </w:tcPr>
          <w:p>
            <w:r>
              <w:t>0.812 ± 0.044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0.894 ± 0.045</w:t>
            </w:r>
          </w:p>
        </w:tc>
        <w:tc>
          <w:tcPr>
            <w:tcW w:type="dxa" w:w="1440"/>
          </w:tcPr>
          <w:p>
            <w:r>
              <w:t>0.883 ± 0.043</w:t>
            </w:r>
          </w:p>
        </w:tc>
        <w:tc>
          <w:tcPr>
            <w:tcW w:type="dxa" w:w="1440"/>
          </w:tcPr>
          <w:p>
            <w:r>
              <w:t>0.791 ± 0.050</w:t>
            </w:r>
          </w:p>
        </w:tc>
        <w:tc>
          <w:tcPr>
            <w:tcW w:type="dxa" w:w="1440"/>
          </w:tcPr>
          <w:p>
            <w:r>
              <w:t>0.849 ± 0.049</w:t>
            </w:r>
          </w:p>
        </w:tc>
        <w:tc>
          <w:tcPr>
            <w:tcW w:type="dxa" w:w="1440"/>
          </w:tcPr>
          <w:p>
            <w:r>
              <w:t>0.834 ± 0.043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0.904 ± 0.044</w:t>
            </w:r>
          </w:p>
        </w:tc>
        <w:tc>
          <w:tcPr>
            <w:tcW w:type="dxa" w:w="1440"/>
          </w:tcPr>
          <w:p>
            <w:r>
              <w:t>0.893 ± 0.042</w:t>
            </w:r>
          </w:p>
        </w:tc>
        <w:tc>
          <w:tcPr>
            <w:tcW w:type="dxa" w:w="1440"/>
          </w:tcPr>
          <w:p>
            <w:r>
              <w:t>0.813 ± 0.050</w:t>
            </w:r>
          </w:p>
        </w:tc>
        <w:tc>
          <w:tcPr>
            <w:tcW w:type="dxa" w:w="1440"/>
          </w:tcPr>
          <w:p>
            <w:r>
              <w:t>0.864 ± 0.047</w:t>
            </w:r>
          </w:p>
        </w:tc>
        <w:tc>
          <w:tcPr>
            <w:tcW w:type="dxa" w:w="1440"/>
          </w:tcPr>
          <w:p>
            <w:r>
              <w:t>0.851 ± 0.042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0.910 ± 0.042</w:t>
            </w:r>
          </w:p>
        </w:tc>
        <w:tc>
          <w:tcPr>
            <w:tcW w:type="dxa" w:w="1440"/>
          </w:tcPr>
          <w:p>
            <w:r>
              <w:t>0.900 ± 0.040</w:t>
            </w:r>
          </w:p>
        </w:tc>
        <w:tc>
          <w:tcPr>
            <w:tcW w:type="dxa" w:w="1440"/>
          </w:tcPr>
          <w:p>
            <w:r>
              <w:t>0.829 ± 0.048</w:t>
            </w:r>
          </w:p>
        </w:tc>
        <w:tc>
          <w:tcPr>
            <w:tcW w:type="dxa" w:w="1440"/>
          </w:tcPr>
          <w:p>
            <w:r>
              <w:t>0.874 ± 0.046</w:t>
            </w:r>
          </w:p>
        </w:tc>
        <w:tc>
          <w:tcPr>
            <w:tcW w:type="dxa" w:w="1440"/>
          </w:tcPr>
          <w:p>
            <w:r>
              <w:t>0.863 ± 0.041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0.915 ± 0.041</w:t>
            </w:r>
          </w:p>
        </w:tc>
        <w:tc>
          <w:tcPr>
            <w:tcW w:type="dxa" w:w="1440"/>
          </w:tcPr>
          <w:p>
            <w:r>
              <w:t>0.906 ± 0.039</w:t>
            </w:r>
          </w:p>
        </w:tc>
        <w:tc>
          <w:tcPr>
            <w:tcW w:type="dxa" w:w="1440"/>
          </w:tcPr>
          <w:p>
            <w:r>
              <w:t>0.840 ± 0.047</w:t>
            </w:r>
          </w:p>
        </w:tc>
        <w:tc>
          <w:tcPr>
            <w:tcW w:type="dxa" w:w="1440"/>
          </w:tcPr>
          <w:p>
            <w:r>
              <w:t>0.881 ± 0.045</w:t>
            </w:r>
          </w:p>
        </w:tc>
        <w:tc>
          <w:tcPr>
            <w:tcW w:type="dxa" w:w="1440"/>
          </w:tcPr>
          <w:p>
            <w:r>
              <w:t>0.871 ± 0.040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0.922 ± 0.040</w:t>
            </w:r>
          </w:p>
        </w:tc>
        <w:tc>
          <w:tcPr>
            <w:tcW w:type="dxa" w:w="1440"/>
          </w:tcPr>
          <w:p>
            <w:r>
              <w:t>0.913 ± 0.037</w:t>
            </w:r>
          </w:p>
        </w:tc>
        <w:tc>
          <w:tcPr>
            <w:tcW w:type="dxa" w:w="1440"/>
          </w:tcPr>
          <w:p>
            <w:r>
              <w:t>0.857 ± 0.045</w:t>
            </w:r>
          </w:p>
        </w:tc>
        <w:tc>
          <w:tcPr>
            <w:tcW w:type="dxa" w:w="1440"/>
          </w:tcPr>
          <w:p>
            <w:r>
              <w:t>0.892 ± 0.044</w:t>
            </w:r>
          </w:p>
        </w:tc>
        <w:tc>
          <w:tcPr>
            <w:tcW w:type="dxa" w:w="1440"/>
          </w:tcPr>
          <w:p>
            <w:r>
              <w:t>0.884 ± 0.038</w:t>
            </w:r>
          </w:p>
        </w:tc>
      </w:tr>
    </w:tbl>
    <w:p>
      <w:r>
        <w:br w:type="page"/>
      </w:r>
    </w:p>
    <w:p>
      <w:r>
        <w:t>Table S. 3 Imputation accuracy (mean and standard deviation across 22 autosomes) for eight genotyping arrays and six LPS coverages, evaluated across five populations for variant with allel frequency (0.05–0.5]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0.826 ± 0.040</w:t>
            </w:r>
          </w:p>
        </w:tc>
        <w:tc>
          <w:tcPr>
            <w:tcW w:type="dxa" w:w="1440"/>
          </w:tcPr>
          <w:p>
            <w:r>
              <w:t>0.914 ± 0.031</w:t>
            </w:r>
          </w:p>
        </w:tc>
        <w:tc>
          <w:tcPr>
            <w:tcW w:type="dxa" w:w="1440"/>
          </w:tcPr>
          <w:p>
            <w:r>
              <w:t>0.882 ± 0.035</w:t>
            </w:r>
          </w:p>
        </w:tc>
        <w:tc>
          <w:tcPr>
            <w:tcW w:type="dxa" w:w="1440"/>
          </w:tcPr>
          <w:p>
            <w:r>
              <w:t>0.910 ± 0.031</w:t>
            </w:r>
          </w:p>
        </w:tc>
        <w:tc>
          <w:tcPr>
            <w:tcW w:type="dxa" w:w="1440"/>
          </w:tcPr>
          <w:p>
            <w:r>
              <w:t>0.893 ± 0.035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0.861 ± 0.031</w:t>
            </w:r>
          </w:p>
        </w:tc>
        <w:tc>
          <w:tcPr>
            <w:tcW w:type="dxa" w:w="1440"/>
          </w:tcPr>
          <w:p>
            <w:r>
              <w:t>0.938 ± 0.022</w:t>
            </w:r>
          </w:p>
        </w:tc>
        <w:tc>
          <w:tcPr>
            <w:tcW w:type="dxa" w:w="1440"/>
          </w:tcPr>
          <w:p>
            <w:r>
              <w:t>0.935 ± 0.023</w:t>
            </w:r>
          </w:p>
        </w:tc>
        <w:tc>
          <w:tcPr>
            <w:tcW w:type="dxa" w:w="1440"/>
          </w:tcPr>
          <w:p>
            <w:r>
              <w:t>0.934 ± 0.021</w:t>
            </w:r>
          </w:p>
        </w:tc>
        <w:tc>
          <w:tcPr>
            <w:tcW w:type="dxa" w:w="1440"/>
          </w:tcPr>
          <w:p>
            <w:r>
              <w:t>0.927 ± 0.024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0.856 ± 0.027</w:t>
            </w:r>
          </w:p>
        </w:tc>
        <w:tc>
          <w:tcPr>
            <w:tcW w:type="dxa" w:w="1440"/>
          </w:tcPr>
          <w:p>
            <w:r>
              <w:t>0.941 ± 0.022</w:t>
            </w:r>
          </w:p>
        </w:tc>
        <w:tc>
          <w:tcPr>
            <w:tcW w:type="dxa" w:w="1440"/>
          </w:tcPr>
          <w:p>
            <w:r>
              <w:t>0.909 ± 0.024</w:t>
            </w:r>
          </w:p>
        </w:tc>
        <w:tc>
          <w:tcPr>
            <w:tcW w:type="dxa" w:w="1440"/>
          </w:tcPr>
          <w:p>
            <w:r>
              <w:t>0.949 ± 0.021</w:t>
            </w:r>
          </w:p>
        </w:tc>
        <w:tc>
          <w:tcPr>
            <w:tcW w:type="dxa" w:w="1440"/>
          </w:tcPr>
          <w:p>
            <w:r>
              <w:t>0.927 ± 0.025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0.908 ± 0.031</w:t>
            </w:r>
          </w:p>
        </w:tc>
        <w:tc>
          <w:tcPr>
            <w:tcW w:type="dxa" w:w="1440"/>
          </w:tcPr>
          <w:p>
            <w:r>
              <w:t>0.944 ± 0.027</w:t>
            </w:r>
          </w:p>
        </w:tc>
        <w:tc>
          <w:tcPr>
            <w:tcW w:type="dxa" w:w="1440"/>
          </w:tcPr>
          <w:p>
            <w:r>
              <w:t>0.923 ± 0.031</w:t>
            </w:r>
          </w:p>
        </w:tc>
        <w:tc>
          <w:tcPr>
            <w:tcW w:type="dxa" w:w="1440"/>
          </w:tcPr>
          <w:p>
            <w:r>
              <w:t>0.943 ± 0.025</w:t>
            </w:r>
          </w:p>
        </w:tc>
        <w:tc>
          <w:tcPr>
            <w:tcW w:type="dxa" w:w="1440"/>
          </w:tcPr>
          <w:p>
            <w:r>
              <w:t>0.932 ± 0.031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0.897 ± 0.024</w:t>
            </w:r>
          </w:p>
        </w:tc>
        <w:tc>
          <w:tcPr>
            <w:tcW w:type="dxa" w:w="1440"/>
          </w:tcPr>
          <w:p>
            <w:r>
              <w:t>0.935 ± 0.023</w:t>
            </w:r>
          </w:p>
        </w:tc>
        <w:tc>
          <w:tcPr>
            <w:tcW w:type="dxa" w:w="1440"/>
          </w:tcPr>
          <w:p>
            <w:r>
              <w:t>0.914 ± 0.025</w:t>
            </w:r>
          </w:p>
        </w:tc>
        <w:tc>
          <w:tcPr>
            <w:tcW w:type="dxa" w:w="1440"/>
          </w:tcPr>
          <w:p>
            <w:r>
              <w:t>0.933 ± 0.022</w:t>
            </w:r>
          </w:p>
        </w:tc>
        <w:tc>
          <w:tcPr>
            <w:tcW w:type="dxa" w:w="1440"/>
          </w:tcPr>
          <w:p>
            <w:r>
              <w:t>0.918 ± 0.025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0.909 ± 0.017</w:t>
            </w:r>
          </w:p>
        </w:tc>
        <w:tc>
          <w:tcPr>
            <w:tcW w:type="dxa" w:w="1440"/>
          </w:tcPr>
          <w:p>
            <w:r>
              <w:t>0.945 ± 0.016</w:t>
            </w:r>
          </w:p>
        </w:tc>
        <w:tc>
          <w:tcPr>
            <w:tcW w:type="dxa" w:w="1440"/>
          </w:tcPr>
          <w:p>
            <w:r>
              <w:t>0.916 ± 0.018</w:t>
            </w:r>
          </w:p>
        </w:tc>
        <w:tc>
          <w:tcPr>
            <w:tcW w:type="dxa" w:w="1440"/>
          </w:tcPr>
          <w:p>
            <w:r>
              <w:t>0.945 ± 0.016</w:t>
            </w:r>
          </w:p>
        </w:tc>
        <w:tc>
          <w:tcPr>
            <w:tcW w:type="dxa" w:w="1440"/>
          </w:tcPr>
          <w:p>
            <w:r>
              <w:t>0.929 ± 0.018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0.950 ± 0.025</w:t>
            </w:r>
          </w:p>
        </w:tc>
        <w:tc>
          <w:tcPr>
            <w:tcW w:type="dxa" w:w="1440"/>
          </w:tcPr>
          <w:p>
            <w:r>
              <w:t>0.962 ± 0.023</w:t>
            </w:r>
          </w:p>
        </w:tc>
        <w:tc>
          <w:tcPr>
            <w:tcW w:type="dxa" w:w="1440"/>
          </w:tcPr>
          <w:p>
            <w:r>
              <w:t>0.950 ± 0.025</w:t>
            </w:r>
          </w:p>
        </w:tc>
        <w:tc>
          <w:tcPr>
            <w:tcW w:type="dxa" w:w="1440"/>
          </w:tcPr>
          <w:p>
            <w:r>
              <w:t>0.963 ± 0.022</w:t>
            </w:r>
          </w:p>
        </w:tc>
        <w:tc>
          <w:tcPr>
            <w:tcW w:type="dxa" w:w="1440"/>
          </w:tcPr>
          <w:p>
            <w:r>
              <w:t>0.956 ± 0.026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0.959 ± 0.022</w:t>
            </w:r>
          </w:p>
        </w:tc>
        <w:tc>
          <w:tcPr>
            <w:tcW w:type="dxa" w:w="1440"/>
          </w:tcPr>
          <w:p>
            <w:r>
              <w:t>0.970 ± 0.020</w:t>
            </w:r>
          </w:p>
        </w:tc>
        <w:tc>
          <w:tcPr>
            <w:tcW w:type="dxa" w:w="1440"/>
          </w:tcPr>
          <w:p>
            <w:r>
              <w:t>0.960 ± 0.022</w:t>
            </w:r>
          </w:p>
        </w:tc>
        <w:tc>
          <w:tcPr>
            <w:tcW w:type="dxa" w:w="1440"/>
          </w:tcPr>
          <w:p>
            <w:r>
              <w:t>0.972 ± 0.019</w:t>
            </w:r>
          </w:p>
        </w:tc>
        <w:tc>
          <w:tcPr>
            <w:tcW w:type="dxa" w:w="1440"/>
          </w:tcPr>
          <w:p>
            <w:r>
              <w:t>0.966 ± 0.022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0.938 ± 0.035</w:t>
            </w:r>
          </w:p>
        </w:tc>
        <w:tc>
          <w:tcPr>
            <w:tcW w:type="dxa" w:w="1440"/>
          </w:tcPr>
          <w:p>
            <w:r>
              <w:t>0.947 ± 0.035</w:t>
            </w:r>
          </w:p>
        </w:tc>
        <w:tc>
          <w:tcPr>
            <w:tcW w:type="dxa" w:w="1440"/>
          </w:tcPr>
          <w:p>
            <w:r>
              <w:t>0.929 ± 0.037</w:t>
            </w:r>
          </w:p>
        </w:tc>
        <w:tc>
          <w:tcPr>
            <w:tcW w:type="dxa" w:w="1440"/>
          </w:tcPr>
          <w:p>
            <w:r>
              <w:t>0.945 ± 0.035</w:t>
            </w:r>
          </w:p>
        </w:tc>
        <w:tc>
          <w:tcPr>
            <w:tcW w:type="dxa" w:w="1440"/>
          </w:tcPr>
          <w:p>
            <w:r>
              <w:t>0.938 ± 0.037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0.947 ± 0.036</w:t>
            </w:r>
          </w:p>
        </w:tc>
        <w:tc>
          <w:tcPr>
            <w:tcW w:type="dxa" w:w="1440"/>
          </w:tcPr>
          <w:p>
            <w:r>
              <w:t>0.954 ± 0.036</w:t>
            </w:r>
          </w:p>
        </w:tc>
        <w:tc>
          <w:tcPr>
            <w:tcW w:type="dxa" w:w="1440"/>
          </w:tcPr>
          <w:p>
            <w:r>
              <w:t>0.940 ± 0.037</w:t>
            </w:r>
          </w:p>
        </w:tc>
        <w:tc>
          <w:tcPr>
            <w:tcW w:type="dxa" w:w="1440"/>
          </w:tcPr>
          <w:p>
            <w:r>
              <w:t>0.953 ± 0.036</w:t>
            </w:r>
          </w:p>
        </w:tc>
        <w:tc>
          <w:tcPr>
            <w:tcW w:type="dxa" w:w="1440"/>
          </w:tcPr>
          <w:p>
            <w:r>
              <w:t>0.947 ± 0.037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0.953 ± 0.034</w:t>
            </w:r>
          </w:p>
        </w:tc>
        <w:tc>
          <w:tcPr>
            <w:tcW w:type="dxa" w:w="1440"/>
          </w:tcPr>
          <w:p>
            <w:r>
              <w:t>0.959 ± 0.035</w:t>
            </w:r>
          </w:p>
        </w:tc>
        <w:tc>
          <w:tcPr>
            <w:tcW w:type="dxa" w:w="1440"/>
          </w:tcPr>
          <w:p>
            <w:r>
              <w:t>0.947 ± 0.037</w:t>
            </w:r>
          </w:p>
        </w:tc>
        <w:tc>
          <w:tcPr>
            <w:tcW w:type="dxa" w:w="1440"/>
          </w:tcPr>
          <w:p>
            <w:r>
              <w:t>0.958 ± 0.035</w:t>
            </w:r>
          </w:p>
        </w:tc>
        <w:tc>
          <w:tcPr>
            <w:tcW w:type="dxa" w:w="1440"/>
          </w:tcPr>
          <w:p>
            <w:r>
              <w:t>0.953 ± 0.036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0.957 ± 0.033</w:t>
            </w:r>
          </w:p>
        </w:tc>
        <w:tc>
          <w:tcPr>
            <w:tcW w:type="dxa" w:w="1440"/>
          </w:tcPr>
          <w:p>
            <w:r>
              <w:t>0.963 ± 0.033</w:t>
            </w:r>
          </w:p>
        </w:tc>
        <w:tc>
          <w:tcPr>
            <w:tcW w:type="dxa" w:w="1440"/>
          </w:tcPr>
          <w:p>
            <w:r>
              <w:t>0.953 ± 0.035</w:t>
            </w:r>
          </w:p>
        </w:tc>
        <w:tc>
          <w:tcPr>
            <w:tcW w:type="dxa" w:w="1440"/>
          </w:tcPr>
          <w:p>
            <w:r>
              <w:t>0.961 ± 0.034</w:t>
            </w:r>
          </w:p>
        </w:tc>
        <w:tc>
          <w:tcPr>
            <w:tcW w:type="dxa" w:w="1440"/>
          </w:tcPr>
          <w:p>
            <w:r>
              <w:t>0.957 ± 0.035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0.960 ± 0.032</w:t>
            </w:r>
          </w:p>
        </w:tc>
        <w:tc>
          <w:tcPr>
            <w:tcW w:type="dxa" w:w="1440"/>
          </w:tcPr>
          <w:p>
            <w:r>
              <w:t>0.965 ± 0.032</w:t>
            </w:r>
          </w:p>
        </w:tc>
        <w:tc>
          <w:tcPr>
            <w:tcW w:type="dxa" w:w="1440"/>
          </w:tcPr>
          <w:p>
            <w:r>
              <w:t>0.956 ± 0.034</w:t>
            </w:r>
          </w:p>
        </w:tc>
        <w:tc>
          <w:tcPr>
            <w:tcW w:type="dxa" w:w="1440"/>
          </w:tcPr>
          <w:p>
            <w:r>
              <w:t>0.964 ± 0.033</w:t>
            </w:r>
          </w:p>
        </w:tc>
        <w:tc>
          <w:tcPr>
            <w:tcW w:type="dxa" w:w="1440"/>
          </w:tcPr>
          <w:p>
            <w:r>
              <w:t>0.960 ± 0.034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0.965 ± 0.030</w:t>
            </w:r>
          </w:p>
        </w:tc>
        <w:tc>
          <w:tcPr>
            <w:tcW w:type="dxa" w:w="1440"/>
          </w:tcPr>
          <w:p>
            <w:r>
              <w:t>0.968 ± 0.030</w:t>
            </w:r>
          </w:p>
        </w:tc>
        <w:tc>
          <w:tcPr>
            <w:tcW w:type="dxa" w:w="1440"/>
          </w:tcPr>
          <w:p>
            <w:r>
              <w:t>0.961 ± 0.032</w:t>
            </w:r>
          </w:p>
        </w:tc>
        <w:tc>
          <w:tcPr>
            <w:tcW w:type="dxa" w:w="1440"/>
          </w:tcPr>
          <w:p>
            <w:r>
              <w:t>0.968 ± 0.031</w:t>
            </w:r>
          </w:p>
        </w:tc>
        <w:tc>
          <w:tcPr>
            <w:tcW w:type="dxa" w:w="1440"/>
          </w:tcPr>
          <w:p>
            <w:r>
              <w:t>0.965 ± 0.032</w:t>
            </w:r>
          </w:p>
        </w:tc>
      </w:tr>
    </w:tbl>
    <w:p>
      <w:r>
        <w:br w:type="page"/>
      </w:r>
    </w:p>
    <w:p>
      <w:r>
        <w:t>Table S. 4 Imputation coverage (mean and standard deviation across 22 autosomes) for eight genotyping arrays and six LPS coverages, evaluated across five populations for variant with allel frequency (0–0.01]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0.248 ± 0.041</w:t>
            </w:r>
          </w:p>
        </w:tc>
        <w:tc>
          <w:tcPr>
            <w:tcW w:type="dxa" w:w="1440"/>
          </w:tcPr>
          <w:p>
            <w:r>
              <w:t>0.489 ± 0.057</w:t>
            </w:r>
          </w:p>
        </w:tc>
        <w:tc>
          <w:tcPr>
            <w:tcW w:type="dxa" w:w="1440"/>
          </w:tcPr>
          <w:p>
            <w:r>
              <w:t>0.168 ± 0.033</w:t>
            </w:r>
          </w:p>
        </w:tc>
        <w:tc>
          <w:tcPr>
            <w:tcW w:type="dxa" w:w="1440"/>
          </w:tcPr>
          <w:p>
            <w:r>
              <w:t>0.307 ± 0.047</w:t>
            </w:r>
          </w:p>
        </w:tc>
        <w:tc>
          <w:tcPr>
            <w:tcW w:type="dxa" w:w="1440"/>
          </w:tcPr>
          <w:p>
            <w:r>
              <w:t>0.230 ± 0.035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0.294 ± 0.041</w:t>
            </w:r>
          </w:p>
        </w:tc>
        <w:tc>
          <w:tcPr>
            <w:tcW w:type="dxa" w:w="1440"/>
          </w:tcPr>
          <w:p>
            <w:r>
              <w:t>0.527 ± 0.050</w:t>
            </w:r>
          </w:p>
        </w:tc>
        <w:tc>
          <w:tcPr>
            <w:tcW w:type="dxa" w:w="1440"/>
          </w:tcPr>
          <w:p>
            <w:r>
              <w:t>0.200 ± 0.036</w:t>
            </w:r>
          </w:p>
        </w:tc>
        <w:tc>
          <w:tcPr>
            <w:tcW w:type="dxa" w:w="1440"/>
          </w:tcPr>
          <w:p>
            <w:r>
              <w:t>0.343 ± 0.043</w:t>
            </w:r>
          </w:p>
        </w:tc>
        <w:tc>
          <w:tcPr>
            <w:tcW w:type="dxa" w:w="1440"/>
          </w:tcPr>
          <w:p>
            <w:r>
              <w:t>0.247 ± 0.036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0.295 ± 0.031</w:t>
            </w:r>
          </w:p>
        </w:tc>
        <w:tc>
          <w:tcPr>
            <w:tcW w:type="dxa" w:w="1440"/>
          </w:tcPr>
          <w:p>
            <w:r>
              <w:t>0.538 ± 0.042</w:t>
            </w:r>
          </w:p>
        </w:tc>
        <w:tc>
          <w:tcPr>
            <w:tcW w:type="dxa" w:w="1440"/>
          </w:tcPr>
          <w:p>
            <w:r>
              <w:t>0.206 ± 0.028</w:t>
            </w:r>
          </w:p>
        </w:tc>
        <w:tc>
          <w:tcPr>
            <w:tcW w:type="dxa" w:w="1440"/>
          </w:tcPr>
          <w:p>
            <w:r>
              <w:t>0.369 ± 0.040</w:t>
            </w:r>
          </w:p>
        </w:tc>
        <w:tc>
          <w:tcPr>
            <w:tcW w:type="dxa" w:w="1440"/>
          </w:tcPr>
          <w:p>
            <w:r>
              <w:t>0.273 ± 0.030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0.364 ± 0.045</w:t>
            </w:r>
          </w:p>
        </w:tc>
        <w:tc>
          <w:tcPr>
            <w:tcW w:type="dxa" w:w="1440"/>
          </w:tcPr>
          <w:p>
            <w:r>
              <w:t>0.589 ± 0.048</w:t>
            </w:r>
          </w:p>
        </w:tc>
        <w:tc>
          <w:tcPr>
            <w:tcW w:type="dxa" w:w="1440"/>
          </w:tcPr>
          <w:p>
            <w:r>
              <w:t>0.222 ± 0.034</w:t>
            </w:r>
          </w:p>
        </w:tc>
        <w:tc>
          <w:tcPr>
            <w:tcW w:type="dxa" w:w="1440"/>
          </w:tcPr>
          <w:p>
            <w:r>
              <w:t>0.384 ± 0.039</w:t>
            </w:r>
          </w:p>
        </w:tc>
        <w:tc>
          <w:tcPr>
            <w:tcW w:type="dxa" w:w="1440"/>
          </w:tcPr>
          <w:p>
            <w:r>
              <w:t>0.259 ± 0.031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0.318 ± 0.036</w:t>
            </w:r>
          </w:p>
        </w:tc>
        <w:tc>
          <w:tcPr>
            <w:tcW w:type="dxa" w:w="1440"/>
          </w:tcPr>
          <w:p>
            <w:r>
              <w:t>0.580 ± 0.042</w:t>
            </w:r>
          </w:p>
        </w:tc>
        <w:tc>
          <w:tcPr>
            <w:tcW w:type="dxa" w:w="1440"/>
          </w:tcPr>
          <w:p>
            <w:r>
              <w:t>0.214 ± 0.030</w:t>
            </w:r>
          </w:p>
        </w:tc>
        <w:tc>
          <w:tcPr>
            <w:tcW w:type="dxa" w:w="1440"/>
          </w:tcPr>
          <w:p>
            <w:r>
              <w:t>0.364 ± 0.036</w:t>
            </w:r>
          </w:p>
        </w:tc>
        <w:tc>
          <w:tcPr>
            <w:tcW w:type="dxa" w:w="1440"/>
          </w:tcPr>
          <w:p>
            <w:r>
              <w:t>0.251 ± 0.031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0.331 ± 0.028</w:t>
            </w:r>
          </w:p>
        </w:tc>
        <w:tc>
          <w:tcPr>
            <w:tcW w:type="dxa" w:w="1440"/>
          </w:tcPr>
          <w:p>
            <w:r>
              <w:t>0.597 ± 0.030</w:t>
            </w:r>
          </w:p>
        </w:tc>
        <w:tc>
          <w:tcPr>
            <w:tcW w:type="dxa" w:w="1440"/>
          </w:tcPr>
          <w:p>
            <w:r>
              <w:t>0.208 ± 0.021</w:t>
            </w:r>
          </w:p>
        </w:tc>
        <w:tc>
          <w:tcPr>
            <w:tcW w:type="dxa" w:w="1440"/>
          </w:tcPr>
          <w:p>
            <w:r>
              <w:t>0.378 ± 0.027</w:t>
            </w:r>
          </w:p>
        </w:tc>
        <w:tc>
          <w:tcPr>
            <w:tcW w:type="dxa" w:w="1440"/>
          </w:tcPr>
          <w:p>
            <w:r>
              <w:t>0.256 ± 0.024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0.487 ± 0.049</w:t>
            </w:r>
          </w:p>
        </w:tc>
        <w:tc>
          <w:tcPr>
            <w:tcW w:type="dxa" w:w="1440"/>
          </w:tcPr>
          <w:p>
            <w:r>
              <w:t>0.678 ± 0.047</w:t>
            </w:r>
          </w:p>
        </w:tc>
        <w:tc>
          <w:tcPr>
            <w:tcW w:type="dxa" w:w="1440"/>
          </w:tcPr>
          <w:p>
            <w:r>
              <w:t>0.284 ± 0.037</w:t>
            </w:r>
          </w:p>
        </w:tc>
        <w:tc>
          <w:tcPr>
            <w:tcW w:type="dxa" w:w="1440"/>
          </w:tcPr>
          <w:p>
            <w:r>
              <w:t>0.464 ± 0.042</w:t>
            </w:r>
          </w:p>
        </w:tc>
        <w:tc>
          <w:tcPr>
            <w:tcW w:type="dxa" w:w="1440"/>
          </w:tcPr>
          <w:p>
            <w:r>
              <w:t>0.339 ± 0.037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0.538 ± 0.047</w:t>
            </w:r>
          </w:p>
        </w:tc>
        <w:tc>
          <w:tcPr>
            <w:tcW w:type="dxa" w:w="1440"/>
          </w:tcPr>
          <w:p>
            <w:r>
              <w:t>0.734 ± 0.046</w:t>
            </w:r>
          </w:p>
        </w:tc>
        <w:tc>
          <w:tcPr>
            <w:tcW w:type="dxa" w:w="1440"/>
          </w:tcPr>
          <w:p>
            <w:r>
              <w:t>0.319 ± 0.037</w:t>
            </w:r>
          </w:p>
        </w:tc>
        <w:tc>
          <w:tcPr>
            <w:tcW w:type="dxa" w:w="1440"/>
          </w:tcPr>
          <w:p>
            <w:r>
              <w:t>0.564 ± 0.046</w:t>
            </w:r>
          </w:p>
        </w:tc>
        <w:tc>
          <w:tcPr>
            <w:tcW w:type="dxa" w:w="1440"/>
          </w:tcPr>
          <w:p>
            <w:r>
              <w:t>0.425 ± 0.040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0.543 ± 0.058</w:t>
            </w:r>
          </w:p>
        </w:tc>
        <w:tc>
          <w:tcPr>
            <w:tcW w:type="dxa" w:w="1440"/>
          </w:tcPr>
          <w:p>
            <w:r>
              <w:t>0.705 ± 0.053</w:t>
            </w:r>
          </w:p>
        </w:tc>
        <w:tc>
          <w:tcPr>
            <w:tcW w:type="dxa" w:w="1440"/>
          </w:tcPr>
          <w:p>
            <w:r>
              <w:t>0.314 ± 0.044</w:t>
            </w:r>
          </w:p>
        </w:tc>
        <w:tc>
          <w:tcPr>
            <w:tcW w:type="dxa" w:w="1440"/>
          </w:tcPr>
          <w:p>
            <w:r>
              <w:t>0.496 ± 0.052</w:t>
            </w:r>
          </w:p>
        </w:tc>
        <w:tc>
          <w:tcPr>
            <w:tcW w:type="dxa" w:w="1440"/>
          </w:tcPr>
          <w:p>
            <w:r>
              <w:t>0.388 ± 0.047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0.581 ± 0.058</w:t>
            </w:r>
          </w:p>
        </w:tc>
        <w:tc>
          <w:tcPr>
            <w:tcW w:type="dxa" w:w="1440"/>
          </w:tcPr>
          <w:p>
            <w:r>
              <w:t>0.734 ± 0.052</w:t>
            </w:r>
          </w:p>
        </w:tc>
        <w:tc>
          <w:tcPr>
            <w:tcW w:type="dxa" w:w="1440"/>
          </w:tcPr>
          <w:p>
            <w:r>
              <w:t>0.355 ± 0.047</w:t>
            </w:r>
          </w:p>
        </w:tc>
        <w:tc>
          <w:tcPr>
            <w:tcW w:type="dxa" w:w="1440"/>
          </w:tcPr>
          <w:p>
            <w:r>
              <w:t>0.535 ± 0.053</w:t>
            </w:r>
          </w:p>
        </w:tc>
        <w:tc>
          <w:tcPr>
            <w:tcW w:type="dxa" w:w="1440"/>
          </w:tcPr>
          <w:p>
            <w:r>
              <w:t>0.436 ± 0.049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0.613 ± 0.057</w:t>
            </w:r>
          </w:p>
        </w:tc>
        <w:tc>
          <w:tcPr>
            <w:tcW w:type="dxa" w:w="1440"/>
          </w:tcPr>
          <w:p>
            <w:r>
              <w:t>0.755 ± 0.051</w:t>
            </w:r>
          </w:p>
        </w:tc>
        <w:tc>
          <w:tcPr>
            <w:tcW w:type="dxa" w:w="1440"/>
          </w:tcPr>
          <w:p>
            <w:r>
              <w:t>0.392 ± 0.048</w:t>
            </w:r>
          </w:p>
        </w:tc>
        <w:tc>
          <w:tcPr>
            <w:tcW w:type="dxa" w:w="1440"/>
          </w:tcPr>
          <w:p>
            <w:r>
              <w:t>0.570 ± 0.052</w:t>
            </w:r>
          </w:p>
        </w:tc>
        <w:tc>
          <w:tcPr>
            <w:tcW w:type="dxa" w:w="1440"/>
          </w:tcPr>
          <w:p>
            <w:r>
              <w:t>0.476 ± 0.049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0.634 ± 0.055</w:t>
            </w:r>
          </w:p>
        </w:tc>
        <w:tc>
          <w:tcPr>
            <w:tcW w:type="dxa" w:w="1440"/>
          </w:tcPr>
          <w:p>
            <w:r>
              <w:t>0.771 ± 0.050</w:t>
            </w:r>
          </w:p>
        </w:tc>
        <w:tc>
          <w:tcPr>
            <w:tcW w:type="dxa" w:w="1440"/>
          </w:tcPr>
          <w:p>
            <w:r>
              <w:t>0.422 ± 0.049</w:t>
            </w:r>
          </w:p>
        </w:tc>
        <w:tc>
          <w:tcPr>
            <w:tcW w:type="dxa" w:w="1440"/>
          </w:tcPr>
          <w:p>
            <w:r>
              <w:t>0.595 ± 0.052</w:t>
            </w:r>
          </w:p>
        </w:tc>
        <w:tc>
          <w:tcPr>
            <w:tcW w:type="dxa" w:w="1440"/>
          </w:tcPr>
          <w:p>
            <w:r>
              <w:t>0.508 ± 0.050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0.651 ± 0.054</w:t>
            </w:r>
          </w:p>
        </w:tc>
        <w:tc>
          <w:tcPr>
            <w:tcW w:type="dxa" w:w="1440"/>
          </w:tcPr>
          <w:p>
            <w:r>
              <w:t>0.783 ± 0.048</w:t>
            </w:r>
          </w:p>
        </w:tc>
        <w:tc>
          <w:tcPr>
            <w:tcW w:type="dxa" w:w="1440"/>
          </w:tcPr>
          <w:p>
            <w:r>
              <w:t>0.447 ± 0.049</w:t>
            </w:r>
          </w:p>
        </w:tc>
        <w:tc>
          <w:tcPr>
            <w:tcW w:type="dxa" w:w="1440"/>
          </w:tcPr>
          <w:p>
            <w:r>
              <w:t>0.615 ± 0.051</w:t>
            </w:r>
          </w:p>
        </w:tc>
        <w:tc>
          <w:tcPr>
            <w:tcW w:type="dxa" w:w="1440"/>
          </w:tcPr>
          <w:p>
            <w:r>
              <w:t>0.534 ± 0.050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0.679 ± 0.051</w:t>
            </w:r>
          </w:p>
        </w:tc>
        <w:tc>
          <w:tcPr>
            <w:tcW w:type="dxa" w:w="1440"/>
          </w:tcPr>
          <w:p>
            <w:r>
              <w:t>0.801 ± 0.047</w:t>
            </w:r>
          </w:p>
        </w:tc>
        <w:tc>
          <w:tcPr>
            <w:tcW w:type="dxa" w:w="1440"/>
          </w:tcPr>
          <w:p>
            <w:r>
              <w:t>0.491 ± 0.049</w:t>
            </w:r>
          </w:p>
        </w:tc>
        <w:tc>
          <w:tcPr>
            <w:tcW w:type="dxa" w:w="1440"/>
          </w:tcPr>
          <w:p>
            <w:r>
              <w:t>0.648 ± 0.050</w:t>
            </w:r>
          </w:p>
        </w:tc>
        <w:tc>
          <w:tcPr>
            <w:tcW w:type="dxa" w:w="1440"/>
          </w:tcPr>
          <w:p>
            <w:r>
              <w:t>0.575 ± 0.048</w:t>
            </w:r>
          </w:p>
        </w:tc>
      </w:tr>
    </w:tbl>
    <w:p>
      <w:r>
        <w:br w:type="page"/>
      </w:r>
    </w:p>
    <w:p>
      <w:r>
        <w:t>Table S. 5 Imputation coverage (mean and standard deviation across 22 autosomes) for eight genotyping arrays and six LPS coverages, evaluated across five populations for variant with allel frequency (0.01–0.05]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0.400 ± 0.074</w:t>
            </w:r>
          </w:p>
        </w:tc>
        <w:tc>
          <w:tcPr>
            <w:tcW w:type="dxa" w:w="1440"/>
          </w:tcPr>
          <w:p>
            <w:r>
              <w:t>0.644 ± 0.070</w:t>
            </w:r>
          </w:p>
        </w:tc>
        <w:tc>
          <w:tcPr>
            <w:tcW w:type="dxa" w:w="1440"/>
          </w:tcPr>
          <w:p>
            <w:r>
              <w:t>0.480 ± 0.056</w:t>
            </w:r>
          </w:p>
        </w:tc>
        <w:tc>
          <w:tcPr>
            <w:tcW w:type="dxa" w:w="1440"/>
          </w:tcPr>
          <w:p>
            <w:r>
              <w:t>0.663 ± 0.062</w:t>
            </w:r>
          </w:p>
        </w:tc>
        <w:tc>
          <w:tcPr>
            <w:tcW w:type="dxa" w:w="1440"/>
          </w:tcPr>
          <w:p>
            <w:r>
              <w:t>0.478 ± 0.059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0.522 ± 0.067</w:t>
            </w:r>
          </w:p>
        </w:tc>
        <w:tc>
          <w:tcPr>
            <w:tcW w:type="dxa" w:w="1440"/>
          </w:tcPr>
          <w:p>
            <w:r>
              <w:t>0.656 ± 0.061</w:t>
            </w:r>
          </w:p>
        </w:tc>
        <w:tc>
          <w:tcPr>
            <w:tcW w:type="dxa" w:w="1440"/>
          </w:tcPr>
          <w:p>
            <w:r>
              <w:t>0.563 ± 0.059</w:t>
            </w:r>
          </w:p>
        </w:tc>
        <w:tc>
          <w:tcPr>
            <w:tcW w:type="dxa" w:w="1440"/>
          </w:tcPr>
          <w:p>
            <w:r>
              <w:t>0.568 ± 0.062</w:t>
            </w:r>
          </w:p>
        </w:tc>
        <w:tc>
          <w:tcPr>
            <w:tcW w:type="dxa" w:w="1440"/>
          </w:tcPr>
          <w:p>
            <w:r>
              <w:t>0.508 ± 0.055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0.466 ± 0.047</w:t>
            </w:r>
          </w:p>
        </w:tc>
        <w:tc>
          <w:tcPr>
            <w:tcW w:type="dxa" w:w="1440"/>
          </w:tcPr>
          <w:p>
            <w:r>
              <w:t>0.727 ± 0.048</w:t>
            </w:r>
          </w:p>
        </w:tc>
        <w:tc>
          <w:tcPr>
            <w:tcW w:type="dxa" w:w="1440"/>
          </w:tcPr>
          <w:p>
            <w:r>
              <w:t>0.448 ± 0.045</w:t>
            </w:r>
          </w:p>
        </w:tc>
        <w:tc>
          <w:tcPr>
            <w:tcW w:type="dxa" w:w="1440"/>
          </w:tcPr>
          <w:p>
            <w:r>
              <w:t>0.758 ± 0.056</w:t>
            </w:r>
          </w:p>
        </w:tc>
        <w:tc>
          <w:tcPr>
            <w:tcW w:type="dxa" w:w="1440"/>
          </w:tcPr>
          <w:p>
            <w:r>
              <w:t>0.570 ± 0.043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0.674 ± 0.069</w:t>
            </w:r>
          </w:p>
        </w:tc>
        <w:tc>
          <w:tcPr>
            <w:tcW w:type="dxa" w:w="1440"/>
          </w:tcPr>
          <w:p>
            <w:r>
              <w:t>0.714 ± 0.054</w:t>
            </w:r>
          </w:p>
        </w:tc>
        <w:tc>
          <w:tcPr>
            <w:tcW w:type="dxa" w:w="1440"/>
          </w:tcPr>
          <w:p>
            <w:r>
              <w:t>0.488 ± 0.050</w:t>
            </w:r>
          </w:p>
        </w:tc>
        <w:tc>
          <w:tcPr>
            <w:tcW w:type="dxa" w:w="1440"/>
          </w:tcPr>
          <w:p>
            <w:r>
              <w:t>0.608 ± 0.058</w:t>
            </w:r>
          </w:p>
        </w:tc>
        <w:tc>
          <w:tcPr>
            <w:tcW w:type="dxa" w:w="1440"/>
          </w:tcPr>
          <w:p>
            <w:r>
              <w:t>0.549 ± 0.052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0.662 ± 0.047</w:t>
            </w:r>
          </w:p>
        </w:tc>
        <w:tc>
          <w:tcPr>
            <w:tcW w:type="dxa" w:w="1440"/>
          </w:tcPr>
          <w:p>
            <w:r>
              <w:t>0.722 ± 0.046</w:t>
            </w:r>
          </w:p>
        </w:tc>
        <w:tc>
          <w:tcPr>
            <w:tcW w:type="dxa" w:w="1440"/>
          </w:tcPr>
          <w:p>
            <w:r>
              <w:t>0.557 ± 0.049</w:t>
            </w:r>
          </w:p>
        </w:tc>
        <w:tc>
          <w:tcPr>
            <w:tcW w:type="dxa" w:w="1440"/>
          </w:tcPr>
          <w:p>
            <w:r>
              <w:t>0.632 ± 0.056</w:t>
            </w:r>
          </w:p>
        </w:tc>
        <w:tc>
          <w:tcPr>
            <w:tcW w:type="dxa" w:w="1440"/>
          </w:tcPr>
          <w:p>
            <w:r>
              <w:t>0.525 ± 0.043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0.714 ± 0.037</w:t>
            </w:r>
          </w:p>
        </w:tc>
        <w:tc>
          <w:tcPr>
            <w:tcW w:type="dxa" w:w="1440"/>
          </w:tcPr>
          <w:p>
            <w:r>
              <w:t>0.771 ± 0.031</w:t>
            </w:r>
          </w:p>
        </w:tc>
        <w:tc>
          <w:tcPr>
            <w:tcW w:type="dxa" w:w="1440"/>
          </w:tcPr>
          <w:p>
            <w:r>
              <w:t>0.498 ± 0.043</w:t>
            </w:r>
          </w:p>
        </w:tc>
        <w:tc>
          <w:tcPr>
            <w:tcW w:type="dxa" w:w="1440"/>
          </w:tcPr>
          <w:p>
            <w:r>
              <w:t>0.682 ± 0.040</w:t>
            </w:r>
          </w:p>
        </w:tc>
        <w:tc>
          <w:tcPr>
            <w:tcW w:type="dxa" w:w="1440"/>
          </w:tcPr>
          <w:p>
            <w:r>
              <w:t>0.564 ± 0.039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0.836 ± 0.054</w:t>
            </w:r>
          </w:p>
        </w:tc>
        <w:tc>
          <w:tcPr>
            <w:tcW w:type="dxa" w:w="1440"/>
          </w:tcPr>
          <w:p>
            <w:r>
              <w:t>0.811 ± 0.047</w:t>
            </w:r>
          </w:p>
        </w:tc>
        <w:tc>
          <w:tcPr>
            <w:tcW w:type="dxa" w:w="1440"/>
          </w:tcPr>
          <w:p>
            <w:r>
              <w:t>0.581 ± 0.050</w:t>
            </w:r>
          </w:p>
        </w:tc>
        <w:tc>
          <w:tcPr>
            <w:tcW w:type="dxa" w:w="1440"/>
          </w:tcPr>
          <w:p>
            <w:r>
              <w:t>0.733 ± 0.057</w:t>
            </w:r>
          </w:p>
        </w:tc>
        <w:tc>
          <w:tcPr>
            <w:tcW w:type="dxa" w:w="1440"/>
          </w:tcPr>
          <w:p>
            <w:r>
              <w:t>0.659 ± 0.048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0.861 ± 0.049</w:t>
            </w:r>
          </w:p>
        </w:tc>
        <w:tc>
          <w:tcPr>
            <w:tcW w:type="dxa" w:w="1440"/>
          </w:tcPr>
          <w:p>
            <w:r>
              <w:t>0.870 ± 0.041</w:t>
            </w:r>
          </w:p>
        </w:tc>
        <w:tc>
          <w:tcPr>
            <w:tcW w:type="dxa" w:w="1440"/>
          </w:tcPr>
          <w:p>
            <w:r>
              <w:t>0.618 ± 0.048</w:t>
            </w:r>
          </w:p>
        </w:tc>
        <w:tc>
          <w:tcPr>
            <w:tcW w:type="dxa" w:w="1440"/>
          </w:tcPr>
          <w:p>
            <w:r>
              <w:t>0.866 ± 0.050</w:t>
            </w:r>
          </w:p>
        </w:tc>
        <w:tc>
          <w:tcPr>
            <w:tcW w:type="dxa" w:w="1440"/>
          </w:tcPr>
          <w:p>
            <w:r>
              <w:t>0.734 ± 0.047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0.852 ± 0.066</w:t>
            </w:r>
          </w:p>
        </w:tc>
        <w:tc>
          <w:tcPr>
            <w:tcW w:type="dxa" w:w="1440"/>
          </w:tcPr>
          <w:p>
            <w:r>
              <w:t>0.811 ± 0.060</w:t>
            </w:r>
          </w:p>
        </w:tc>
        <w:tc>
          <w:tcPr>
            <w:tcW w:type="dxa" w:w="1440"/>
          </w:tcPr>
          <w:p>
            <w:r>
              <w:t>0.598 ± 0.064</w:t>
            </w:r>
          </w:p>
        </w:tc>
        <w:tc>
          <w:tcPr>
            <w:tcW w:type="dxa" w:w="1440"/>
          </w:tcPr>
          <w:p>
            <w:r>
              <w:t>0.732 ± 0.069</w:t>
            </w:r>
          </w:p>
        </w:tc>
        <w:tc>
          <w:tcPr>
            <w:tcW w:type="dxa" w:w="1440"/>
          </w:tcPr>
          <w:p>
            <w:r>
              <w:t>0.690 ± 0.062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0.877 ± 0.063</w:t>
            </w:r>
          </w:p>
        </w:tc>
        <w:tc>
          <w:tcPr>
            <w:tcW w:type="dxa" w:w="1440"/>
          </w:tcPr>
          <w:p>
            <w:r>
              <w:t>0.839 ± 0.059</w:t>
            </w:r>
          </w:p>
        </w:tc>
        <w:tc>
          <w:tcPr>
            <w:tcW w:type="dxa" w:w="1440"/>
          </w:tcPr>
          <w:p>
            <w:r>
              <w:t>0.653 ± 0.066</w:t>
            </w:r>
          </w:p>
        </w:tc>
        <w:tc>
          <w:tcPr>
            <w:tcW w:type="dxa" w:w="1440"/>
          </w:tcPr>
          <w:p>
            <w:r>
              <w:t>0.777 ± 0.068</w:t>
            </w:r>
          </w:p>
        </w:tc>
        <w:tc>
          <w:tcPr>
            <w:tcW w:type="dxa" w:w="1440"/>
          </w:tcPr>
          <w:p>
            <w:r>
              <w:t>0.740 ± 0.061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0.892 ± 0.061</w:t>
            </w:r>
          </w:p>
        </w:tc>
        <w:tc>
          <w:tcPr>
            <w:tcW w:type="dxa" w:w="1440"/>
          </w:tcPr>
          <w:p>
            <w:r>
              <w:t>0.857 ± 0.058</w:t>
            </w:r>
          </w:p>
        </w:tc>
        <w:tc>
          <w:tcPr>
            <w:tcW w:type="dxa" w:w="1440"/>
          </w:tcPr>
          <w:p>
            <w:r>
              <w:t>0.699 ± 0.066</w:t>
            </w:r>
          </w:p>
        </w:tc>
        <w:tc>
          <w:tcPr>
            <w:tcW w:type="dxa" w:w="1440"/>
          </w:tcPr>
          <w:p>
            <w:r>
              <w:t>0.812 ± 0.066</w:t>
            </w:r>
          </w:p>
        </w:tc>
        <w:tc>
          <w:tcPr>
            <w:tcW w:type="dxa" w:w="1440"/>
          </w:tcPr>
          <w:p>
            <w:r>
              <w:t>0.778 ± 0.059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0.900 ± 0.059</w:t>
            </w:r>
          </w:p>
        </w:tc>
        <w:tc>
          <w:tcPr>
            <w:tcW w:type="dxa" w:w="1440"/>
          </w:tcPr>
          <w:p>
            <w:r>
              <w:t>0.871 ± 0.056</w:t>
            </w:r>
          </w:p>
        </w:tc>
        <w:tc>
          <w:tcPr>
            <w:tcW w:type="dxa" w:w="1440"/>
          </w:tcPr>
          <w:p>
            <w:r>
              <w:t>0.735 ± 0.064</w:t>
            </w:r>
          </w:p>
        </w:tc>
        <w:tc>
          <w:tcPr>
            <w:tcW w:type="dxa" w:w="1440"/>
          </w:tcPr>
          <w:p>
            <w:r>
              <w:t>0.834 ± 0.063</w:t>
            </w:r>
          </w:p>
        </w:tc>
        <w:tc>
          <w:tcPr>
            <w:tcW w:type="dxa" w:w="1440"/>
          </w:tcPr>
          <w:p>
            <w:r>
              <w:t>0.805 ± 0.057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0.907 ± 0.056</w:t>
            </w:r>
          </w:p>
        </w:tc>
        <w:tc>
          <w:tcPr>
            <w:tcW w:type="dxa" w:w="1440"/>
          </w:tcPr>
          <w:p>
            <w:r>
              <w:t>0.880 ± 0.054</w:t>
            </w:r>
          </w:p>
        </w:tc>
        <w:tc>
          <w:tcPr>
            <w:tcW w:type="dxa" w:w="1440"/>
          </w:tcPr>
          <w:p>
            <w:r>
              <w:t>0.763 ± 0.063</w:t>
            </w:r>
          </w:p>
        </w:tc>
        <w:tc>
          <w:tcPr>
            <w:tcW w:type="dxa" w:w="1440"/>
          </w:tcPr>
          <w:p>
            <w:r>
              <w:t>0.850 ± 0.059</w:t>
            </w:r>
          </w:p>
        </w:tc>
        <w:tc>
          <w:tcPr>
            <w:tcW w:type="dxa" w:w="1440"/>
          </w:tcPr>
          <w:p>
            <w:r>
              <w:t>0.825 ± 0.055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0.917 ± 0.049</w:t>
            </w:r>
          </w:p>
        </w:tc>
        <w:tc>
          <w:tcPr>
            <w:tcW w:type="dxa" w:w="1440"/>
          </w:tcPr>
          <w:p>
            <w:r>
              <w:t>0.893 ± 0.049</w:t>
            </w:r>
          </w:p>
        </w:tc>
        <w:tc>
          <w:tcPr>
            <w:tcW w:type="dxa" w:w="1440"/>
          </w:tcPr>
          <w:p>
            <w:r>
              <w:t>0.804 ± 0.058</w:t>
            </w:r>
          </w:p>
        </w:tc>
        <w:tc>
          <w:tcPr>
            <w:tcW w:type="dxa" w:w="1440"/>
          </w:tcPr>
          <w:p>
            <w:r>
              <w:t>0.872 ± 0.054</w:t>
            </w:r>
          </w:p>
        </w:tc>
        <w:tc>
          <w:tcPr>
            <w:tcW w:type="dxa" w:w="1440"/>
          </w:tcPr>
          <w:p>
            <w:r>
              <w:t>0.852 ± 0.050</w:t>
            </w:r>
          </w:p>
        </w:tc>
      </w:tr>
    </w:tbl>
    <w:p>
      <w:r>
        <w:br w:type="page"/>
      </w:r>
    </w:p>
    <w:p>
      <w:r>
        <w:t>Table S. 6 Imputation coverage (mean and standard deviation across 22 autosomes) for eight genotyping arrays and six LPS coverages, evaluated across five populations for variant with allel frequency (0.05–0.5]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0.697 ± 0.078</w:t>
            </w:r>
          </w:p>
        </w:tc>
        <w:tc>
          <w:tcPr>
            <w:tcW w:type="dxa" w:w="1440"/>
          </w:tcPr>
          <w:p>
            <w:r>
              <w:t>0.893 ± 0.044</w:t>
            </w:r>
          </w:p>
        </w:tc>
        <w:tc>
          <w:tcPr>
            <w:tcW w:type="dxa" w:w="1440"/>
          </w:tcPr>
          <w:p>
            <w:r>
              <w:t>0.834 ± 0.051</w:t>
            </w:r>
          </w:p>
        </w:tc>
        <w:tc>
          <w:tcPr>
            <w:tcW w:type="dxa" w:w="1440"/>
          </w:tcPr>
          <w:p>
            <w:r>
              <w:t>0.882 ± 0.047</w:t>
            </w:r>
          </w:p>
        </w:tc>
        <w:tc>
          <w:tcPr>
            <w:tcW w:type="dxa" w:w="1440"/>
          </w:tcPr>
          <w:p>
            <w:r>
              <w:t>0.853 ± 0.052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0.782 ± 0.058</w:t>
            </w:r>
          </w:p>
        </w:tc>
        <w:tc>
          <w:tcPr>
            <w:tcW w:type="dxa" w:w="1440"/>
          </w:tcPr>
          <w:p>
            <w:r>
              <w:t>0.930 ± 0.030</w:t>
            </w:r>
          </w:p>
        </w:tc>
        <w:tc>
          <w:tcPr>
            <w:tcW w:type="dxa" w:w="1440"/>
          </w:tcPr>
          <w:p>
            <w:r>
              <w:t>0.928 ± 0.030</w:t>
            </w:r>
          </w:p>
        </w:tc>
        <w:tc>
          <w:tcPr>
            <w:tcW w:type="dxa" w:w="1440"/>
          </w:tcPr>
          <w:p>
            <w:r>
              <w:t>0.917 ± 0.029</w:t>
            </w:r>
          </w:p>
        </w:tc>
        <w:tc>
          <w:tcPr>
            <w:tcW w:type="dxa" w:w="1440"/>
          </w:tcPr>
          <w:p>
            <w:r>
              <w:t>0.912 ± 0.034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0.764 ± 0.045</w:t>
            </w:r>
          </w:p>
        </w:tc>
        <w:tc>
          <w:tcPr>
            <w:tcW w:type="dxa" w:w="1440"/>
          </w:tcPr>
          <w:p>
            <w:r>
              <w:t>0.943 ± 0.026</w:t>
            </w:r>
          </w:p>
        </w:tc>
        <w:tc>
          <w:tcPr>
            <w:tcW w:type="dxa" w:w="1440"/>
          </w:tcPr>
          <w:p>
            <w:r>
              <w:t>0.886 ± 0.030</w:t>
            </w:r>
          </w:p>
        </w:tc>
        <w:tc>
          <w:tcPr>
            <w:tcW w:type="dxa" w:w="1440"/>
          </w:tcPr>
          <w:p>
            <w:r>
              <w:t>0.952 ± 0.024</w:t>
            </w:r>
          </w:p>
        </w:tc>
        <w:tc>
          <w:tcPr>
            <w:tcW w:type="dxa" w:w="1440"/>
          </w:tcPr>
          <w:p>
            <w:r>
              <w:t>0.922 ± 0.030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0.881 ± 0.048</w:t>
            </w:r>
          </w:p>
        </w:tc>
        <w:tc>
          <w:tcPr>
            <w:tcW w:type="dxa" w:w="1440"/>
          </w:tcPr>
          <w:p>
            <w:r>
              <w:t>0.929 ± 0.033</w:t>
            </w:r>
          </w:p>
        </w:tc>
        <w:tc>
          <w:tcPr>
            <w:tcW w:type="dxa" w:w="1440"/>
          </w:tcPr>
          <w:p>
            <w:r>
              <w:t>0.897 ± 0.039</w:t>
            </w:r>
          </w:p>
        </w:tc>
        <w:tc>
          <w:tcPr>
            <w:tcW w:type="dxa" w:w="1440"/>
          </w:tcPr>
          <w:p>
            <w:r>
              <w:t>0.926 ± 0.031</w:t>
            </w:r>
          </w:p>
        </w:tc>
        <w:tc>
          <w:tcPr>
            <w:tcW w:type="dxa" w:w="1440"/>
          </w:tcPr>
          <w:p>
            <w:r>
              <w:t>0.911 ± 0.039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0.872 ± 0.034</w:t>
            </w:r>
          </w:p>
        </w:tc>
        <w:tc>
          <w:tcPr>
            <w:tcW w:type="dxa" w:w="1440"/>
          </w:tcPr>
          <w:p>
            <w:r>
              <w:t>0.929 ± 0.029</w:t>
            </w:r>
          </w:p>
        </w:tc>
        <w:tc>
          <w:tcPr>
            <w:tcW w:type="dxa" w:w="1440"/>
          </w:tcPr>
          <w:p>
            <w:r>
              <w:t>0.898 ± 0.032</w:t>
            </w:r>
          </w:p>
        </w:tc>
        <w:tc>
          <w:tcPr>
            <w:tcW w:type="dxa" w:w="1440"/>
          </w:tcPr>
          <w:p>
            <w:r>
              <w:t>0.924 ± 0.028</w:t>
            </w:r>
          </w:p>
        </w:tc>
        <w:tc>
          <w:tcPr>
            <w:tcW w:type="dxa" w:w="1440"/>
          </w:tcPr>
          <w:p>
            <w:r>
              <w:t>0.902 ± 0.032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0.907 ± 0.023</w:t>
            </w:r>
          </w:p>
        </w:tc>
        <w:tc>
          <w:tcPr>
            <w:tcW w:type="dxa" w:w="1440"/>
          </w:tcPr>
          <w:p>
            <w:r>
              <w:t>0.945 ± 0.018</w:t>
            </w:r>
          </w:p>
        </w:tc>
        <w:tc>
          <w:tcPr>
            <w:tcW w:type="dxa" w:w="1440"/>
          </w:tcPr>
          <w:p>
            <w:r>
              <w:t>0.892 ± 0.023</w:t>
            </w:r>
          </w:p>
        </w:tc>
        <w:tc>
          <w:tcPr>
            <w:tcW w:type="dxa" w:w="1440"/>
          </w:tcPr>
          <w:p>
            <w:r>
              <w:t>0.943 ± 0.018</w:t>
            </w:r>
          </w:p>
        </w:tc>
        <w:tc>
          <w:tcPr>
            <w:tcW w:type="dxa" w:w="1440"/>
          </w:tcPr>
          <w:p>
            <w:r>
              <w:t>0.918 ± 0.023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0.946 ± 0.030</w:t>
            </w:r>
          </w:p>
        </w:tc>
        <w:tc>
          <w:tcPr>
            <w:tcW w:type="dxa" w:w="1440"/>
          </w:tcPr>
          <w:p>
            <w:r>
              <w:t>0.954 ± 0.027</w:t>
            </w:r>
          </w:p>
        </w:tc>
        <w:tc>
          <w:tcPr>
            <w:tcW w:type="dxa" w:w="1440"/>
          </w:tcPr>
          <w:p>
            <w:r>
              <w:t>0.937 ± 0.029</w:t>
            </w:r>
          </w:p>
        </w:tc>
        <w:tc>
          <w:tcPr>
            <w:tcW w:type="dxa" w:w="1440"/>
          </w:tcPr>
          <w:p>
            <w:r>
              <w:t>0.956 ± 0.025</w:t>
            </w:r>
          </w:p>
        </w:tc>
        <w:tc>
          <w:tcPr>
            <w:tcW w:type="dxa" w:w="1440"/>
          </w:tcPr>
          <w:p>
            <w:r>
              <w:t>0.948 ± 0.030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0.956 ± 0.026</w:t>
            </w:r>
          </w:p>
        </w:tc>
        <w:tc>
          <w:tcPr>
            <w:tcW w:type="dxa" w:w="1440"/>
          </w:tcPr>
          <w:p>
            <w:r>
              <w:t>0.965 ± 0.024</w:t>
            </w:r>
          </w:p>
        </w:tc>
        <w:tc>
          <w:tcPr>
            <w:tcW w:type="dxa" w:w="1440"/>
          </w:tcPr>
          <w:p>
            <w:r>
              <w:t>0.949 ± 0.026</w:t>
            </w:r>
          </w:p>
        </w:tc>
        <w:tc>
          <w:tcPr>
            <w:tcW w:type="dxa" w:w="1440"/>
          </w:tcPr>
          <w:p>
            <w:r>
              <w:t>0.968 ± 0.022</w:t>
            </w:r>
          </w:p>
        </w:tc>
        <w:tc>
          <w:tcPr>
            <w:tcW w:type="dxa" w:w="1440"/>
          </w:tcPr>
          <w:p>
            <w:r>
              <w:t>0.960 ± 0.026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0.935 ± 0.052</w:t>
            </w:r>
          </w:p>
        </w:tc>
        <w:tc>
          <w:tcPr>
            <w:tcW w:type="dxa" w:w="1440"/>
          </w:tcPr>
          <w:p>
            <w:r>
              <w:t>0.938 ± 0.053</w:t>
            </w:r>
          </w:p>
        </w:tc>
        <w:tc>
          <w:tcPr>
            <w:tcW w:type="dxa" w:w="1440"/>
          </w:tcPr>
          <w:p>
            <w:r>
              <w:t>0.908 ± 0.055</w:t>
            </w:r>
          </w:p>
        </w:tc>
        <w:tc>
          <w:tcPr>
            <w:tcW w:type="dxa" w:w="1440"/>
          </w:tcPr>
          <w:p>
            <w:r>
              <w:t>0.935 ± 0.052</w:t>
            </w:r>
          </w:p>
        </w:tc>
        <w:tc>
          <w:tcPr>
            <w:tcW w:type="dxa" w:w="1440"/>
          </w:tcPr>
          <w:p>
            <w:r>
              <w:t>0.924 ± 0.056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0.943 ± 0.051</w:t>
            </w:r>
          </w:p>
        </w:tc>
        <w:tc>
          <w:tcPr>
            <w:tcW w:type="dxa" w:w="1440"/>
          </w:tcPr>
          <w:p>
            <w:r>
              <w:t>0.946 ± 0.053</w:t>
            </w:r>
          </w:p>
        </w:tc>
        <w:tc>
          <w:tcPr>
            <w:tcW w:type="dxa" w:w="1440"/>
          </w:tcPr>
          <w:p>
            <w:r>
              <w:t>0.924 ± 0.054</w:t>
            </w:r>
          </w:p>
        </w:tc>
        <w:tc>
          <w:tcPr>
            <w:tcW w:type="dxa" w:w="1440"/>
          </w:tcPr>
          <w:p>
            <w:r>
              <w:t>0.944 ± 0.052</w:t>
            </w:r>
          </w:p>
        </w:tc>
        <w:tc>
          <w:tcPr>
            <w:tcW w:type="dxa" w:w="1440"/>
          </w:tcPr>
          <w:p>
            <w:r>
              <w:t>0.936 ± 0.055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0.948 ± 0.050</w:t>
            </w:r>
          </w:p>
        </w:tc>
        <w:tc>
          <w:tcPr>
            <w:tcW w:type="dxa" w:w="1440"/>
          </w:tcPr>
          <w:p>
            <w:r>
              <w:t>0.950 ± 0.052</w:t>
            </w:r>
          </w:p>
        </w:tc>
        <w:tc>
          <w:tcPr>
            <w:tcW w:type="dxa" w:w="1440"/>
          </w:tcPr>
          <w:p>
            <w:r>
              <w:t>0.934 ± 0.053</w:t>
            </w:r>
          </w:p>
        </w:tc>
        <w:tc>
          <w:tcPr>
            <w:tcW w:type="dxa" w:w="1440"/>
          </w:tcPr>
          <w:p>
            <w:r>
              <w:t>0.950 ± 0.051</w:t>
            </w:r>
          </w:p>
        </w:tc>
        <w:tc>
          <w:tcPr>
            <w:tcW w:type="dxa" w:w="1440"/>
          </w:tcPr>
          <w:p>
            <w:r>
              <w:t>0.943 ± 0.054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0.951 ± 0.049</w:t>
            </w:r>
          </w:p>
        </w:tc>
        <w:tc>
          <w:tcPr>
            <w:tcW w:type="dxa" w:w="1440"/>
          </w:tcPr>
          <w:p>
            <w:r>
              <w:t>0.954 ± 0.050</w:t>
            </w:r>
          </w:p>
        </w:tc>
        <w:tc>
          <w:tcPr>
            <w:tcW w:type="dxa" w:w="1440"/>
          </w:tcPr>
          <w:p>
            <w:r>
              <w:t>0.940 ± 0.051</w:t>
            </w:r>
          </w:p>
        </w:tc>
        <w:tc>
          <w:tcPr>
            <w:tcW w:type="dxa" w:w="1440"/>
          </w:tcPr>
          <w:p>
            <w:r>
              <w:t>0.953 ± 0.049</w:t>
            </w:r>
          </w:p>
        </w:tc>
        <w:tc>
          <w:tcPr>
            <w:tcW w:type="dxa" w:w="1440"/>
          </w:tcPr>
          <w:p>
            <w:r>
              <w:t>0.947 ± 0.052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0.953 ± 0.047</w:t>
            </w:r>
          </w:p>
        </w:tc>
        <w:tc>
          <w:tcPr>
            <w:tcW w:type="dxa" w:w="1440"/>
          </w:tcPr>
          <w:p>
            <w:r>
              <w:t>0.957 ± 0.047</w:t>
            </w:r>
          </w:p>
        </w:tc>
        <w:tc>
          <w:tcPr>
            <w:tcW w:type="dxa" w:w="1440"/>
          </w:tcPr>
          <w:p>
            <w:r>
              <w:t>0.947 ± 0.044</w:t>
            </w:r>
          </w:p>
        </w:tc>
        <w:tc>
          <w:tcPr>
            <w:tcW w:type="dxa" w:w="1440"/>
          </w:tcPr>
          <w:p>
            <w:r>
              <w:t>0.957 ± 0.045</w:t>
            </w:r>
          </w:p>
        </w:tc>
        <w:tc>
          <w:tcPr>
            <w:tcW w:type="dxa" w:w="1440"/>
          </w:tcPr>
          <w:p>
            <w:r>
              <w:t>0.951 ± 0.048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0.960 ± 0.036</w:t>
            </w:r>
          </w:p>
        </w:tc>
        <w:tc>
          <w:tcPr>
            <w:tcW w:type="dxa" w:w="1440"/>
          </w:tcPr>
          <w:p>
            <w:r>
              <w:t>0.964 ± 0.037</w:t>
            </w:r>
          </w:p>
        </w:tc>
        <w:tc>
          <w:tcPr>
            <w:tcW w:type="dxa" w:w="1440"/>
          </w:tcPr>
          <w:p>
            <w:r>
              <w:t>0.955 ± 0.038</w:t>
            </w:r>
          </w:p>
        </w:tc>
        <w:tc>
          <w:tcPr>
            <w:tcW w:type="dxa" w:w="1440"/>
          </w:tcPr>
          <w:p>
            <w:r>
              <w:t>0.964 ± 0.036</w:t>
            </w:r>
          </w:p>
        </w:tc>
        <w:tc>
          <w:tcPr>
            <w:tcW w:type="dxa" w:w="1440"/>
          </w:tcPr>
          <w:p>
            <w:r>
              <w:t>0.960 ± 0.038</w:t>
            </w:r>
          </w:p>
        </w:tc>
      </w:tr>
    </w:tbl>
    <w:p>
      <w:r>
        <w:br w:type="page"/>
      </w:r>
    </w:p>
    <w:p>
      <w:r>
        <w:t>Table S. 7 Mean and the standard deviation of PGS correlation of eight genotyping arrays and six LPS coverages of the phenotype the phenotype body mass index (BMI)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0.953 ± 0.007</w:t>
            </w:r>
          </w:p>
        </w:tc>
        <w:tc>
          <w:tcPr>
            <w:tcW w:type="dxa" w:w="1440"/>
          </w:tcPr>
          <w:p>
            <w:r>
              <w:t>0.983 ± 0.004</w:t>
            </w:r>
          </w:p>
        </w:tc>
        <w:tc>
          <w:tcPr>
            <w:tcW w:type="dxa" w:w="1440"/>
          </w:tcPr>
          <w:p>
            <w:r>
              <w:t>0.958 ± 0.011</w:t>
            </w:r>
          </w:p>
        </w:tc>
        <w:tc>
          <w:tcPr>
            <w:tcW w:type="dxa" w:w="1440"/>
          </w:tcPr>
          <w:p>
            <w:r>
              <w:t>0.979 ± 0.005</w:t>
            </w:r>
          </w:p>
        </w:tc>
        <w:tc>
          <w:tcPr>
            <w:tcW w:type="dxa" w:w="1440"/>
          </w:tcPr>
          <w:p>
            <w:r>
              <w:t>0.973 ± 0.008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0.964 ± 0.005</w:t>
            </w:r>
          </w:p>
        </w:tc>
        <w:tc>
          <w:tcPr>
            <w:tcW w:type="dxa" w:w="1440"/>
          </w:tcPr>
          <w:p>
            <w:r>
              <w:t>0.987 ± 0.004</w:t>
            </w:r>
          </w:p>
        </w:tc>
        <w:tc>
          <w:tcPr>
            <w:tcW w:type="dxa" w:w="1440"/>
          </w:tcPr>
          <w:p>
            <w:r>
              <w:t>0.983 ± 0.004</w:t>
            </w:r>
          </w:p>
        </w:tc>
        <w:tc>
          <w:tcPr>
            <w:tcW w:type="dxa" w:w="1440"/>
          </w:tcPr>
          <w:p>
            <w:r>
              <w:t>0.984 ± 0.004</w:t>
            </w:r>
          </w:p>
        </w:tc>
        <w:tc>
          <w:tcPr>
            <w:tcW w:type="dxa" w:w="1440"/>
          </w:tcPr>
          <w:p>
            <w:r>
              <w:t>0.981 ± 0.005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0.961 ± 0.006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0.971 ± 0.007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0.985 ± 0.003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0.984 ± 0.003</w:t>
            </w:r>
          </w:p>
        </w:tc>
        <w:tc>
          <w:tcPr>
            <w:tcW w:type="dxa" w:w="1440"/>
          </w:tcPr>
          <w:p>
            <w:r>
              <w:t>0.993 ± 0.002</w:t>
            </w:r>
          </w:p>
        </w:tc>
        <w:tc>
          <w:tcPr>
            <w:tcW w:type="dxa" w:w="1440"/>
          </w:tcPr>
          <w:p>
            <w:r>
              <w:t>0.983 ± 0.006</w:t>
            </w:r>
          </w:p>
        </w:tc>
        <w:tc>
          <w:tcPr>
            <w:tcW w:type="dxa" w:w="1440"/>
          </w:tcPr>
          <w:p>
            <w:r>
              <w:t>0.991 ± 0.004</w:t>
            </w:r>
          </w:p>
        </w:tc>
        <w:tc>
          <w:tcPr>
            <w:tcW w:type="dxa" w:w="1440"/>
          </w:tcPr>
          <w:p>
            <w:r>
              <w:t>0.988 ± 0.005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0.967 ± 0.007</w:t>
            </w:r>
          </w:p>
        </w:tc>
        <w:tc>
          <w:tcPr>
            <w:tcW w:type="dxa" w:w="1440"/>
          </w:tcPr>
          <w:p>
            <w:r>
              <w:t>0.986 ± 0.002</w:t>
            </w:r>
          </w:p>
        </w:tc>
        <w:tc>
          <w:tcPr>
            <w:tcW w:type="dxa" w:w="1440"/>
          </w:tcPr>
          <w:p>
            <w:r>
              <w:t>0.967 ± 0.009</w:t>
            </w:r>
          </w:p>
        </w:tc>
        <w:tc>
          <w:tcPr>
            <w:tcW w:type="dxa" w:w="1440"/>
          </w:tcPr>
          <w:p>
            <w:r>
              <w:t>0.984 ± 0.005</w:t>
            </w:r>
          </w:p>
        </w:tc>
        <w:tc>
          <w:tcPr>
            <w:tcW w:type="dxa" w:w="1440"/>
          </w:tcPr>
          <w:p>
            <w:r>
              <w:t>0.976 ± 0.006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0.969 ± 0.004</w:t>
            </w:r>
          </w:p>
        </w:tc>
        <w:tc>
          <w:tcPr>
            <w:tcW w:type="dxa" w:w="1440"/>
          </w:tcPr>
          <w:p>
            <w:r>
              <w:t>0.988 ± 0.003</w:t>
            </w:r>
          </w:p>
        </w:tc>
        <w:tc>
          <w:tcPr>
            <w:tcW w:type="dxa" w:w="1440"/>
          </w:tcPr>
          <w:p>
            <w:r>
              <w:t>0.968 ± 0.006</w:t>
            </w:r>
          </w:p>
        </w:tc>
        <w:tc>
          <w:tcPr>
            <w:tcW w:type="dxa" w:w="1440"/>
          </w:tcPr>
          <w:p>
            <w:r>
              <w:t>0.987 ± 0.004</w:t>
            </w:r>
          </w:p>
        </w:tc>
        <w:tc>
          <w:tcPr>
            <w:tcW w:type="dxa" w:w="1440"/>
          </w:tcPr>
          <w:p>
            <w:r>
              <w:t>0.978 ± 0.004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0.997 ± 0.001</w:t>
            </w:r>
          </w:p>
        </w:tc>
        <w:tc>
          <w:tcPr>
            <w:tcW w:type="dxa" w:w="1440"/>
          </w:tcPr>
          <w:p>
            <w:r>
              <w:t>0.994 ± 0.002</w:t>
            </w:r>
          </w:p>
        </w:tc>
        <w:tc>
          <w:tcPr>
            <w:tcW w:type="dxa" w:w="1440"/>
          </w:tcPr>
          <w:p>
            <w:r>
              <w:t>0.997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0.983 ± 0.004</w:t>
            </w:r>
          </w:p>
        </w:tc>
        <w:tc>
          <w:tcPr>
            <w:tcW w:type="dxa" w:w="1440"/>
          </w:tcPr>
          <w:p>
            <w:r>
              <w:t>0.989 ± 0.003</w:t>
            </w:r>
          </w:p>
        </w:tc>
        <w:tc>
          <w:tcPr>
            <w:tcW w:type="dxa" w:w="1440"/>
          </w:tcPr>
          <w:p>
            <w:r>
              <w:t>0.973 ± 0.008</w:t>
            </w:r>
          </w:p>
        </w:tc>
        <w:tc>
          <w:tcPr>
            <w:tcW w:type="dxa" w:w="1440"/>
          </w:tcPr>
          <w:p>
            <w:r>
              <w:t>0.986 ± 0.005</w:t>
            </w:r>
          </w:p>
        </w:tc>
        <w:tc>
          <w:tcPr>
            <w:tcW w:type="dxa" w:w="1440"/>
          </w:tcPr>
          <w:p>
            <w:r>
              <w:t>0.982 ± 0.006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0.987 ± 0.003</w:t>
            </w:r>
          </w:p>
        </w:tc>
        <w:tc>
          <w:tcPr>
            <w:tcW w:type="dxa" w:w="1440"/>
          </w:tcPr>
          <w:p>
            <w:r>
              <w:t>0.991 ± 0.003</w:t>
            </w:r>
          </w:p>
        </w:tc>
        <w:tc>
          <w:tcPr>
            <w:tcW w:type="dxa" w:w="1440"/>
          </w:tcPr>
          <w:p>
            <w:r>
              <w:t>0.977 ± 0.009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  <w:tc>
          <w:tcPr>
            <w:tcW w:type="dxa" w:w="1440"/>
          </w:tcPr>
          <w:p>
            <w:r>
              <w:t>0.986 ± 0.005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0.990 ± 0.002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0.983 ± 0.005</w:t>
            </w:r>
          </w:p>
        </w:tc>
        <w:tc>
          <w:tcPr>
            <w:tcW w:type="dxa" w:w="1440"/>
          </w:tcPr>
          <w:p>
            <w:r>
              <w:t>0.992 ± 0.002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0.991 ± 0.002</w:t>
            </w:r>
          </w:p>
        </w:tc>
        <w:tc>
          <w:tcPr>
            <w:tcW w:type="dxa" w:w="1440"/>
          </w:tcPr>
          <w:p>
            <w:r>
              <w:t>0.995 ± 0.002</w:t>
            </w:r>
          </w:p>
        </w:tc>
        <w:tc>
          <w:tcPr>
            <w:tcW w:type="dxa" w:w="1440"/>
          </w:tcPr>
          <w:p>
            <w:r>
              <w:t>0.986 ± 0.004</w:t>
            </w:r>
          </w:p>
        </w:tc>
        <w:tc>
          <w:tcPr>
            <w:tcW w:type="dxa" w:w="1440"/>
          </w:tcPr>
          <w:p>
            <w:r>
              <w:t>0.993 ± 0.002</w:t>
            </w:r>
          </w:p>
        </w:tc>
        <w:tc>
          <w:tcPr>
            <w:tcW w:type="dxa" w:w="1440"/>
          </w:tcPr>
          <w:p>
            <w:r>
              <w:t>0.991 ± 0.003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0.989 ± 0.004</w:t>
            </w:r>
          </w:p>
        </w:tc>
        <w:tc>
          <w:tcPr>
            <w:tcW w:type="dxa" w:w="1440"/>
          </w:tcPr>
          <w:p>
            <w:r>
              <w:t>0.995 ± 0.002</w:t>
            </w:r>
          </w:p>
        </w:tc>
        <w:tc>
          <w:tcPr>
            <w:tcW w:type="dxa" w:w="1440"/>
          </w:tcPr>
          <w:p>
            <w:r>
              <w:t>0.992 ± 0.003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0.991 ± 0.003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0.994 ± 0.002</w:t>
            </w:r>
          </w:p>
        </w:tc>
      </w:tr>
    </w:tbl>
    <w:p>
      <w:r>
        <w:br w:type="page"/>
      </w:r>
    </w:p>
    <w:p>
      <w:r>
        <w:t>Table S. 8 Mean and the standard deviation of PGS correlation of eight genotyping arrays and six LPS coverages of the phenotype height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0.947 ± 0.002</w:t>
            </w:r>
          </w:p>
        </w:tc>
        <w:tc>
          <w:tcPr>
            <w:tcW w:type="dxa" w:w="1440"/>
          </w:tcPr>
          <w:p>
            <w:r>
              <w:t>0.983 ± 0.001</w:t>
            </w:r>
          </w:p>
        </w:tc>
        <w:tc>
          <w:tcPr>
            <w:tcW w:type="dxa" w:w="1440"/>
          </w:tcPr>
          <w:p>
            <w:r>
              <w:t>0.963 ± 0.001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  <w:tc>
          <w:tcPr>
            <w:tcW w:type="dxa" w:w="1440"/>
          </w:tcPr>
          <w:p>
            <w:r>
              <w:t>0.972 ± 0.002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0.961 ± 0.002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  <w:tc>
          <w:tcPr>
            <w:tcW w:type="dxa" w:w="1440"/>
          </w:tcPr>
          <w:p>
            <w:r>
              <w:t>0.984 ± 0.001</w:t>
            </w:r>
          </w:p>
        </w:tc>
        <w:tc>
          <w:tcPr>
            <w:tcW w:type="dxa" w:w="1440"/>
          </w:tcPr>
          <w:p>
            <w:r>
              <w:t>0.988 ± 0.002</w:t>
            </w:r>
          </w:p>
        </w:tc>
        <w:tc>
          <w:tcPr>
            <w:tcW w:type="dxa" w:w="1440"/>
          </w:tcPr>
          <w:p>
            <w:r>
              <w:t>0.982 ± 0.001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0.956 ± 0.001</w:t>
            </w:r>
          </w:p>
        </w:tc>
        <w:tc>
          <w:tcPr>
            <w:tcW w:type="dxa" w:w="1440"/>
          </w:tcPr>
          <w:p>
            <w:r>
              <w:t>0.992 ± 0.000</w:t>
            </w:r>
          </w:p>
        </w:tc>
        <w:tc>
          <w:tcPr>
            <w:tcW w:type="dxa" w:w="1440"/>
          </w:tcPr>
          <w:p>
            <w:r>
              <w:t>0.976 ± 0.002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0.983 ± 0.002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0.988 ± 0.002</w:t>
            </w:r>
          </w:p>
        </w:tc>
        <w:tc>
          <w:tcPr>
            <w:tcW w:type="dxa" w:w="1440"/>
          </w:tcPr>
          <w:p>
            <w:r>
              <w:t>0.994 ± 0.000</w:t>
            </w:r>
          </w:p>
        </w:tc>
        <w:tc>
          <w:tcPr>
            <w:tcW w:type="dxa" w:w="1440"/>
          </w:tcPr>
          <w:p>
            <w:r>
              <w:t>0.990 ± 0.002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0.964 ± 0.002</w:t>
            </w:r>
          </w:p>
        </w:tc>
        <w:tc>
          <w:tcPr>
            <w:tcW w:type="dxa" w:w="1440"/>
          </w:tcPr>
          <w:p>
            <w:r>
              <w:t>0.986 ± 0.002</w:t>
            </w:r>
          </w:p>
        </w:tc>
        <w:tc>
          <w:tcPr>
            <w:tcW w:type="dxa" w:w="1440"/>
          </w:tcPr>
          <w:p>
            <w:r>
              <w:t>0.975 ± 0.001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  <w:tc>
          <w:tcPr>
            <w:tcW w:type="dxa" w:w="1440"/>
          </w:tcPr>
          <w:p>
            <w:r>
              <w:t>0.980 ± 0.002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0.970 ± 0.001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  <w:tc>
          <w:tcPr>
            <w:tcW w:type="dxa" w:w="1440"/>
          </w:tcPr>
          <w:p>
            <w:r>
              <w:t>0.971 ± 0.002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0.982 ± 0.001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0.996 ± 0.000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0.981 ± 0.001</w:t>
            </w:r>
          </w:p>
        </w:tc>
        <w:tc>
          <w:tcPr>
            <w:tcW w:type="dxa" w:w="1440"/>
          </w:tcPr>
          <w:p>
            <w:r>
              <w:t>0.987 ± 0.002</w:t>
            </w:r>
          </w:p>
        </w:tc>
        <w:tc>
          <w:tcPr>
            <w:tcW w:type="dxa" w:w="1440"/>
          </w:tcPr>
          <w:p>
            <w:r>
              <w:t>0.974 ± 0.003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0.981 ± 0.002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0.984 ± 0.001</w:t>
            </w:r>
          </w:p>
        </w:tc>
        <w:tc>
          <w:tcPr>
            <w:tcW w:type="dxa" w:w="1440"/>
          </w:tcPr>
          <w:p>
            <w:r>
              <w:t>0.990 ± 0.000</w:t>
            </w:r>
          </w:p>
        </w:tc>
        <w:tc>
          <w:tcPr>
            <w:tcW w:type="dxa" w:w="1440"/>
          </w:tcPr>
          <w:p>
            <w:r>
              <w:t>0.980 ± 0.001</w:t>
            </w:r>
          </w:p>
        </w:tc>
        <w:tc>
          <w:tcPr>
            <w:tcW w:type="dxa" w:w="1440"/>
          </w:tcPr>
          <w:p>
            <w:r>
              <w:t>0.993 ± 0.000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  <w:tc>
          <w:tcPr>
            <w:tcW w:type="dxa" w:w="1440"/>
          </w:tcPr>
          <w:p>
            <w:r>
              <w:t>0.992 ± 0.000</w:t>
            </w:r>
          </w:p>
        </w:tc>
        <w:tc>
          <w:tcPr>
            <w:tcW w:type="dxa" w:w="1440"/>
          </w:tcPr>
          <w:p>
            <w:r>
              <w:t>0.984 ± 0.002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  <w:tc>
          <w:tcPr>
            <w:tcW w:type="dxa" w:w="1440"/>
          </w:tcPr>
          <w:p>
            <w:r>
              <w:t>0.993 ± 0.000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0.994 ± 0.000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0.996 ± 0.000</w:t>
            </w:r>
          </w:p>
        </w:tc>
        <w:tc>
          <w:tcPr>
            <w:tcW w:type="dxa" w:w="1440"/>
          </w:tcPr>
          <w:p>
            <w:r>
              <w:t>0.993 ± 0.000</w:t>
            </w:r>
          </w:p>
        </w:tc>
      </w:tr>
    </w:tbl>
    <w:p>
      <w:r>
        <w:br w:type="page"/>
      </w:r>
    </w:p>
    <w:p>
      <w:r>
        <w:t>Table S. 9 Mean and the standard deviation of PGS correlation of eight genotyping arrays and six LPS coverages of the phenotype 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0.960 ± 0.003</w:t>
            </w:r>
          </w:p>
        </w:tc>
        <w:tc>
          <w:tcPr>
            <w:tcW w:type="dxa" w:w="1440"/>
          </w:tcPr>
          <w:p>
            <w:r>
              <w:t>0.986 ± 0.003</w:t>
            </w:r>
          </w:p>
        </w:tc>
        <w:tc>
          <w:tcPr>
            <w:tcW w:type="dxa" w:w="1440"/>
          </w:tcPr>
          <w:p>
            <w:r>
              <w:t>0.960 ± 0.016</w:t>
            </w:r>
          </w:p>
        </w:tc>
        <w:tc>
          <w:tcPr>
            <w:tcW w:type="dxa" w:w="1440"/>
          </w:tcPr>
          <w:p>
            <w:r>
              <w:t>0.983 ± 0.005</w:t>
            </w:r>
          </w:p>
        </w:tc>
        <w:tc>
          <w:tcPr>
            <w:tcW w:type="dxa" w:w="1440"/>
          </w:tcPr>
          <w:p>
            <w:r>
              <w:t>0.976 ± 0.008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0.967 ± 0.004</w:t>
            </w:r>
          </w:p>
        </w:tc>
        <w:tc>
          <w:tcPr>
            <w:tcW w:type="dxa" w:w="1440"/>
          </w:tcPr>
          <w:p>
            <w:r>
              <w:t>0.990 ± 0.002</w:t>
            </w:r>
          </w:p>
        </w:tc>
        <w:tc>
          <w:tcPr>
            <w:tcW w:type="dxa" w:w="1440"/>
          </w:tcPr>
          <w:p>
            <w:r>
              <w:t>0.984 ± 0.004</w:t>
            </w:r>
          </w:p>
        </w:tc>
        <w:tc>
          <w:tcPr>
            <w:tcW w:type="dxa" w:w="1440"/>
          </w:tcPr>
          <w:p>
            <w:r>
              <w:t>0.988 ± 0.003</w:t>
            </w:r>
          </w:p>
        </w:tc>
        <w:tc>
          <w:tcPr>
            <w:tcW w:type="dxa" w:w="1440"/>
          </w:tcPr>
          <w:p>
            <w:r>
              <w:t>0.982 ± 0.003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0.962 ± 0.003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0.973 ± 0.012</w:t>
            </w:r>
          </w:p>
        </w:tc>
        <w:tc>
          <w:tcPr>
            <w:tcW w:type="dxa" w:w="1440"/>
          </w:tcPr>
          <w:p>
            <w:r>
              <w:t>0.992 ± 0.002</w:t>
            </w:r>
          </w:p>
        </w:tc>
        <w:tc>
          <w:tcPr>
            <w:tcW w:type="dxa" w:w="1440"/>
          </w:tcPr>
          <w:p>
            <w:r>
              <w:t>0.984 ± 0.004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0.985 ± 0.001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0.984 ± 0.003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0.971 ± 0.002</w:t>
            </w:r>
          </w:p>
        </w:tc>
        <w:tc>
          <w:tcPr>
            <w:tcW w:type="dxa" w:w="1440"/>
          </w:tcPr>
          <w:p>
            <w:r>
              <w:t>0.989 ± 0.002</w:t>
            </w:r>
          </w:p>
        </w:tc>
        <w:tc>
          <w:tcPr>
            <w:tcW w:type="dxa" w:w="1440"/>
          </w:tcPr>
          <w:p>
            <w:r>
              <w:t>0.970 ± 0.011</w:t>
            </w:r>
          </w:p>
        </w:tc>
        <w:tc>
          <w:tcPr>
            <w:tcW w:type="dxa" w:w="1440"/>
          </w:tcPr>
          <w:p>
            <w:r>
              <w:t>0.987 ± 0.004</w:t>
            </w:r>
          </w:p>
        </w:tc>
        <w:tc>
          <w:tcPr>
            <w:tcW w:type="dxa" w:w="1440"/>
          </w:tcPr>
          <w:p>
            <w:r>
              <w:t>0.977 ± 0.005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0.973 ± 0.003</w:t>
            </w:r>
          </w:p>
        </w:tc>
        <w:tc>
          <w:tcPr>
            <w:tcW w:type="dxa" w:w="1440"/>
          </w:tcPr>
          <w:p>
            <w:r>
              <w:t>0.990 ± 0.002</w:t>
            </w:r>
          </w:p>
        </w:tc>
        <w:tc>
          <w:tcPr>
            <w:tcW w:type="dxa" w:w="1440"/>
          </w:tcPr>
          <w:p>
            <w:r>
              <w:t>0.968 ± 0.009</w:t>
            </w:r>
          </w:p>
        </w:tc>
        <w:tc>
          <w:tcPr>
            <w:tcW w:type="dxa" w:w="1440"/>
          </w:tcPr>
          <w:p>
            <w:r>
              <w:t>0.989 ± 0.002</w:t>
            </w:r>
          </w:p>
        </w:tc>
        <w:tc>
          <w:tcPr>
            <w:tcW w:type="dxa" w:w="1440"/>
          </w:tcPr>
          <w:p>
            <w:r>
              <w:t>0.980 ± 0.004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0.998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0.996 ± 0.000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0.997 ± 0.001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0.984 ± 0.002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  <w:tc>
          <w:tcPr>
            <w:tcW w:type="dxa" w:w="1440"/>
          </w:tcPr>
          <w:p>
            <w:r>
              <w:t>0.972 ± 0.007</w:t>
            </w:r>
          </w:p>
        </w:tc>
        <w:tc>
          <w:tcPr>
            <w:tcW w:type="dxa" w:w="1440"/>
          </w:tcPr>
          <w:p>
            <w:r>
              <w:t>0.987 ± 0.002</w:t>
            </w:r>
          </w:p>
        </w:tc>
        <w:tc>
          <w:tcPr>
            <w:tcW w:type="dxa" w:w="1440"/>
          </w:tcPr>
          <w:p>
            <w:r>
              <w:t>0.982 ± 0.001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0.988 ± 0.001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0.981 ± 0.004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0.986 ± 0.002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0.985 ± 0.004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0.989 ± 0.001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0.987 ± 0.002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0.989 ± 0.003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0.992 ± 0.003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</w:tr>
    </w:tbl>
    <w:p>
      <w:r>
        <w:br w:type="page"/>
      </w:r>
    </w:p>
    <w:p>
      <w:r>
        <w:t>Table S. 10 Mean and the standard deviation of PGS correlation of eight genotyping arrays and six LPS coverages of the phenotype metabolic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440"/>
          </w:tcPr>
          <w:p>
            <w:r>
              <w:t>GSA</w:t>
            </w:r>
          </w:p>
        </w:tc>
        <w:tc>
          <w:tcPr>
            <w:tcW w:type="dxa" w:w="1440"/>
          </w:tcPr>
          <w:p>
            <w:r>
              <w:t>0.955 ± 0.002</w:t>
            </w:r>
          </w:p>
        </w:tc>
        <w:tc>
          <w:tcPr>
            <w:tcW w:type="dxa" w:w="1440"/>
          </w:tcPr>
          <w:p>
            <w:r>
              <w:t>0.985 ± 0.002</w:t>
            </w:r>
          </w:p>
        </w:tc>
        <w:tc>
          <w:tcPr>
            <w:tcW w:type="dxa" w:w="1440"/>
          </w:tcPr>
          <w:p>
            <w:r>
              <w:t>0.959 ± 0.010</w:t>
            </w:r>
          </w:p>
        </w:tc>
        <w:tc>
          <w:tcPr>
            <w:tcW w:type="dxa" w:w="1440"/>
          </w:tcPr>
          <w:p>
            <w:r>
              <w:t>0.982 ± 0.001</w:t>
            </w:r>
          </w:p>
        </w:tc>
        <w:tc>
          <w:tcPr>
            <w:tcW w:type="dxa" w:w="1440"/>
          </w:tcPr>
          <w:p>
            <w:r>
              <w:t>0.972 ± 0.005</w:t>
            </w:r>
          </w:p>
        </w:tc>
      </w:tr>
      <w:tr>
        <w:tc>
          <w:tcPr>
            <w:tcW w:type="dxa" w:w="1440"/>
          </w:tcPr>
          <w:p>
            <w:r>
              <w:t>JAPONICA</w:t>
            </w:r>
          </w:p>
        </w:tc>
        <w:tc>
          <w:tcPr>
            <w:tcW w:type="dxa" w:w="1440"/>
          </w:tcPr>
          <w:p>
            <w:r>
              <w:t>0.969 ± 0.001</w:t>
            </w:r>
          </w:p>
        </w:tc>
        <w:tc>
          <w:tcPr>
            <w:tcW w:type="dxa" w:w="1440"/>
          </w:tcPr>
          <w:p>
            <w:r>
              <w:t>0.990 ± 0.001</w:t>
            </w:r>
          </w:p>
        </w:tc>
        <w:tc>
          <w:tcPr>
            <w:tcW w:type="dxa" w:w="1440"/>
          </w:tcPr>
          <w:p>
            <w:r>
              <w:t>0.984 ± 0.003</w:t>
            </w:r>
          </w:p>
        </w:tc>
        <w:tc>
          <w:tcPr>
            <w:tcW w:type="dxa" w:w="1440"/>
          </w:tcPr>
          <w:p>
            <w:r>
              <w:t>0.985 ± 0.002</w:t>
            </w:r>
          </w:p>
        </w:tc>
        <w:tc>
          <w:tcPr>
            <w:tcW w:type="dxa" w:w="1440"/>
          </w:tcPr>
          <w:p>
            <w:r>
              <w:t>0.979 ± 0.003</w:t>
            </w:r>
          </w:p>
        </w:tc>
      </w:tr>
      <w:tr>
        <w:tc>
          <w:tcPr>
            <w:tcW w:type="dxa" w:w="1440"/>
          </w:tcPr>
          <w:p>
            <w:r>
              <w:t>UKB_WCSG</w:t>
            </w:r>
          </w:p>
        </w:tc>
        <w:tc>
          <w:tcPr>
            <w:tcW w:type="dxa" w:w="1440"/>
          </w:tcPr>
          <w:p>
            <w:r>
              <w:t>0.961 ± 0.002</w:t>
            </w:r>
          </w:p>
        </w:tc>
        <w:tc>
          <w:tcPr>
            <w:tcW w:type="dxa" w:w="1440"/>
          </w:tcPr>
          <w:p>
            <w:r>
              <w:t>0.992 ± 0.001</w:t>
            </w:r>
          </w:p>
        </w:tc>
        <w:tc>
          <w:tcPr>
            <w:tcW w:type="dxa" w:w="1440"/>
          </w:tcPr>
          <w:p>
            <w:r>
              <w:t>0.973 ± 0.007</w:t>
            </w:r>
          </w:p>
        </w:tc>
        <w:tc>
          <w:tcPr>
            <w:tcW w:type="dxa" w:w="1440"/>
          </w:tcPr>
          <w:p>
            <w:r>
              <w:t>0.992 ± 0.000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</w:tr>
      <w:tr>
        <w:tc>
          <w:tcPr>
            <w:tcW w:type="dxa" w:w="1440"/>
          </w:tcPr>
          <w:p>
            <w:r>
              <w:t>CYTOSNP</w:t>
            </w:r>
          </w:p>
        </w:tc>
        <w:tc>
          <w:tcPr>
            <w:tcW w:type="dxa" w:w="1440"/>
          </w:tcPr>
          <w:p>
            <w:r>
              <w:t>0.987 ± 0.001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0.988 ± 0.005</w:t>
            </w:r>
          </w:p>
        </w:tc>
        <w:tc>
          <w:tcPr>
            <w:tcW w:type="dxa" w:w="1440"/>
          </w:tcPr>
          <w:p>
            <w:r>
              <w:t>0.993 ± 0.002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</w:tr>
      <w:tr>
        <w:tc>
          <w:tcPr>
            <w:tcW w:type="dxa" w:w="1440"/>
          </w:tcPr>
          <w:p>
            <w:r>
              <w:t>PMRA</w:t>
            </w:r>
          </w:p>
        </w:tc>
        <w:tc>
          <w:tcPr>
            <w:tcW w:type="dxa" w:w="1440"/>
          </w:tcPr>
          <w:p>
            <w:r>
              <w:t>0.971 ± 0.002</w:t>
            </w:r>
          </w:p>
        </w:tc>
        <w:tc>
          <w:tcPr>
            <w:tcW w:type="dxa" w:w="1440"/>
          </w:tcPr>
          <w:p>
            <w:r>
              <w:t>0.988 ± 0.001</w:t>
            </w:r>
          </w:p>
        </w:tc>
        <w:tc>
          <w:tcPr>
            <w:tcW w:type="dxa" w:w="1440"/>
          </w:tcPr>
          <w:p>
            <w:r>
              <w:t>0.969 ± 0.008</w:t>
            </w:r>
          </w:p>
        </w:tc>
        <w:tc>
          <w:tcPr>
            <w:tcW w:type="dxa" w:w="1440"/>
          </w:tcPr>
          <w:p>
            <w:r>
              <w:t>0.985 ± 0.002</w:t>
            </w:r>
          </w:p>
        </w:tc>
        <w:tc>
          <w:tcPr>
            <w:tcW w:type="dxa" w:w="1440"/>
          </w:tcPr>
          <w:p>
            <w:r>
              <w:t>0.978 ± 0.005</w:t>
            </w:r>
          </w:p>
        </w:tc>
      </w:tr>
      <w:tr>
        <w:tc>
          <w:tcPr>
            <w:tcW w:type="dxa" w:w="1440"/>
          </w:tcPr>
          <w:p>
            <w:r>
              <w:t>PMDA</w:t>
            </w:r>
          </w:p>
        </w:tc>
        <w:tc>
          <w:tcPr>
            <w:tcW w:type="dxa" w:w="1440"/>
          </w:tcPr>
          <w:p>
            <w:r>
              <w:t>0.974 ± 0.003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0.970 ± 0.008</w:t>
            </w:r>
          </w:p>
        </w:tc>
        <w:tc>
          <w:tcPr>
            <w:tcW w:type="dxa" w:w="1440"/>
          </w:tcPr>
          <w:p>
            <w:r>
              <w:t>0.988 ± 0.002</w:t>
            </w:r>
          </w:p>
        </w:tc>
        <w:tc>
          <w:tcPr>
            <w:tcW w:type="dxa" w:w="1440"/>
          </w:tcPr>
          <w:p>
            <w:r>
              <w:t>0.980 ± 0.003</w:t>
            </w:r>
          </w:p>
        </w:tc>
      </w:tr>
      <w:tr>
        <w:tc>
          <w:tcPr>
            <w:tcW w:type="dxa" w:w="1440"/>
          </w:tcPr>
          <w:p>
            <w:r>
              <w:t>OMNI2.5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</w:tr>
      <w:tr>
        <w:tc>
          <w:tcPr>
            <w:tcW w:type="dxa" w:w="1440"/>
          </w:tcPr>
          <w:p>
            <w:r>
              <w:t>OMNI5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0.997 ± 0.001</w:t>
            </w:r>
          </w:p>
        </w:tc>
        <w:tc>
          <w:tcPr>
            <w:tcW w:type="dxa" w:w="1440"/>
          </w:tcPr>
          <w:p>
            <w:r>
              <w:t>0.999 ± 0.000</w:t>
            </w:r>
          </w:p>
        </w:tc>
        <w:tc>
          <w:tcPr>
            <w:tcW w:type="dxa" w:w="1440"/>
          </w:tcPr>
          <w:p>
            <w:r>
              <w:t>0.998 ± 0.000</w:t>
            </w:r>
          </w:p>
        </w:tc>
      </w:tr>
      <w:tr>
        <w:tc>
          <w:tcPr>
            <w:tcW w:type="dxa" w:w="1440"/>
          </w:tcPr>
          <w:p>
            <w:r>
              <w:t>LPS_0.5</w:t>
            </w:r>
          </w:p>
        </w:tc>
        <w:tc>
          <w:tcPr>
            <w:tcW w:type="dxa" w:w="1440"/>
          </w:tcPr>
          <w:p>
            <w:r>
              <w:t>0.986 ± 0.001</w:t>
            </w:r>
          </w:p>
        </w:tc>
        <w:tc>
          <w:tcPr>
            <w:tcW w:type="dxa" w:w="1440"/>
          </w:tcPr>
          <w:p>
            <w:r>
              <w:t>0.991 ± 0.000</w:t>
            </w:r>
          </w:p>
        </w:tc>
        <w:tc>
          <w:tcPr>
            <w:tcW w:type="dxa" w:w="1440"/>
          </w:tcPr>
          <w:p>
            <w:r>
              <w:t>0.975 ± 0.008</w:t>
            </w:r>
          </w:p>
        </w:tc>
        <w:tc>
          <w:tcPr>
            <w:tcW w:type="dxa" w:w="1440"/>
          </w:tcPr>
          <w:p>
            <w:r>
              <w:t>0.988 ± 0.003</w:t>
            </w:r>
          </w:p>
        </w:tc>
        <w:tc>
          <w:tcPr>
            <w:tcW w:type="dxa" w:w="1440"/>
          </w:tcPr>
          <w:p>
            <w:r>
              <w:t>0.982 ± 0.006</w:t>
            </w:r>
          </w:p>
        </w:tc>
      </w:tr>
      <w:tr>
        <w:tc>
          <w:tcPr>
            <w:tcW w:type="dxa" w:w="1440"/>
          </w:tcPr>
          <w:p>
            <w:r>
              <w:t>LPS_0.75</w:t>
            </w:r>
          </w:p>
        </w:tc>
        <w:tc>
          <w:tcPr>
            <w:tcW w:type="dxa" w:w="1440"/>
          </w:tcPr>
          <w:p>
            <w:r>
              <w:t>0.988 ± 0.001</w:t>
            </w:r>
          </w:p>
        </w:tc>
        <w:tc>
          <w:tcPr>
            <w:tcW w:type="dxa" w:w="1440"/>
          </w:tcPr>
          <w:p>
            <w:r>
              <w:t>0.994 ± 0.000</w:t>
            </w:r>
          </w:p>
        </w:tc>
        <w:tc>
          <w:tcPr>
            <w:tcW w:type="dxa" w:w="1440"/>
          </w:tcPr>
          <w:p>
            <w:r>
              <w:t>0.982 ± 0.007</w:t>
            </w:r>
          </w:p>
        </w:tc>
        <w:tc>
          <w:tcPr>
            <w:tcW w:type="dxa" w:w="1440"/>
          </w:tcPr>
          <w:p>
            <w:r>
              <w:t>0.991 ± 0.002</w:t>
            </w:r>
          </w:p>
        </w:tc>
        <w:tc>
          <w:tcPr>
            <w:tcW w:type="dxa" w:w="1440"/>
          </w:tcPr>
          <w:p>
            <w:r>
              <w:t>0.987 ± 0.004</w:t>
            </w:r>
          </w:p>
        </w:tc>
      </w:tr>
      <w:tr>
        <w:tc>
          <w:tcPr>
            <w:tcW w:type="dxa" w:w="1440"/>
          </w:tcPr>
          <w:p>
            <w:r>
              <w:t>LPS_1.0</w:t>
            </w:r>
          </w:p>
        </w:tc>
        <w:tc>
          <w:tcPr>
            <w:tcW w:type="dxa" w:w="1440"/>
          </w:tcPr>
          <w:p>
            <w:r>
              <w:t>0.991 ± 0.001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0.986 ± 0.005</w:t>
            </w:r>
          </w:p>
        </w:tc>
        <w:tc>
          <w:tcPr>
            <w:tcW w:type="dxa" w:w="1440"/>
          </w:tcPr>
          <w:p>
            <w:r>
              <w:t>0.993 ± 0.002</w:t>
            </w:r>
          </w:p>
        </w:tc>
        <w:tc>
          <w:tcPr>
            <w:tcW w:type="dxa" w:w="1440"/>
          </w:tcPr>
          <w:p>
            <w:r>
              <w:t>0.990 ± 0.003</w:t>
            </w:r>
          </w:p>
        </w:tc>
      </w:tr>
      <w:tr>
        <w:tc>
          <w:tcPr>
            <w:tcW w:type="dxa" w:w="1440"/>
          </w:tcPr>
          <w:p>
            <w:r>
              <w:t>LPS_1.25</w:t>
            </w:r>
          </w:p>
        </w:tc>
        <w:tc>
          <w:tcPr>
            <w:tcW w:type="dxa" w:w="1440"/>
          </w:tcPr>
          <w:p>
            <w:r>
              <w:t>0.993 ± 0.001</w:t>
            </w:r>
          </w:p>
        </w:tc>
        <w:tc>
          <w:tcPr>
            <w:tcW w:type="dxa" w:w="1440"/>
          </w:tcPr>
          <w:p>
            <w:r>
              <w:t>0.996 ± 0.000</w:t>
            </w:r>
          </w:p>
        </w:tc>
        <w:tc>
          <w:tcPr>
            <w:tcW w:type="dxa" w:w="1440"/>
          </w:tcPr>
          <w:p>
            <w:r>
              <w:t>0.989 ± 0.004</w:t>
            </w:r>
          </w:p>
        </w:tc>
        <w:tc>
          <w:tcPr>
            <w:tcW w:type="dxa" w:w="1440"/>
          </w:tcPr>
          <w:p>
            <w:r>
              <w:t>0.994 ± 0.001</w:t>
            </w:r>
          </w:p>
        </w:tc>
        <w:tc>
          <w:tcPr>
            <w:tcW w:type="dxa" w:w="1440"/>
          </w:tcPr>
          <w:p>
            <w:r>
              <w:t>0.991 ± 0.003</w:t>
            </w:r>
          </w:p>
        </w:tc>
      </w:tr>
      <w:tr>
        <w:tc>
          <w:tcPr>
            <w:tcW w:type="dxa" w:w="1440"/>
          </w:tcPr>
          <w:p>
            <w:r>
              <w:t>LPS_1.5</w:t>
            </w:r>
          </w:p>
        </w:tc>
        <w:tc>
          <w:tcPr>
            <w:tcW w:type="dxa" w:w="1440"/>
          </w:tcPr>
          <w:p>
            <w:r>
              <w:t>0.994 ± 0.000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0.990 ± 0.004</w:t>
            </w:r>
          </w:p>
        </w:tc>
        <w:tc>
          <w:tcPr>
            <w:tcW w:type="dxa" w:w="1440"/>
          </w:tcPr>
          <w:p>
            <w:r>
              <w:t>0.995 ± 0.001</w:t>
            </w:r>
          </w:p>
        </w:tc>
        <w:tc>
          <w:tcPr>
            <w:tcW w:type="dxa" w:w="1440"/>
          </w:tcPr>
          <w:p>
            <w:r>
              <w:t>0.993 ± 0.003</w:t>
            </w:r>
          </w:p>
        </w:tc>
      </w:tr>
      <w:tr>
        <w:tc>
          <w:tcPr>
            <w:tcW w:type="dxa" w:w="1440"/>
          </w:tcPr>
          <w:p>
            <w:r>
              <w:t>LPS_2.0</w:t>
            </w:r>
          </w:p>
        </w:tc>
        <w:tc>
          <w:tcPr>
            <w:tcW w:type="dxa" w:w="1440"/>
          </w:tcPr>
          <w:p>
            <w:r>
              <w:t>0.995 ± 0.000</w:t>
            </w:r>
          </w:p>
        </w:tc>
        <w:tc>
          <w:tcPr>
            <w:tcW w:type="dxa" w:w="1440"/>
          </w:tcPr>
          <w:p>
            <w:r>
              <w:t>0.997 ± 0.000</w:t>
            </w:r>
          </w:p>
        </w:tc>
        <w:tc>
          <w:tcPr>
            <w:tcW w:type="dxa" w:w="1440"/>
          </w:tcPr>
          <w:p>
            <w:r>
              <w:t>0.993 ± 0.003</w:t>
            </w:r>
          </w:p>
        </w:tc>
        <w:tc>
          <w:tcPr>
            <w:tcW w:type="dxa" w:w="1440"/>
          </w:tcPr>
          <w:p>
            <w:r>
              <w:t>0.996 ± 0.001</w:t>
            </w:r>
          </w:p>
        </w:tc>
        <w:tc>
          <w:tcPr>
            <w:tcW w:type="dxa" w:w="1440"/>
          </w:tcPr>
          <w:p>
            <w:r>
              <w:t>0.994 ± 0.002</w:t>
            </w:r>
          </w:p>
        </w:tc>
      </w:tr>
    </w:tbl>
    <w:p>
      <w:r>
        <w:br w:type="page"/>
      </w:r>
    </w:p>
    <w:p>
      <w:r>
        <w:t>Table S. 11 Mean absolute difference of percentile ranking between PGSs estimated from imputed genotyping data of eight genotyping arrays and six LPS coverages and PGS estimated from WGS in 5 different populations with PRsice p-value setting of 5e-08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6.238 ± 5.600</w:t>
            </w:r>
          </w:p>
        </w:tc>
        <w:tc>
          <w:tcPr>
            <w:tcW w:type="dxa" w:w="1234"/>
          </w:tcPr>
          <w:p>
            <w:r>
              <w:t>3.508 ± 3.273</w:t>
            </w:r>
          </w:p>
        </w:tc>
        <w:tc>
          <w:tcPr>
            <w:tcW w:type="dxa" w:w="1234"/>
          </w:tcPr>
          <w:p>
            <w:r>
              <w:t>5.556 ± 5.350</w:t>
            </w:r>
          </w:p>
        </w:tc>
        <w:tc>
          <w:tcPr>
            <w:tcW w:type="dxa" w:w="1234"/>
          </w:tcPr>
          <w:p>
            <w:r>
              <w:t>3.860 ± 3.346</w:t>
            </w:r>
          </w:p>
        </w:tc>
        <w:tc>
          <w:tcPr>
            <w:tcW w:type="dxa" w:w="1234"/>
          </w:tcPr>
          <w:p>
            <w:r>
              <w:t>4.124 ± 3.773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5.442 ± 4.932</w:t>
            </w:r>
          </w:p>
        </w:tc>
        <w:tc>
          <w:tcPr>
            <w:tcW w:type="dxa" w:w="1234"/>
          </w:tcPr>
          <w:p>
            <w:r>
              <w:t>3.030 ± 2.685</w:t>
            </w:r>
          </w:p>
        </w:tc>
        <w:tc>
          <w:tcPr>
            <w:tcW w:type="dxa" w:w="1234"/>
          </w:tcPr>
          <w:p>
            <w:r>
              <w:t>3.723 ± 3.493</w:t>
            </w:r>
          </w:p>
        </w:tc>
        <w:tc>
          <w:tcPr>
            <w:tcW w:type="dxa" w:w="1234"/>
          </w:tcPr>
          <w:p>
            <w:r>
              <w:t>3.126 ± 2.801</w:t>
            </w:r>
          </w:p>
        </w:tc>
        <w:tc>
          <w:tcPr>
            <w:tcW w:type="dxa" w:w="1234"/>
          </w:tcPr>
          <w:p>
            <w:r>
              <w:t>3.323 ± 3.006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5.943 ± 5.295</w:t>
            </w:r>
          </w:p>
        </w:tc>
        <w:tc>
          <w:tcPr>
            <w:tcW w:type="dxa" w:w="1234"/>
          </w:tcPr>
          <w:p>
            <w:r>
              <w:t>2.918 ± 2.786</w:t>
            </w:r>
          </w:p>
        </w:tc>
        <w:tc>
          <w:tcPr>
            <w:tcW w:type="dxa" w:w="1234"/>
          </w:tcPr>
          <w:p>
            <w:r>
              <w:t>4.965 ± 4.503</w:t>
            </w:r>
          </w:p>
        </w:tc>
        <w:tc>
          <w:tcPr>
            <w:tcW w:type="dxa" w:w="1234"/>
          </w:tcPr>
          <w:p>
            <w:r>
              <w:t>2.639 ± 2.332</w:t>
            </w:r>
          </w:p>
        </w:tc>
        <w:tc>
          <w:tcPr>
            <w:tcW w:type="dxa" w:w="1234"/>
          </w:tcPr>
          <w:p>
            <w:r>
              <w:t>3.434 ± 3.077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3.490 ± 3.478</w:t>
            </w:r>
          </w:p>
        </w:tc>
        <w:tc>
          <w:tcPr>
            <w:tcW w:type="dxa" w:w="1234"/>
          </w:tcPr>
          <w:p>
            <w:r>
              <w:t>2.041 ± 1.945</w:t>
            </w:r>
          </w:p>
        </w:tc>
        <w:tc>
          <w:tcPr>
            <w:tcW w:type="dxa" w:w="1234"/>
          </w:tcPr>
          <w:p>
            <w:r>
              <w:t>3.430 ± 3.191</w:t>
            </w:r>
          </w:p>
        </w:tc>
        <w:tc>
          <w:tcPr>
            <w:tcW w:type="dxa" w:w="1234"/>
          </w:tcPr>
          <w:p>
            <w:r>
              <w:t>2.057 ± 1.951</w:t>
            </w:r>
          </w:p>
        </w:tc>
        <w:tc>
          <w:tcPr>
            <w:tcW w:type="dxa" w:w="1234"/>
          </w:tcPr>
          <w:p>
            <w:r>
              <w:t>2.452 ± 2.212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5.108 ± 4.590</w:t>
            </w:r>
          </w:p>
        </w:tc>
        <w:tc>
          <w:tcPr>
            <w:tcW w:type="dxa" w:w="1234"/>
          </w:tcPr>
          <w:p>
            <w:r>
              <w:t>3.211 ± 2.978</w:t>
            </w:r>
          </w:p>
        </w:tc>
        <w:tc>
          <w:tcPr>
            <w:tcW w:type="dxa" w:w="1234"/>
          </w:tcPr>
          <w:p>
            <w:r>
              <w:t>5.002 ± 4.960</w:t>
            </w:r>
          </w:p>
        </w:tc>
        <w:tc>
          <w:tcPr>
            <w:tcW w:type="dxa" w:w="1234"/>
          </w:tcPr>
          <w:p>
            <w:r>
              <w:t>3.103 ± 3.016</w:t>
            </w:r>
          </w:p>
        </w:tc>
        <w:tc>
          <w:tcPr>
            <w:tcW w:type="dxa" w:w="1234"/>
          </w:tcPr>
          <w:p>
            <w:r>
              <w:t>4.006 ± 3.640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5.334 ± 4.683</w:t>
            </w:r>
          </w:p>
        </w:tc>
        <w:tc>
          <w:tcPr>
            <w:tcW w:type="dxa" w:w="1234"/>
          </w:tcPr>
          <w:p>
            <w:r>
              <w:t>3.077 ± 2.769</w:t>
            </w:r>
          </w:p>
        </w:tc>
        <w:tc>
          <w:tcPr>
            <w:tcW w:type="dxa" w:w="1234"/>
          </w:tcPr>
          <w:p>
            <w:r>
              <w:t>5.050 ± 5.027</w:t>
            </w:r>
          </w:p>
        </w:tc>
        <w:tc>
          <w:tcPr>
            <w:tcW w:type="dxa" w:w="1234"/>
          </w:tcPr>
          <w:p>
            <w:r>
              <w:t>2.890 ± 2.575</w:t>
            </w:r>
          </w:p>
        </w:tc>
        <w:tc>
          <w:tcPr>
            <w:tcW w:type="dxa" w:w="1234"/>
          </w:tcPr>
          <w:p>
            <w:r>
              <w:t>3.972 ± 3.570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2.133 ± 2.136</w:t>
            </w:r>
          </w:p>
        </w:tc>
        <w:tc>
          <w:tcPr>
            <w:tcW w:type="dxa" w:w="1234"/>
          </w:tcPr>
          <w:p>
            <w:r>
              <w:t>1.525 ± 1.515</w:t>
            </w:r>
          </w:p>
        </w:tc>
        <w:tc>
          <w:tcPr>
            <w:tcW w:type="dxa" w:w="1234"/>
          </w:tcPr>
          <w:p>
            <w:r>
              <w:t>2.105 ± 2.112</w:t>
            </w:r>
          </w:p>
        </w:tc>
        <w:tc>
          <w:tcPr>
            <w:tcW w:type="dxa" w:w="1234"/>
          </w:tcPr>
          <w:p>
            <w:r>
              <w:t>1.424 ± 1.360</w:t>
            </w:r>
          </w:p>
        </w:tc>
        <w:tc>
          <w:tcPr>
            <w:tcW w:type="dxa" w:w="1234"/>
          </w:tcPr>
          <w:p>
            <w:r>
              <w:t>1.590 ± 1.553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1.709 ± 1.745</w:t>
            </w:r>
          </w:p>
        </w:tc>
        <w:tc>
          <w:tcPr>
            <w:tcW w:type="dxa" w:w="1234"/>
          </w:tcPr>
          <w:p>
            <w:r>
              <w:t>1.227 ± 1.302</w:t>
            </w:r>
          </w:p>
        </w:tc>
        <w:tc>
          <w:tcPr>
            <w:tcW w:type="dxa" w:w="1234"/>
          </w:tcPr>
          <w:p>
            <w:r>
              <w:t>1.843 ± 1.800</w:t>
            </w:r>
          </w:p>
        </w:tc>
        <w:tc>
          <w:tcPr>
            <w:tcW w:type="dxa" w:w="1234"/>
          </w:tcPr>
          <w:p>
            <w:r>
              <w:t>1.046 ± 1.148</w:t>
            </w:r>
          </w:p>
        </w:tc>
        <w:tc>
          <w:tcPr>
            <w:tcW w:type="dxa" w:w="1234"/>
          </w:tcPr>
          <w:p>
            <w:r>
              <w:t>1.264 ± 1.294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3.799 ± 3.634</w:t>
            </w:r>
          </w:p>
        </w:tc>
        <w:tc>
          <w:tcPr>
            <w:tcW w:type="dxa" w:w="1234"/>
          </w:tcPr>
          <w:p>
            <w:r>
              <w:t>2.810 ± 2.552</w:t>
            </w:r>
          </w:p>
        </w:tc>
        <w:tc>
          <w:tcPr>
            <w:tcW w:type="dxa" w:w="1234"/>
          </w:tcPr>
          <w:p>
            <w:r>
              <w:t>4.573 ± 4.329</w:t>
            </w:r>
          </w:p>
        </w:tc>
        <w:tc>
          <w:tcPr>
            <w:tcW w:type="dxa" w:w="1234"/>
          </w:tcPr>
          <w:p>
            <w:r>
              <w:t>2.967 ± 2.714</w:t>
            </w:r>
          </w:p>
        </w:tc>
        <w:tc>
          <w:tcPr>
            <w:tcW w:type="dxa" w:w="1234"/>
          </w:tcPr>
          <w:p>
            <w:r>
              <w:t>3.220 ± 2.850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3.369 ± 3.306</w:t>
            </w:r>
          </w:p>
        </w:tc>
        <w:tc>
          <w:tcPr>
            <w:tcW w:type="dxa" w:w="1234"/>
          </w:tcPr>
          <w:p>
            <w:r>
              <w:t>2.314 ± 2.150</w:t>
            </w:r>
          </w:p>
        </w:tc>
        <w:tc>
          <w:tcPr>
            <w:tcW w:type="dxa" w:w="1234"/>
          </w:tcPr>
          <w:p>
            <w:r>
              <w:t>3.606 ± 3.406</w:t>
            </w:r>
          </w:p>
        </w:tc>
        <w:tc>
          <w:tcPr>
            <w:tcW w:type="dxa" w:w="1234"/>
          </w:tcPr>
          <w:p>
            <w:r>
              <w:t>2.542 ± 2.408</w:t>
            </w:r>
          </w:p>
        </w:tc>
        <w:tc>
          <w:tcPr>
            <w:tcW w:type="dxa" w:w="1234"/>
          </w:tcPr>
          <w:p>
            <w:r>
              <w:t>2.883 ± 2.576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2.802 ± 2.581</w:t>
            </w:r>
          </w:p>
        </w:tc>
        <w:tc>
          <w:tcPr>
            <w:tcW w:type="dxa" w:w="1234"/>
          </w:tcPr>
          <w:p>
            <w:r>
              <w:t>2.025 ± 1.938</w:t>
            </w:r>
          </w:p>
        </w:tc>
        <w:tc>
          <w:tcPr>
            <w:tcW w:type="dxa" w:w="1234"/>
          </w:tcPr>
          <w:p>
            <w:r>
              <w:t>3.474 ± 3.107</w:t>
            </w:r>
          </w:p>
        </w:tc>
        <w:tc>
          <w:tcPr>
            <w:tcW w:type="dxa" w:w="1234"/>
          </w:tcPr>
          <w:p>
            <w:r>
              <w:t>2.400 ± 2.311</w:t>
            </w:r>
          </w:p>
        </w:tc>
        <w:tc>
          <w:tcPr>
            <w:tcW w:type="dxa" w:w="1234"/>
          </w:tcPr>
          <w:p>
            <w:r>
              <w:t>2.647 ± 2.398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2.736 ± 2.806</w:t>
            </w:r>
          </w:p>
        </w:tc>
        <w:tc>
          <w:tcPr>
            <w:tcW w:type="dxa" w:w="1234"/>
          </w:tcPr>
          <w:p>
            <w:r>
              <w:t>1.946 ± 1.657</w:t>
            </w:r>
          </w:p>
        </w:tc>
        <w:tc>
          <w:tcPr>
            <w:tcW w:type="dxa" w:w="1234"/>
          </w:tcPr>
          <w:p>
            <w:r>
              <w:t>3.059 ± 2.910</w:t>
            </w:r>
          </w:p>
        </w:tc>
        <w:tc>
          <w:tcPr>
            <w:tcW w:type="dxa" w:w="1234"/>
          </w:tcPr>
          <w:p>
            <w:r>
              <w:t>2.229 ± 2.145</w:t>
            </w:r>
          </w:p>
        </w:tc>
        <w:tc>
          <w:tcPr>
            <w:tcW w:type="dxa" w:w="1234"/>
          </w:tcPr>
          <w:p>
            <w:r>
              <w:t>2.429 ± 2.302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2.554 ± 2.462</w:t>
            </w:r>
          </w:p>
        </w:tc>
        <w:tc>
          <w:tcPr>
            <w:tcW w:type="dxa" w:w="1234"/>
          </w:tcPr>
          <w:p>
            <w:r>
              <w:t>1.808 ± 1.664</w:t>
            </w:r>
          </w:p>
        </w:tc>
        <w:tc>
          <w:tcPr>
            <w:tcW w:type="dxa" w:w="1234"/>
          </w:tcPr>
          <w:p>
            <w:r>
              <w:t>2.800 ± 2.615</w:t>
            </w:r>
          </w:p>
        </w:tc>
        <w:tc>
          <w:tcPr>
            <w:tcW w:type="dxa" w:w="1234"/>
          </w:tcPr>
          <w:p>
            <w:r>
              <w:t>1.786 ± 1.706</w:t>
            </w:r>
          </w:p>
        </w:tc>
        <w:tc>
          <w:tcPr>
            <w:tcW w:type="dxa" w:w="1234"/>
          </w:tcPr>
          <w:p>
            <w:r>
              <w:t>2.143 ± 1.888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2.205 ± 2.131</w:t>
            </w:r>
          </w:p>
        </w:tc>
        <w:tc>
          <w:tcPr>
            <w:tcW w:type="dxa" w:w="1234"/>
          </w:tcPr>
          <w:p>
            <w:r>
              <w:t>1.614 ± 1.472</w:t>
            </w:r>
          </w:p>
        </w:tc>
        <w:tc>
          <w:tcPr>
            <w:tcW w:type="dxa" w:w="1234"/>
          </w:tcPr>
          <w:p>
            <w:r>
              <w:t>2.482 ± 2.351</w:t>
            </w:r>
          </w:p>
        </w:tc>
        <w:tc>
          <w:tcPr>
            <w:tcW w:type="dxa" w:w="1234"/>
          </w:tcPr>
          <w:p>
            <w:r>
              <w:t>1.556 ± 1.462</w:t>
            </w:r>
          </w:p>
        </w:tc>
        <w:tc>
          <w:tcPr>
            <w:tcW w:type="dxa" w:w="1234"/>
          </w:tcPr>
          <w:p>
            <w:r>
              <w:t>2.082 ± 1.872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5.785 ± 5.322</w:t>
            </w:r>
          </w:p>
        </w:tc>
        <w:tc>
          <w:tcPr>
            <w:tcW w:type="dxa" w:w="1234"/>
          </w:tcPr>
          <w:p>
            <w:r>
              <w:t>3.219 ± 3.201</w:t>
            </w:r>
          </w:p>
        </w:tc>
        <w:tc>
          <w:tcPr>
            <w:tcW w:type="dxa" w:w="1234"/>
          </w:tcPr>
          <w:p>
            <w:r>
              <w:t>4.330 ± 3.956</w:t>
            </w:r>
          </w:p>
        </w:tc>
        <w:tc>
          <w:tcPr>
            <w:tcW w:type="dxa" w:w="1234"/>
          </w:tcPr>
          <w:p>
            <w:r>
              <w:t>2.932 ± 2.903</w:t>
            </w:r>
          </w:p>
        </w:tc>
        <w:tc>
          <w:tcPr>
            <w:tcW w:type="dxa" w:w="1234"/>
          </w:tcPr>
          <w:p>
            <w:r>
              <w:t>3.551 ± 3.538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5.557 ± 5.429</w:t>
            </w:r>
          </w:p>
        </w:tc>
        <w:tc>
          <w:tcPr>
            <w:tcW w:type="dxa" w:w="1234"/>
          </w:tcPr>
          <w:p>
            <w:r>
              <w:t>2.634 ± 2.818</w:t>
            </w:r>
          </w:p>
        </w:tc>
        <w:tc>
          <w:tcPr>
            <w:tcW w:type="dxa" w:w="1234"/>
          </w:tcPr>
          <w:p>
            <w:r>
              <w:t>3.338 ± 3.078</w:t>
            </w:r>
          </w:p>
        </w:tc>
        <w:tc>
          <w:tcPr>
            <w:tcW w:type="dxa" w:w="1234"/>
          </w:tcPr>
          <w:p>
            <w:r>
              <w:t>2.649 ± 2.642</w:t>
            </w:r>
          </w:p>
        </w:tc>
        <w:tc>
          <w:tcPr>
            <w:tcW w:type="dxa" w:w="1234"/>
          </w:tcPr>
          <w:p>
            <w:r>
              <w:t>3.637 ± 3.432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6.265 ± 6.166</w:t>
            </w:r>
          </w:p>
        </w:tc>
        <w:tc>
          <w:tcPr>
            <w:tcW w:type="dxa" w:w="1234"/>
          </w:tcPr>
          <w:p>
            <w:r>
              <w:t>2.733 ± 2.958</w:t>
            </w:r>
          </w:p>
        </w:tc>
        <w:tc>
          <w:tcPr>
            <w:tcW w:type="dxa" w:w="1234"/>
          </w:tcPr>
          <w:p>
            <w:r>
              <w:t>3.564 ± 3.280</w:t>
            </w:r>
          </w:p>
        </w:tc>
        <w:tc>
          <w:tcPr>
            <w:tcW w:type="dxa" w:w="1234"/>
          </w:tcPr>
          <w:p>
            <w:r>
              <w:t>2.182 ± 2.329</w:t>
            </w:r>
          </w:p>
        </w:tc>
        <w:tc>
          <w:tcPr>
            <w:tcW w:type="dxa" w:w="1234"/>
          </w:tcPr>
          <w:p>
            <w:r>
              <w:t>2.861 ± 3.009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3.736 ± 3.600</w:t>
            </w:r>
          </w:p>
        </w:tc>
        <w:tc>
          <w:tcPr>
            <w:tcW w:type="dxa" w:w="1234"/>
          </w:tcPr>
          <w:p>
            <w:r>
              <w:t>2.334 ± 2.384</w:t>
            </w:r>
          </w:p>
        </w:tc>
        <w:tc>
          <w:tcPr>
            <w:tcW w:type="dxa" w:w="1234"/>
          </w:tcPr>
          <w:p>
            <w:r>
              <w:t>3.475 ± 3.394</w:t>
            </w:r>
          </w:p>
        </w:tc>
        <w:tc>
          <w:tcPr>
            <w:tcW w:type="dxa" w:w="1234"/>
          </w:tcPr>
          <w:p>
            <w:r>
              <w:t>2.101 ± 2.671</w:t>
            </w:r>
          </w:p>
        </w:tc>
        <w:tc>
          <w:tcPr>
            <w:tcW w:type="dxa" w:w="1234"/>
          </w:tcPr>
          <w:p>
            <w:r>
              <w:t>2.352 ± 2.825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5.535 ± 5.223</w:t>
            </w:r>
          </w:p>
        </w:tc>
        <w:tc>
          <w:tcPr>
            <w:tcW w:type="dxa" w:w="1234"/>
          </w:tcPr>
          <w:p>
            <w:r>
              <w:t>2.775 ± 3.142</w:t>
            </w:r>
          </w:p>
        </w:tc>
        <w:tc>
          <w:tcPr>
            <w:tcW w:type="dxa" w:w="1234"/>
          </w:tcPr>
          <w:p>
            <w:r>
              <w:t>4.174 ± 3.853</w:t>
            </w:r>
          </w:p>
        </w:tc>
        <w:tc>
          <w:tcPr>
            <w:tcW w:type="dxa" w:w="1234"/>
          </w:tcPr>
          <w:p>
            <w:r>
              <w:t>2.630 ± 2.782</w:t>
            </w:r>
          </w:p>
        </w:tc>
        <w:tc>
          <w:tcPr>
            <w:tcW w:type="dxa" w:w="1234"/>
          </w:tcPr>
          <w:p>
            <w:r>
              <w:t>3.890 ± 3.674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5.221 ± 4.853</w:t>
            </w:r>
          </w:p>
        </w:tc>
        <w:tc>
          <w:tcPr>
            <w:tcW w:type="dxa" w:w="1234"/>
          </w:tcPr>
          <w:p>
            <w:r>
              <w:t>2.717 ± 2.808</w:t>
            </w:r>
          </w:p>
        </w:tc>
        <w:tc>
          <w:tcPr>
            <w:tcW w:type="dxa" w:w="1234"/>
          </w:tcPr>
          <w:p>
            <w:r>
              <w:t>4.549 ± 4.205</w:t>
            </w:r>
          </w:p>
        </w:tc>
        <w:tc>
          <w:tcPr>
            <w:tcW w:type="dxa" w:w="1234"/>
          </w:tcPr>
          <w:p>
            <w:r>
              <w:t>2.569 ± 2.542</w:t>
            </w:r>
          </w:p>
        </w:tc>
        <w:tc>
          <w:tcPr>
            <w:tcW w:type="dxa" w:w="1234"/>
          </w:tcPr>
          <w:p>
            <w:r>
              <w:t>3.556 ± 3.639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2.113 ± 2.371</w:t>
            </w:r>
          </w:p>
        </w:tc>
        <w:tc>
          <w:tcPr>
            <w:tcW w:type="dxa" w:w="1234"/>
          </w:tcPr>
          <w:p>
            <w:r>
              <w:t>1.571 ± 1.927</w:t>
            </w:r>
          </w:p>
        </w:tc>
        <w:tc>
          <w:tcPr>
            <w:tcW w:type="dxa" w:w="1234"/>
          </w:tcPr>
          <w:p>
            <w:r>
              <w:t>2.479 ± 2.799</w:t>
            </w:r>
          </w:p>
        </w:tc>
        <w:tc>
          <w:tcPr>
            <w:tcW w:type="dxa" w:w="1234"/>
          </w:tcPr>
          <w:p>
            <w:r>
              <w:t>0.913 ± 1.551</w:t>
            </w:r>
          </w:p>
        </w:tc>
        <w:tc>
          <w:tcPr>
            <w:tcW w:type="dxa" w:w="1234"/>
          </w:tcPr>
          <w:p>
            <w:r>
              <w:t>1.538 ± 2.129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1.761 ± 1.998</w:t>
            </w:r>
          </w:p>
        </w:tc>
        <w:tc>
          <w:tcPr>
            <w:tcW w:type="dxa" w:w="1234"/>
          </w:tcPr>
          <w:p>
            <w:r>
              <w:t>0.985 ± 1.488</w:t>
            </w:r>
          </w:p>
        </w:tc>
        <w:tc>
          <w:tcPr>
            <w:tcW w:type="dxa" w:w="1234"/>
          </w:tcPr>
          <w:p>
            <w:r>
              <w:t>2.072 ± 2.458</w:t>
            </w:r>
          </w:p>
        </w:tc>
        <w:tc>
          <w:tcPr>
            <w:tcW w:type="dxa" w:w="1234"/>
          </w:tcPr>
          <w:p>
            <w:r>
              <w:t>0.669 ± 1.307</w:t>
            </w:r>
          </w:p>
        </w:tc>
        <w:tc>
          <w:tcPr>
            <w:tcW w:type="dxa" w:w="1234"/>
          </w:tcPr>
          <w:p>
            <w:r>
              <w:t>1.247 ± 1.841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4.217 ± 4.228</w:t>
            </w:r>
          </w:p>
        </w:tc>
        <w:tc>
          <w:tcPr>
            <w:tcW w:type="dxa" w:w="1234"/>
          </w:tcPr>
          <w:p>
            <w:r>
              <w:t>3.831 ± 3.873</w:t>
            </w:r>
          </w:p>
        </w:tc>
        <w:tc>
          <w:tcPr>
            <w:tcW w:type="dxa" w:w="1234"/>
          </w:tcPr>
          <w:p>
            <w:r>
              <w:t>4.647 ± 4.637</w:t>
            </w:r>
          </w:p>
        </w:tc>
        <w:tc>
          <w:tcPr>
            <w:tcW w:type="dxa" w:w="1234"/>
          </w:tcPr>
          <w:p>
            <w:r>
              <w:t>3.604 ± 3.355</w:t>
            </w:r>
          </w:p>
        </w:tc>
        <w:tc>
          <w:tcPr>
            <w:tcW w:type="dxa" w:w="1234"/>
          </w:tcPr>
          <w:p>
            <w:r>
              <w:t>4.511 ± 4.373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3.450 ± 3.163</w:t>
            </w:r>
          </w:p>
        </w:tc>
        <w:tc>
          <w:tcPr>
            <w:tcW w:type="dxa" w:w="1234"/>
          </w:tcPr>
          <w:p>
            <w:r>
              <w:t>2.947 ± 2.901</w:t>
            </w:r>
          </w:p>
        </w:tc>
        <w:tc>
          <w:tcPr>
            <w:tcW w:type="dxa" w:w="1234"/>
          </w:tcPr>
          <w:p>
            <w:r>
              <w:t>4.204 ± 3.945</w:t>
            </w:r>
          </w:p>
        </w:tc>
        <w:tc>
          <w:tcPr>
            <w:tcW w:type="dxa" w:w="1234"/>
          </w:tcPr>
          <w:p>
            <w:r>
              <w:t>3.084 ± 2.853</w:t>
            </w:r>
          </w:p>
        </w:tc>
        <w:tc>
          <w:tcPr>
            <w:tcW w:type="dxa" w:w="1234"/>
          </w:tcPr>
          <w:p>
            <w:r>
              <w:t>3.865 ± 3.672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3.194 ± 3.178</w:t>
            </w:r>
          </w:p>
        </w:tc>
        <w:tc>
          <w:tcPr>
            <w:tcW w:type="dxa" w:w="1234"/>
          </w:tcPr>
          <w:p>
            <w:r>
              <w:t>2.713 ± 2.727</w:t>
            </w:r>
          </w:p>
        </w:tc>
        <w:tc>
          <w:tcPr>
            <w:tcW w:type="dxa" w:w="1234"/>
          </w:tcPr>
          <w:p>
            <w:r>
              <w:t>3.550 ± 3.336</w:t>
            </w:r>
          </w:p>
        </w:tc>
        <w:tc>
          <w:tcPr>
            <w:tcW w:type="dxa" w:w="1234"/>
          </w:tcPr>
          <w:p>
            <w:r>
              <w:t>3.066 ± 2.815</w:t>
            </w:r>
          </w:p>
        </w:tc>
        <w:tc>
          <w:tcPr>
            <w:tcW w:type="dxa" w:w="1234"/>
          </w:tcPr>
          <w:p>
            <w:r>
              <w:t>3.345 ± 3.068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2.890 ± 2.917</w:t>
            </w:r>
          </w:p>
        </w:tc>
        <w:tc>
          <w:tcPr>
            <w:tcW w:type="dxa" w:w="1234"/>
          </w:tcPr>
          <w:p>
            <w:r>
              <w:t>2.452 ± 2.461</w:t>
            </w:r>
          </w:p>
        </w:tc>
        <w:tc>
          <w:tcPr>
            <w:tcW w:type="dxa" w:w="1234"/>
          </w:tcPr>
          <w:p>
            <w:r>
              <w:t>3.376 ± 3.154</w:t>
            </w:r>
          </w:p>
        </w:tc>
        <w:tc>
          <w:tcPr>
            <w:tcW w:type="dxa" w:w="1234"/>
          </w:tcPr>
          <w:p>
            <w:r>
              <w:t>2.697 ± 2.543</w:t>
            </w:r>
          </w:p>
        </w:tc>
        <w:tc>
          <w:tcPr>
            <w:tcW w:type="dxa" w:w="1234"/>
          </w:tcPr>
          <w:p>
            <w:r>
              <w:t>3.155 ± 3.100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2.662 ± 2.652</w:t>
            </w:r>
          </w:p>
        </w:tc>
        <w:tc>
          <w:tcPr>
            <w:tcW w:type="dxa" w:w="1234"/>
          </w:tcPr>
          <w:p>
            <w:r>
              <w:t>2.457 ± 2.309</w:t>
            </w:r>
          </w:p>
        </w:tc>
        <w:tc>
          <w:tcPr>
            <w:tcW w:type="dxa" w:w="1234"/>
          </w:tcPr>
          <w:p>
            <w:r>
              <w:t>3.141 ± 2.794</w:t>
            </w:r>
          </w:p>
        </w:tc>
        <w:tc>
          <w:tcPr>
            <w:tcW w:type="dxa" w:w="1234"/>
          </w:tcPr>
          <w:p>
            <w:r>
              <w:t>2.686 ± 2.535</w:t>
            </w:r>
          </w:p>
        </w:tc>
        <w:tc>
          <w:tcPr>
            <w:tcW w:type="dxa" w:w="1234"/>
          </w:tcPr>
          <w:p>
            <w:r>
              <w:t>2.841 ± 2.665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2.372 ± 2.268</w:t>
            </w:r>
          </w:p>
        </w:tc>
        <w:tc>
          <w:tcPr>
            <w:tcW w:type="dxa" w:w="1234"/>
          </w:tcPr>
          <w:p>
            <w:r>
              <w:t>2.375 ± 2.268</w:t>
            </w:r>
          </w:p>
        </w:tc>
        <w:tc>
          <w:tcPr>
            <w:tcW w:type="dxa" w:w="1234"/>
          </w:tcPr>
          <w:p>
            <w:r>
              <w:t>2.116 ± 2.184</w:t>
            </w:r>
          </w:p>
        </w:tc>
        <w:tc>
          <w:tcPr>
            <w:tcW w:type="dxa" w:w="1234"/>
          </w:tcPr>
          <w:p>
            <w:r>
              <w:t>2.496 ± 2.297</w:t>
            </w:r>
          </w:p>
        </w:tc>
        <w:tc>
          <w:tcPr>
            <w:tcW w:type="dxa" w:w="1234"/>
          </w:tcPr>
          <w:p>
            <w:r>
              <w:t>2.903 ± 2.608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7.154 ± 6.563</w:t>
            </w:r>
          </w:p>
        </w:tc>
        <w:tc>
          <w:tcPr>
            <w:tcW w:type="dxa" w:w="1234"/>
          </w:tcPr>
          <w:p>
            <w:r>
              <w:t>3.888 ± 3.659</w:t>
            </w:r>
          </w:p>
        </w:tc>
        <w:tc>
          <w:tcPr>
            <w:tcW w:type="dxa" w:w="1234"/>
          </w:tcPr>
          <w:p>
            <w:r>
              <w:t>5.941 ± 5.495</w:t>
            </w:r>
          </w:p>
        </w:tc>
        <w:tc>
          <w:tcPr>
            <w:tcW w:type="dxa" w:w="1234"/>
          </w:tcPr>
          <w:p>
            <w:r>
              <w:t>3.987 ± 3.747</w:t>
            </w:r>
          </w:p>
        </w:tc>
        <w:tc>
          <w:tcPr>
            <w:tcW w:type="dxa" w:w="1234"/>
          </w:tcPr>
          <w:p>
            <w:r>
              <w:t>5.344 ± 4.797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6.566 ± 5.962</w:t>
            </w:r>
          </w:p>
        </w:tc>
        <w:tc>
          <w:tcPr>
            <w:tcW w:type="dxa" w:w="1234"/>
          </w:tcPr>
          <w:p>
            <w:r>
              <w:t>3.834 ± 3.639</w:t>
            </w:r>
          </w:p>
        </w:tc>
        <w:tc>
          <w:tcPr>
            <w:tcW w:type="dxa" w:w="1234"/>
          </w:tcPr>
          <w:p>
            <w:r>
              <w:t>3.758 ± 3.534</w:t>
            </w:r>
          </w:p>
        </w:tc>
        <w:tc>
          <w:tcPr>
            <w:tcW w:type="dxa" w:w="1234"/>
          </w:tcPr>
          <w:p>
            <w:r>
              <w:t>3.958 ± 3.474</w:t>
            </w:r>
          </w:p>
        </w:tc>
        <w:tc>
          <w:tcPr>
            <w:tcW w:type="dxa" w:w="1234"/>
          </w:tcPr>
          <w:p>
            <w:r>
              <w:t>4.274 ± 3.844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6.525 ± 5.817</w:t>
            </w:r>
          </w:p>
        </w:tc>
        <w:tc>
          <w:tcPr>
            <w:tcW w:type="dxa" w:w="1234"/>
          </w:tcPr>
          <w:p>
            <w:r>
              <w:t>3.043 ± 2.394</w:t>
            </w:r>
          </w:p>
        </w:tc>
        <w:tc>
          <w:tcPr>
            <w:tcW w:type="dxa" w:w="1234"/>
          </w:tcPr>
          <w:p>
            <w:r>
              <w:t>4.546 ± 4.281</w:t>
            </w:r>
          </w:p>
        </w:tc>
        <w:tc>
          <w:tcPr>
            <w:tcW w:type="dxa" w:w="1234"/>
          </w:tcPr>
          <w:p>
            <w:r>
              <w:t>2.391 ± 2.242</w:t>
            </w:r>
          </w:p>
        </w:tc>
        <w:tc>
          <w:tcPr>
            <w:tcW w:type="dxa" w:w="1234"/>
          </w:tcPr>
          <w:p>
            <w:r>
              <w:t>3.370 ± 3.157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4.001 ± 3.694</w:t>
            </w:r>
          </w:p>
        </w:tc>
        <w:tc>
          <w:tcPr>
            <w:tcW w:type="dxa" w:w="1234"/>
          </w:tcPr>
          <w:p>
            <w:r>
              <w:t>2.549 ± 2.293</w:t>
            </w:r>
          </w:p>
        </w:tc>
        <w:tc>
          <w:tcPr>
            <w:tcW w:type="dxa" w:w="1234"/>
          </w:tcPr>
          <w:p>
            <w:r>
              <w:t>3.232 ± 2.839</w:t>
            </w:r>
          </w:p>
        </w:tc>
        <w:tc>
          <w:tcPr>
            <w:tcW w:type="dxa" w:w="1234"/>
          </w:tcPr>
          <w:p>
            <w:r>
              <w:t>2.727 ± 2.534</w:t>
            </w:r>
          </w:p>
        </w:tc>
        <w:tc>
          <w:tcPr>
            <w:tcW w:type="dxa" w:w="1234"/>
          </w:tcPr>
          <w:p>
            <w:r>
              <w:t>2.998 ± 2.772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5.795 ± 5.373</w:t>
            </w:r>
          </w:p>
        </w:tc>
        <w:tc>
          <w:tcPr>
            <w:tcW w:type="dxa" w:w="1234"/>
          </w:tcPr>
          <w:p>
            <w:r>
              <w:t>3.413 ± 3.083</w:t>
            </w:r>
          </w:p>
        </w:tc>
        <w:tc>
          <w:tcPr>
            <w:tcW w:type="dxa" w:w="1234"/>
          </w:tcPr>
          <w:p>
            <w:r>
              <w:t>5.008 ± 4.724</w:t>
            </w:r>
          </w:p>
        </w:tc>
        <w:tc>
          <w:tcPr>
            <w:tcW w:type="dxa" w:w="1234"/>
          </w:tcPr>
          <w:p>
            <w:r>
              <w:t>3.698 ± 3.385</w:t>
            </w:r>
          </w:p>
        </w:tc>
        <w:tc>
          <w:tcPr>
            <w:tcW w:type="dxa" w:w="1234"/>
          </w:tcPr>
          <w:p>
            <w:r>
              <w:t>4.314 ± 3.914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5.632 ± 5.255</w:t>
            </w:r>
          </w:p>
        </w:tc>
        <w:tc>
          <w:tcPr>
            <w:tcW w:type="dxa" w:w="1234"/>
          </w:tcPr>
          <w:p>
            <w:r>
              <w:t>3.614 ± 3.414</w:t>
            </w:r>
          </w:p>
        </w:tc>
        <w:tc>
          <w:tcPr>
            <w:tcW w:type="dxa" w:w="1234"/>
          </w:tcPr>
          <w:p>
            <w:r>
              <w:t>5.323 ± 4.955</w:t>
            </w:r>
          </w:p>
        </w:tc>
        <w:tc>
          <w:tcPr>
            <w:tcW w:type="dxa" w:w="1234"/>
          </w:tcPr>
          <w:p>
            <w:r>
              <w:t>3.399 ± 3.103</w:t>
            </w:r>
          </w:p>
        </w:tc>
        <w:tc>
          <w:tcPr>
            <w:tcW w:type="dxa" w:w="1234"/>
          </w:tcPr>
          <w:p>
            <w:r>
              <w:t>4.343 ± 4.003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2.306 ± 2.322</w:t>
            </w:r>
          </w:p>
        </w:tc>
        <w:tc>
          <w:tcPr>
            <w:tcW w:type="dxa" w:w="1234"/>
          </w:tcPr>
          <w:p>
            <w:r>
              <w:t>1.712 ± 1.661</w:t>
            </w:r>
          </w:p>
        </w:tc>
        <w:tc>
          <w:tcPr>
            <w:tcW w:type="dxa" w:w="1234"/>
          </w:tcPr>
          <w:p>
            <w:r>
              <w:t>2.185 ± 1.922</w:t>
            </w:r>
          </w:p>
        </w:tc>
        <w:tc>
          <w:tcPr>
            <w:tcW w:type="dxa" w:w="1234"/>
          </w:tcPr>
          <w:p>
            <w:r>
              <w:t>1.517 ± 1.472</w:t>
            </w:r>
          </w:p>
        </w:tc>
        <w:tc>
          <w:tcPr>
            <w:tcW w:type="dxa" w:w="1234"/>
          </w:tcPr>
          <w:p>
            <w:r>
              <w:t>1.933 ± 1.861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1.899 ± 1.758</w:t>
            </w:r>
          </w:p>
        </w:tc>
        <w:tc>
          <w:tcPr>
            <w:tcW w:type="dxa" w:w="1234"/>
          </w:tcPr>
          <w:p>
            <w:r>
              <w:t>1.264 ± 1.238</w:t>
            </w:r>
          </w:p>
        </w:tc>
        <w:tc>
          <w:tcPr>
            <w:tcW w:type="dxa" w:w="1234"/>
          </w:tcPr>
          <w:p>
            <w:r>
              <w:t>1.718 ± 1.596</w:t>
            </w:r>
          </w:p>
        </w:tc>
        <w:tc>
          <w:tcPr>
            <w:tcW w:type="dxa" w:w="1234"/>
          </w:tcPr>
          <w:p>
            <w:r>
              <w:t>1.063 ± 1.056</w:t>
            </w:r>
          </w:p>
        </w:tc>
        <w:tc>
          <w:tcPr>
            <w:tcW w:type="dxa" w:w="1234"/>
          </w:tcPr>
          <w:p>
            <w:r>
              <w:t>1.454 ± 1.373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4.416 ± 4.060</w:t>
            </w:r>
          </w:p>
        </w:tc>
        <w:tc>
          <w:tcPr>
            <w:tcW w:type="dxa" w:w="1234"/>
          </w:tcPr>
          <w:p>
            <w:r>
              <w:t>3.653 ± 3.164</w:t>
            </w:r>
          </w:p>
        </w:tc>
        <w:tc>
          <w:tcPr>
            <w:tcW w:type="dxa" w:w="1234"/>
          </w:tcPr>
          <w:p>
            <w:r>
              <w:t>4.774 ± 4.179</w:t>
            </w:r>
          </w:p>
        </w:tc>
        <w:tc>
          <w:tcPr>
            <w:tcW w:type="dxa" w:w="1234"/>
          </w:tcPr>
          <w:p>
            <w:r>
              <w:t>3.503 ± 3.254</w:t>
            </w:r>
          </w:p>
        </w:tc>
        <w:tc>
          <w:tcPr>
            <w:tcW w:type="dxa" w:w="1234"/>
          </w:tcPr>
          <w:p>
            <w:r>
              <w:t>3.966 ± 3.707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4.007 ± 3.718</w:t>
            </w:r>
          </w:p>
        </w:tc>
        <w:tc>
          <w:tcPr>
            <w:tcW w:type="dxa" w:w="1234"/>
          </w:tcPr>
          <w:p>
            <w:r>
              <w:t>3.021 ± 2.867</w:t>
            </w:r>
          </w:p>
        </w:tc>
        <w:tc>
          <w:tcPr>
            <w:tcW w:type="dxa" w:w="1234"/>
          </w:tcPr>
          <w:p>
            <w:r>
              <w:t>4.367 ± 3.979</w:t>
            </w:r>
          </w:p>
        </w:tc>
        <w:tc>
          <w:tcPr>
            <w:tcW w:type="dxa" w:w="1234"/>
          </w:tcPr>
          <w:p>
            <w:r>
              <w:t>2.921 ± 2.741</w:t>
            </w:r>
          </w:p>
        </w:tc>
        <w:tc>
          <w:tcPr>
            <w:tcW w:type="dxa" w:w="1234"/>
          </w:tcPr>
          <w:p>
            <w:r>
              <w:t>3.708 ± 3.376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3.612 ± 3.210</w:t>
            </w:r>
          </w:p>
        </w:tc>
        <w:tc>
          <w:tcPr>
            <w:tcW w:type="dxa" w:w="1234"/>
          </w:tcPr>
          <w:p>
            <w:r>
              <w:t>2.878 ± 2.554</w:t>
            </w:r>
          </w:p>
        </w:tc>
        <w:tc>
          <w:tcPr>
            <w:tcW w:type="dxa" w:w="1234"/>
          </w:tcPr>
          <w:p>
            <w:r>
              <w:t>3.872 ± 3.445</w:t>
            </w:r>
          </w:p>
        </w:tc>
        <w:tc>
          <w:tcPr>
            <w:tcW w:type="dxa" w:w="1234"/>
          </w:tcPr>
          <w:p>
            <w:r>
              <w:t>2.753 ± 2.531</w:t>
            </w:r>
          </w:p>
        </w:tc>
        <w:tc>
          <w:tcPr>
            <w:tcW w:type="dxa" w:w="1234"/>
          </w:tcPr>
          <w:p>
            <w:r>
              <w:t>3.280 ± 2.880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3.263 ± 2.934</w:t>
            </w:r>
          </w:p>
        </w:tc>
        <w:tc>
          <w:tcPr>
            <w:tcW w:type="dxa" w:w="1234"/>
          </w:tcPr>
          <w:p>
            <w:r>
              <w:t>2.654 ± 2.316</w:t>
            </w:r>
          </w:p>
        </w:tc>
        <w:tc>
          <w:tcPr>
            <w:tcW w:type="dxa" w:w="1234"/>
          </w:tcPr>
          <w:p>
            <w:r>
              <w:t>3.480 ± 3.095</w:t>
            </w:r>
          </w:p>
        </w:tc>
        <w:tc>
          <w:tcPr>
            <w:tcW w:type="dxa" w:w="1234"/>
          </w:tcPr>
          <w:p>
            <w:r>
              <w:t>2.477 ± 2.234</w:t>
            </w:r>
          </w:p>
        </w:tc>
        <w:tc>
          <w:tcPr>
            <w:tcW w:type="dxa" w:w="1234"/>
          </w:tcPr>
          <w:p>
            <w:r>
              <w:t>3.012 ± 2.854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3.015 ± 2.835</w:t>
            </w:r>
          </w:p>
        </w:tc>
        <w:tc>
          <w:tcPr>
            <w:tcW w:type="dxa" w:w="1234"/>
          </w:tcPr>
          <w:p>
            <w:r>
              <w:t>2.610 ± 2.371</w:t>
            </w:r>
          </w:p>
        </w:tc>
        <w:tc>
          <w:tcPr>
            <w:tcW w:type="dxa" w:w="1234"/>
          </w:tcPr>
          <w:p>
            <w:r>
              <w:t>3.205 ± 2.951</w:t>
            </w:r>
          </w:p>
        </w:tc>
        <w:tc>
          <w:tcPr>
            <w:tcW w:type="dxa" w:w="1234"/>
          </w:tcPr>
          <w:p>
            <w:r>
              <w:t>2.397 ± 2.194</w:t>
            </w:r>
          </w:p>
        </w:tc>
        <w:tc>
          <w:tcPr>
            <w:tcW w:type="dxa" w:w="1234"/>
          </w:tcPr>
          <w:p>
            <w:r>
              <w:t>2.991 ± 2.735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2.683 ± 2.512</w:t>
            </w:r>
          </w:p>
        </w:tc>
        <w:tc>
          <w:tcPr>
            <w:tcW w:type="dxa" w:w="1234"/>
          </w:tcPr>
          <w:p>
            <w:r>
              <w:t>2.389 ± 2.169</w:t>
            </w:r>
          </w:p>
        </w:tc>
        <w:tc>
          <w:tcPr>
            <w:tcW w:type="dxa" w:w="1234"/>
          </w:tcPr>
          <w:p>
            <w:r>
              <w:t>2.932 ± 2.692</w:t>
            </w:r>
          </w:p>
        </w:tc>
        <w:tc>
          <w:tcPr>
            <w:tcW w:type="dxa" w:w="1234"/>
          </w:tcPr>
          <w:p>
            <w:r>
              <w:t>2.236 ± 2.009</w:t>
            </w:r>
          </w:p>
        </w:tc>
        <w:tc>
          <w:tcPr>
            <w:tcW w:type="dxa" w:w="1234"/>
          </w:tcPr>
          <w:p>
            <w:r>
              <w:t>2.596 ± 2.585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6.711 ± 6.067</w:t>
            </w:r>
          </w:p>
        </w:tc>
        <w:tc>
          <w:tcPr>
            <w:tcW w:type="dxa" w:w="1234"/>
          </w:tcPr>
          <w:p>
            <w:r>
              <w:t>4.181 ± 4.005</w:t>
            </w:r>
          </w:p>
        </w:tc>
        <w:tc>
          <w:tcPr>
            <w:tcW w:type="dxa" w:w="1234"/>
          </w:tcPr>
          <w:p>
            <w:r>
              <w:t>4.999 ± 4.543</w:t>
            </w:r>
          </w:p>
        </w:tc>
        <w:tc>
          <w:tcPr>
            <w:tcW w:type="dxa" w:w="1234"/>
          </w:tcPr>
          <w:p>
            <w:r>
              <w:t>4.013 ± 3.878</w:t>
            </w:r>
          </w:p>
        </w:tc>
        <w:tc>
          <w:tcPr>
            <w:tcW w:type="dxa" w:w="1234"/>
          </w:tcPr>
          <w:p>
            <w:r>
              <w:t>4.715 ± 4.405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5.834 ± 5.441</w:t>
            </w:r>
          </w:p>
        </w:tc>
        <w:tc>
          <w:tcPr>
            <w:tcW w:type="dxa" w:w="1234"/>
          </w:tcPr>
          <w:p>
            <w:r>
              <w:t>3.535 ± 3.556</w:t>
            </w:r>
          </w:p>
        </w:tc>
        <w:tc>
          <w:tcPr>
            <w:tcW w:type="dxa" w:w="1234"/>
          </w:tcPr>
          <w:p>
            <w:r>
              <w:t>3.568 ± 3.371</w:t>
            </w:r>
          </w:p>
        </w:tc>
        <w:tc>
          <w:tcPr>
            <w:tcW w:type="dxa" w:w="1234"/>
          </w:tcPr>
          <w:p>
            <w:r>
              <w:t>3.718 ± 3.434</w:t>
            </w:r>
          </w:p>
        </w:tc>
        <w:tc>
          <w:tcPr>
            <w:tcW w:type="dxa" w:w="1234"/>
          </w:tcPr>
          <w:p>
            <w:r>
              <w:t>4.319 ± 3.866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6.197 ± 5.556</w:t>
            </w:r>
          </w:p>
        </w:tc>
        <w:tc>
          <w:tcPr>
            <w:tcW w:type="dxa" w:w="1234"/>
          </w:tcPr>
          <w:p>
            <w:r>
              <w:t>3.279 ± 3.053</w:t>
            </w:r>
          </w:p>
        </w:tc>
        <w:tc>
          <w:tcPr>
            <w:tcW w:type="dxa" w:w="1234"/>
          </w:tcPr>
          <w:p>
            <w:r>
              <w:t>4.516 ± 4.129</w:t>
            </w:r>
          </w:p>
        </w:tc>
        <w:tc>
          <w:tcPr>
            <w:tcW w:type="dxa" w:w="1234"/>
          </w:tcPr>
          <w:p>
            <w:r>
              <w:t>2.675 ± 2.399</w:t>
            </w:r>
          </w:p>
        </w:tc>
        <w:tc>
          <w:tcPr>
            <w:tcW w:type="dxa" w:w="1234"/>
          </w:tcPr>
          <w:p>
            <w:r>
              <w:t>3.648 ± 3.672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3.455 ± 3.375</w:t>
            </w:r>
          </w:p>
        </w:tc>
        <w:tc>
          <w:tcPr>
            <w:tcW w:type="dxa" w:w="1234"/>
          </w:tcPr>
          <w:p>
            <w:r>
              <w:t>2.437 ± 2.254</w:t>
            </w:r>
          </w:p>
        </w:tc>
        <w:tc>
          <w:tcPr>
            <w:tcW w:type="dxa" w:w="1234"/>
          </w:tcPr>
          <w:p>
            <w:r>
              <w:t>2.757 ± 2.636</w:t>
            </w:r>
          </w:p>
        </w:tc>
        <w:tc>
          <w:tcPr>
            <w:tcW w:type="dxa" w:w="1234"/>
          </w:tcPr>
          <w:p>
            <w:r>
              <w:t>2.260 ± 2.109</w:t>
            </w:r>
          </w:p>
        </w:tc>
        <w:tc>
          <w:tcPr>
            <w:tcW w:type="dxa" w:w="1234"/>
          </w:tcPr>
          <w:p>
            <w:r>
              <w:t>2.606 ± 2.510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5.260 ± 5.028</w:t>
            </w:r>
          </w:p>
        </w:tc>
        <w:tc>
          <w:tcPr>
            <w:tcW w:type="dxa" w:w="1234"/>
          </w:tcPr>
          <w:p>
            <w:r>
              <w:t>3.862 ± 3.528</w:t>
            </w:r>
          </w:p>
        </w:tc>
        <w:tc>
          <w:tcPr>
            <w:tcW w:type="dxa" w:w="1234"/>
          </w:tcPr>
          <w:p>
            <w:r>
              <w:t>4.436 ± 4.065</w:t>
            </w:r>
          </w:p>
        </w:tc>
        <w:tc>
          <w:tcPr>
            <w:tcW w:type="dxa" w:w="1234"/>
          </w:tcPr>
          <w:p>
            <w:r>
              <w:t>3.532 ± 3.571</w:t>
            </w:r>
          </w:p>
        </w:tc>
        <w:tc>
          <w:tcPr>
            <w:tcW w:type="dxa" w:w="1234"/>
          </w:tcPr>
          <w:p>
            <w:r>
              <w:t>4.195 ± 3.871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5.140 ± 4.902</w:t>
            </w:r>
          </w:p>
        </w:tc>
        <w:tc>
          <w:tcPr>
            <w:tcW w:type="dxa" w:w="1234"/>
          </w:tcPr>
          <w:p>
            <w:r>
              <w:t>3.237 ± 2.980</w:t>
            </w:r>
          </w:p>
        </w:tc>
        <w:tc>
          <w:tcPr>
            <w:tcW w:type="dxa" w:w="1234"/>
          </w:tcPr>
          <w:p>
            <w:r>
              <w:t>4.430 ± 4.003</w:t>
            </w:r>
          </w:p>
        </w:tc>
        <w:tc>
          <w:tcPr>
            <w:tcW w:type="dxa" w:w="1234"/>
          </w:tcPr>
          <w:p>
            <w:r>
              <w:t>3.209 ± 3.005</w:t>
            </w:r>
          </w:p>
        </w:tc>
        <w:tc>
          <w:tcPr>
            <w:tcW w:type="dxa" w:w="1234"/>
          </w:tcPr>
          <w:p>
            <w:r>
              <w:t>4.117 ± 3.890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2.438 ± 2.194</w:t>
            </w:r>
          </w:p>
        </w:tc>
        <w:tc>
          <w:tcPr>
            <w:tcW w:type="dxa" w:w="1234"/>
          </w:tcPr>
          <w:p>
            <w:r>
              <w:t>2.018 ± 2.073</w:t>
            </w:r>
          </w:p>
        </w:tc>
        <w:tc>
          <w:tcPr>
            <w:tcW w:type="dxa" w:w="1234"/>
          </w:tcPr>
          <w:p>
            <w:r>
              <w:t>2.294 ± 2.041</w:t>
            </w:r>
          </w:p>
        </w:tc>
        <w:tc>
          <w:tcPr>
            <w:tcW w:type="dxa" w:w="1234"/>
          </w:tcPr>
          <w:p>
            <w:r>
              <w:t>1.718 ± 1.611</w:t>
            </w:r>
          </w:p>
        </w:tc>
        <w:tc>
          <w:tcPr>
            <w:tcW w:type="dxa" w:w="1234"/>
          </w:tcPr>
          <w:p>
            <w:r>
              <w:t>1.834 ± 1.781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1.783 ± 1.702</w:t>
            </w:r>
          </w:p>
        </w:tc>
        <w:tc>
          <w:tcPr>
            <w:tcW w:type="dxa" w:w="1234"/>
          </w:tcPr>
          <w:p>
            <w:r>
              <w:t>1.289 ± 1.365</w:t>
            </w:r>
          </w:p>
        </w:tc>
        <w:tc>
          <w:tcPr>
            <w:tcW w:type="dxa" w:w="1234"/>
          </w:tcPr>
          <w:p>
            <w:r>
              <w:t>1.547 ± 1.511</w:t>
            </w:r>
          </w:p>
        </w:tc>
        <w:tc>
          <w:tcPr>
            <w:tcW w:type="dxa" w:w="1234"/>
          </w:tcPr>
          <w:p>
            <w:r>
              <w:t>1.011 ± 1.059</w:t>
            </w:r>
          </w:p>
        </w:tc>
        <w:tc>
          <w:tcPr>
            <w:tcW w:type="dxa" w:w="1234"/>
          </w:tcPr>
          <w:p>
            <w:r>
              <w:t>1.251 ± 1.227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3.766 ± 3.501</w:t>
            </w:r>
          </w:p>
        </w:tc>
        <w:tc>
          <w:tcPr>
            <w:tcW w:type="dxa" w:w="1234"/>
          </w:tcPr>
          <w:p>
            <w:r>
              <w:t>3.136 ± 2.960</w:t>
            </w:r>
          </w:p>
        </w:tc>
        <w:tc>
          <w:tcPr>
            <w:tcW w:type="dxa" w:w="1234"/>
          </w:tcPr>
          <w:p>
            <w:r>
              <w:t>3.812 ± 3.360</w:t>
            </w:r>
          </w:p>
        </w:tc>
        <w:tc>
          <w:tcPr>
            <w:tcW w:type="dxa" w:w="1234"/>
          </w:tcPr>
          <w:p>
            <w:r>
              <w:t>3.021 ± 2.772</w:t>
            </w:r>
          </w:p>
        </w:tc>
        <w:tc>
          <w:tcPr>
            <w:tcW w:type="dxa" w:w="1234"/>
          </w:tcPr>
          <w:p>
            <w:r>
              <w:t>3.318 ± 2.965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3.228 ± 3.027</w:t>
            </w:r>
          </w:p>
        </w:tc>
        <w:tc>
          <w:tcPr>
            <w:tcW w:type="dxa" w:w="1234"/>
          </w:tcPr>
          <w:p>
            <w:r>
              <w:t>2.520 ± 2.570</w:t>
            </w:r>
          </w:p>
        </w:tc>
        <w:tc>
          <w:tcPr>
            <w:tcW w:type="dxa" w:w="1234"/>
          </w:tcPr>
          <w:p>
            <w:r>
              <w:t>3.385 ± 3.044</w:t>
            </w:r>
          </w:p>
        </w:tc>
        <w:tc>
          <w:tcPr>
            <w:tcW w:type="dxa" w:w="1234"/>
          </w:tcPr>
          <w:p>
            <w:r>
              <w:t>2.624 ± 2.368</w:t>
            </w:r>
          </w:p>
        </w:tc>
        <w:tc>
          <w:tcPr>
            <w:tcW w:type="dxa" w:w="1234"/>
          </w:tcPr>
          <w:p>
            <w:r>
              <w:t>2.910 ± 2.795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2.779 ± 2.613</w:t>
            </w:r>
          </w:p>
        </w:tc>
        <w:tc>
          <w:tcPr>
            <w:tcW w:type="dxa" w:w="1234"/>
          </w:tcPr>
          <w:p>
            <w:r>
              <w:t>2.566 ± 2.413</w:t>
            </w:r>
          </w:p>
        </w:tc>
        <w:tc>
          <w:tcPr>
            <w:tcW w:type="dxa" w:w="1234"/>
          </w:tcPr>
          <w:p>
            <w:r>
              <w:t>2.772 ± 2.458</w:t>
            </w:r>
          </w:p>
        </w:tc>
        <w:tc>
          <w:tcPr>
            <w:tcW w:type="dxa" w:w="1234"/>
          </w:tcPr>
          <w:p>
            <w:r>
              <w:t>2.236 ± 2.047</w:t>
            </w:r>
          </w:p>
        </w:tc>
        <w:tc>
          <w:tcPr>
            <w:tcW w:type="dxa" w:w="1234"/>
          </w:tcPr>
          <w:p>
            <w:r>
              <w:t>2.463 ± 2.201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2.478 ± 2.328</w:t>
            </w:r>
          </w:p>
        </w:tc>
        <w:tc>
          <w:tcPr>
            <w:tcW w:type="dxa" w:w="1234"/>
          </w:tcPr>
          <w:p>
            <w:r>
              <w:t>2.080 ± 1.990</w:t>
            </w:r>
          </w:p>
        </w:tc>
        <w:tc>
          <w:tcPr>
            <w:tcW w:type="dxa" w:w="1234"/>
          </w:tcPr>
          <w:p>
            <w:r>
              <w:t>2.630 ± 2.420</w:t>
            </w:r>
          </w:p>
        </w:tc>
        <w:tc>
          <w:tcPr>
            <w:tcW w:type="dxa" w:w="1234"/>
          </w:tcPr>
          <w:p>
            <w:r>
              <w:t>2.047 ± 1.892</w:t>
            </w:r>
          </w:p>
        </w:tc>
        <w:tc>
          <w:tcPr>
            <w:tcW w:type="dxa" w:w="1234"/>
          </w:tcPr>
          <w:p>
            <w:r>
              <w:t>2.477 ± 2.428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2.464 ± 2.262</w:t>
            </w:r>
          </w:p>
        </w:tc>
        <w:tc>
          <w:tcPr>
            <w:tcW w:type="dxa" w:w="1234"/>
          </w:tcPr>
          <w:p>
            <w:r>
              <w:t>2.016 ± 2.027</w:t>
            </w:r>
          </w:p>
        </w:tc>
        <w:tc>
          <w:tcPr>
            <w:tcW w:type="dxa" w:w="1234"/>
          </w:tcPr>
          <w:p>
            <w:r>
              <w:t>2.425 ± 2.125</w:t>
            </w:r>
          </w:p>
        </w:tc>
        <w:tc>
          <w:tcPr>
            <w:tcW w:type="dxa" w:w="1234"/>
          </w:tcPr>
          <w:p>
            <w:r>
              <w:t>1.858 ± 1.735</w:t>
            </w:r>
          </w:p>
        </w:tc>
        <w:tc>
          <w:tcPr>
            <w:tcW w:type="dxa" w:w="1234"/>
          </w:tcPr>
          <w:p>
            <w:r>
              <w:t>2.072 ± 1.983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2.154 ± 1.949</w:t>
            </w:r>
          </w:p>
        </w:tc>
        <w:tc>
          <w:tcPr>
            <w:tcW w:type="dxa" w:w="1234"/>
          </w:tcPr>
          <w:p>
            <w:r>
              <w:t>1.830 ± 1.835</w:t>
            </w:r>
          </w:p>
        </w:tc>
        <w:tc>
          <w:tcPr>
            <w:tcW w:type="dxa" w:w="1234"/>
          </w:tcPr>
          <w:p>
            <w:r>
              <w:t>2.124 ± 2.012</w:t>
            </w:r>
          </w:p>
        </w:tc>
        <w:tc>
          <w:tcPr>
            <w:tcW w:type="dxa" w:w="1234"/>
          </w:tcPr>
          <w:p>
            <w:r>
              <w:t>1.649 ± 1.583</w:t>
            </w:r>
          </w:p>
        </w:tc>
        <w:tc>
          <w:tcPr>
            <w:tcW w:type="dxa" w:w="1234"/>
          </w:tcPr>
          <w:p>
            <w:r>
              <w:t>2.024 ± 1.939</w:t>
            </w:r>
          </w:p>
        </w:tc>
      </w:tr>
    </w:tbl>
    <w:p>
      <w:r>
        <w:br w:type="page"/>
      </w:r>
    </w:p>
    <w:p>
      <w:r>
        <w:t>Table S. 12 Mean absolute difference of percentile ranking between PGSs estimated from imputed genotyping data of eight genotyping arrays and six LPS coverages and PGS estimated from WGS in 5 different populations with PRsice p-value setting of 1e-07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6.199 ± 5.721</w:t>
            </w:r>
          </w:p>
        </w:tc>
        <w:tc>
          <w:tcPr>
            <w:tcW w:type="dxa" w:w="1234"/>
          </w:tcPr>
          <w:p>
            <w:r>
              <w:t>3.538 ± 3.356</w:t>
            </w:r>
          </w:p>
        </w:tc>
        <w:tc>
          <w:tcPr>
            <w:tcW w:type="dxa" w:w="1234"/>
          </w:tcPr>
          <w:p>
            <w:r>
              <w:t>5.625 ± 5.278</w:t>
            </w:r>
          </w:p>
        </w:tc>
        <w:tc>
          <w:tcPr>
            <w:tcW w:type="dxa" w:w="1234"/>
          </w:tcPr>
          <w:p>
            <w:r>
              <w:t>3.861 ± 3.337</w:t>
            </w:r>
          </w:p>
        </w:tc>
        <w:tc>
          <w:tcPr>
            <w:tcW w:type="dxa" w:w="1234"/>
          </w:tcPr>
          <w:p>
            <w:r>
              <w:t>4.270 ± 3.843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5.451 ± 5.033</w:t>
            </w:r>
          </w:p>
        </w:tc>
        <w:tc>
          <w:tcPr>
            <w:tcW w:type="dxa" w:w="1234"/>
          </w:tcPr>
          <w:p>
            <w:r>
              <w:t>3.207 ± 2.774</w:t>
            </w:r>
          </w:p>
        </w:tc>
        <w:tc>
          <w:tcPr>
            <w:tcW w:type="dxa" w:w="1234"/>
          </w:tcPr>
          <w:p>
            <w:r>
              <w:t>3.699 ± 3.448</w:t>
            </w:r>
          </w:p>
        </w:tc>
        <w:tc>
          <w:tcPr>
            <w:tcW w:type="dxa" w:w="1234"/>
          </w:tcPr>
          <w:p>
            <w:r>
              <w:t>3.203 ± 2.956</w:t>
            </w:r>
          </w:p>
        </w:tc>
        <w:tc>
          <w:tcPr>
            <w:tcW w:type="dxa" w:w="1234"/>
          </w:tcPr>
          <w:p>
            <w:r>
              <w:t>3.529 ± 3.143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5.974 ± 5.374</w:t>
            </w:r>
          </w:p>
        </w:tc>
        <w:tc>
          <w:tcPr>
            <w:tcW w:type="dxa" w:w="1234"/>
          </w:tcPr>
          <w:p>
            <w:r>
              <w:t>3.098 ± 2.970</w:t>
            </w:r>
          </w:p>
        </w:tc>
        <w:tc>
          <w:tcPr>
            <w:tcW w:type="dxa" w:w="1234"/>
          </w:tcPr>
          <w:p>
            <w:r>
              <w:t>4.954 ± 4.552</w:t>
            </w:r>
          </w:p>
        </w:tc>
        <w:tc>
          <w:tcPr>
            <w:tcW w:type="dxa" w:w="1234"/>
          </w:tcPr>
          <w:p>
            <w:r>
              <w:t>2.500 ± 2.175</w:t>
            </w:r>
          </w:p>
        </w:tc>
        <w:tc>
          <w:tcPr>
            <w:tcW w:type="dxa" w:w="1234"/>
          </w:tcPr>
          <w:p>
            <w:r>
              <w:t>3.571 ± 3.134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3.460 ± 3.460</w:t>
            </w:r>
          </w:p>
        </w:tc>
        <w:tc>
          <w:tcPr>
            <w:tcW w:type="dxa" w:w="1234"/>
          </w:tcPr>
          <w:p>
            <w:r>
              <w:t>2.162 ± 2.038</w:t>
            </w:r>
          </w:p>
        </w:tc>
        <w:tc>
          <w:tcPr>
            <w:tcW w:type="dxa" w:w="1234"/>
          </w:tcPr>
          <w:p>
            <w:r>
              <w:t>3.438 ± 3.102</w:t>
            </w:r>
          </w:p>
        </w:tc>
        <w:tc>
          <w:tcPr>
            <w:tcW w:type="dxa" w:w="1234"/>
          </w:tcPr>
          <w:p>
            <w:r>
              <w:t>2.112 ± 2.053</w:t>
            </w:r>
          </w:p>
        </w:tc>
        <w:tc>
          <w:tcPr>
            <w:tcW w:type="dxa" w:w="1234"/>
          </w:tcPr>
          <w:p>
            <w:r>
              <w:t>2.653 ± 2.424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4.989 ± 4.618</w:t>
            </w:r>
          </w:p>
        </w:tc>
        <w:tc>
          <w:tcPr>
            <w:tcW w:type="dxa" w:w="1234"/>
          </w:tcPr>
          <w:p>
            <w:r>
              <w:t>3.455 ± 3.122</w:t>
            </w:r>
          </w:p>
        </w:tc>
        <w:tc>
          <w:tcPr>
            <w:tcW w:type="dxa" w:w="1234"/>
          </w:tcPr>
          <w:p>
            <w:r>
              <w:t>5.079 ± 4.992</w:t>
            </w:r>
          </w:p>
        </w:tc>
        <w:tc>
          <w:tcPr>
            <w:tcW w:type="dxa" w:w="1234"/>
          </w:tcPr>
          <w:p>
            <w:r>
              <w:t>3.084 ± 2.980</w:t>
            </w:r>
          </w:p>
        </w:tc>
        <w:tc>
          <w:tcPr>
            <w:tcW w:type="dxa" w:w="1234"/>
          </w:tcPr>
          <w:p>
            <w:r>
              <w:t>4.100 ± 3.807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5.359 ± 4.679</w:t>
            </w:r>
          </w:p>
        </w:tc>
        <w:tc>
          <w:tcPr>
            <w:tcW w:type="dxa" w:w="1234"/>
          </w:tcPr>
          <w:p>
            <w:r>
              <w:t>3.182 ± 2.895</w:t>
            </w:r>
          </w:p>
        </w:tc>
        <w:tc>
          <w:tcPr>
            <w:tcW w:type="dxa" w:w="1234"/>
          </w:tcPr>
          <w:p>
            <w:r>
              <w:t>5.200 ± 5.017</w:t>
            </w:r>
          </w:p>
        </w:tc>
        <w:tc>
          <w:tcPr>
            <w:tcW w:type="dxa" w:w="1234"/>
          </w:tcPr>
          <w:p>
            <w:r>
              <w:t>2.974 ± 2.578</w:t>
            </w:r>
          </w:p>
        </w:tc>
        <w:tc>
          <w:tcPr>
            <w:tcW w:type="dxa" w:w="1234"/>
          </w:tcPr>
          <w:p>
            <w:r>
              <w:t>4.092 ± 3.737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2.104 ± 2.102</w:t>
            </w:r>
          </w:p>
        </w:tc>
        <w:tc>
          <w:tcPr>
            <w:tcW w:type="dxa" w:w="1234"/>
          </w:tcPr>
          <w:p>
            <w:r>
              <w:t>1.667 ± 1.657</w:t>
            </w:r>
          </w:p>
        </w:tc>
        <w:tc>
          <w:tcPr>
            <w:tcW w:type="dxa" w:w="1234"/>
          </w:tcPr>
          <w:p>
            <w:r>
              <w:t>2.102 ± 2.133</w:t>
            </w:r>
          </w:p>
        </w:tc>
        <w:tc>
          <w:tcPr>
            <w:tcW w:type="dxa" w:w="1234"/>
          </w:tcPr>
          <w:p>
            <w:r>
              <w:t>1.468 ± 1.369</w:t>
            </w:r>
          </w:p>
        </w:tc>
        <w:tc>
          <w:tcPr>
            <w:tcW w:type="dxa" w:w="1234"/>
          </w:tcPr>
          <w:p>
            <w:r>
              <w:t>1.677 ± 1.623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1.672 ± 1.748</w:t>
            </w:r>
          </w:p>
        </w:tc>
        <w:tc>
          <w:tcPr>
            <w:tcW w:type="dxa" w:w="1234"/>
          </w:tcPr>
          <w:p>
            <w:r>
              <w:t>1.382 ± 1.567</w:t>
            </w:r>
          </w:p>
        </w:tc>
        <w:tc>
          <w:tcPr>
            <w:tcW w:type="dxa" w:w="1234"/>
          </w:tcPr>
          <w:p>
            <w:r>
              <w:t>1.838 ± 1.704</w:t>
            </w:r>
          </w:p>
        </w:tc>
        <w:tc>
          <w:tcPr>
            <w:tcW w:type="dxa" w:w="1234"/>
          </w:tcPr>
          <w:p>
            <w:r>
              <w:t>1.073 ± 1.153</w:t>
            </w:r>
          </w:p>
        </w:tc>
        <w:tc>
          <w:tcPr>
            <w:tcW w:type="dxa" w:w="1234"/>
          </w:tcPr>
          <w:p>
            <w:r>
              <w:t>1.292 ± 1.310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3.791 ± 3.624</w:t>
            </w:r>
          </w:p>
        </w:tc>
        <w:tc>
          <w:tcPr>
            <w:tcW w:type="dxa" w:w="1234"/>
          </w:tcPr>
          <w:p>
            <w:r>
              <w:t>2.869 ± 2.613</w:t>
            </w:r>
          </w:p>
        </w:tc>
        <w:tc>
          <w:tcPr>
            <w:tcW w:type="dxa" w:w="1234"/>
          </w:tcPr>
          <w:p>
            <w:r>
              <w:t>4.563 ± 4.315</w:t>
            </w:r>
          </w:p>
        </w:tc>
        <w:tc>
          <w:tcPr>
            <w:tcW w:type="dxa" w:w="1234"/>
          </w:tcPr>
          <w:p>
            <w:r>
              <w:t>2.921 ± 2.618</w:t>
            </w:r>
          </w:p>
        </w:tc>
        <w:tc>
          <w:tcPr>
            <w:tcW w:type="dxa" w:w="1234"/>
          </w:tcPr>
          <w:p>
            <w:r>
              <w:t>3.472 ± 3.043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3.391 ± 3.238</w:t>
            </w:r>
          </w:p>
        </w:tc>
        <w:tc>
          <w:tcPr>
            <w:tcW w:type="dxa" w:w="1234"/>
          </w:tcPr>
          <w:p>
            <w:r>
              <w:t>2.546 ± 2.307</w:t>
            </w:r>
          </w:p>
        </w:tc>
        <w:tc>
          <w:tcPr>
            <w:tcW w:type="dxa" w:w="1234"/>
          </w:tcPr>
          <w:p>
            <w:r>
              <w:t>3.680 ± 3.400</w:t>
            </w:r>
          </w:p>
        </w:tc>
        <w:tc>
          <w:tcPr>
            <w:tcW w:type="dxa" w:w="1234"/>
          </w:tcPr>
          <w:p>
            <w:r>
              <w:t>2.559 ± 2.329</w:t>
            </w:r>
          </w:p>
        </w:tc>
        <w:tc>
          <w:tcPr>
            <w:tcW w:type="dxa" w:w="1234"/>
          </w:tcPr>
          <w:p>
            <w:r>
              <w:t>3.013 ± 2.692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2.863 ± 2.607</w:t>
            </w:r>
          </w:p>
        </w:tc>
        <w:tc>
          <w:tcPr>
            <w:tcW w:type="dxa" w:w="1234"/>
          </w:tcPr>
          <w:p>
            <w:r>
              <w:t>2.139 ± 2.174</w:t>
            </w:r>
          </w:p>
        </w:tc>
        <w:tc>
          <w:tcPr>
            <w:tcW w:type="dxa" w:w="1234"/>
          </w:tcPr>
          <w:p>
            <w:r>
              <w:t>3.524 ± 3.259</w:t>
            </w:r>
          </w:p>
        </w:tc>
        <w:tc>
          <w:tcPr>
            <w:tcW w:type="dxa" w:w="1234"/>
          </w:tcPr>
          <w:p>
            <w:r>
              <w:t>2.406 ± 2.287</w:t>
            </w:r>
          </w:p>
        </w:tc>
        <w:tc>
          <w:tcPr>
            <w:tcW w:type="dxa" w:w="1234"/>
          </w:tcPr>
          <w:p>
            <w:r>
              <w:t>2.803 ± 2.567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2.754 ± 2.815</w:t>
            </w:r>
          </w:p>
        </w:tc>
        <w:tc>
          <w:tcPr>
            <w:tcW w:type="dxa" w:w="1234"/>
          </w:tcPr>
          <w:p>
            <w:r>
              <w:t>2.060 ± 1.823</w:t>
            </w:r>
          </w:p>
        </w:tc>
        <w:tc>
          <w:tcPr>
            <w:tcW w:type="dxa" w:w="1234"/>
          </w:tcPr>
          <w:p>
            <w:r>
              <w:t>3.062 ± 2.994</w:t>
            </w:r>
          </w:p>
        </w:tc>
        <w:tc>
          <w:tcPr>
            <w:tcW w:type="dxa" w:w="1234"/>
          </w:tcPr>
          <w:p>
            <w:r>
              <w:t>2.168 ± 2.055</w:t>
            </w:r>
          </w:p>
        </w:tc>
        <w:tc>
          <w:tcPr>
            <w:tcW w:type="dxa" w:w="1234"/>
          </w:tcPr>
          <w:p>
            <w:r>
              <w:t>2.546 ± 2.350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2.628 ± 2.452</w:t>
            </w:r>
          </w:p>
        </w:tc>
        <w:tc>
          <w:tcPr>
            <w:tcW w:type="dxa" w:w="1234"/>
          </w:tcPr>
          <w:p>
            <w:r>
              <w:t>1.820 ± 1.756</w:t>
            </w:r>
          </w:p>
        </w:tc>
        <w:tc>
          <w:tcPr>
            <w:tcW w:type="dxa" w:w="1234"/>
          </w:tcPr>
          <w:p>
            <w:r>
              <w:t>2.750 ± 2.601</w:t>
            </w:r>
          </w:p>
        </w:tc>
        <w:tc>
          <w:tcPr>
            <w:tcW w:type="dxa" w:w="1234"/>
          </w:tcPr>
          <w:p>
            <w:r>
              <w:t>1.790 ± 1.693</w:t>
            </w:r>
          </w:p>
        </w:tc>
        <w:tc>
          <w:tcPr>
            <w:tcW w:type="dxa" w:w="1234"/>
          </w:tcPr>
          <w:p>
            <w:r>
              <w:t>2.236 ± 2.083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2.240 ± 2.208</w:t>
            </w:r>
          </w:p>
        </w:tc>
        <w:tc>
          <w:tcPr>
            <w:tcW w:type="dxa" w:w="1234"/>
          </w:tcPr>
          <w:p>
            <w:r>
              <w:t>1.716 ± 1.583</w:t>
            </w:r>
          </w:p>
        </w:tc>
        <w:tc>
          <w:tcPr>
            <w:tcW w:type="dxa" w:w="1234"/>
          </w:tcPr>
          <w:p>
            <w:r>
              <w:t>2.555 ± 2.415</w:t>
            </w:r>
          </w:p>
        </w:tc>
        <w:tc>
          <w:tcPr>
            <w:tcW w:type="dxa" w:w="1234"/>
          </w:tcPr>
          <w:p>
            <w:r>
              <w:t>1.555 ± 1.510</w:t>
            </w:r>
          </w:p>
        </w:tc>
        <w:tc>
          <w:tcPr>
            <w:tcW w:type="dxa" w:w="1234"/>
          </w:tcPr>
          <w:p>
            <w:r>
              <w:t>2.164 ± 1.968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6.020 ± 5.633</w:t>
            </w:r>
          </w:p>
        </w:tc>
        <w:tc>
          <w:tcPr>
            <w:tcW w:type="dxa" w:w="1234"/>
          </w:tcPr>
          <w:p>
            <w:r>
              <w:t>3.109 ± 2.974</w:t>
            </w:r>
          </w:p>
        </w:tc>
        <w:tc>
          <w:tcPr>
            <w:tcW w:type="dxa" w:w="1234"/>
          </w:tcPr>
          <w:p>
            <w:r>
              <w:t>4.139 ± 3.852</w:t>
            </w:r>
          </w:p>
        </w:tc>
        <w:tc>
          <w:tcPr>
            <w:tcW w:type="dxa" w:w="1234"/>
          </w:tcPr>
          <w:p>
            <w:r>
              <w:t>3.005 ± 2.961</w:t>
            </w:r>
          </w:p>
        </w:tc>
        <w:tc>
          <w:tcPr>
            <w:tcW w:type="dxa" w:w="1234"/>
          </w:tcPr>
          <w:p>
            <w:r>
              <w:t>3.536 ± 3.559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5.646 ± 5.618</w:t>
            </w:r>
          </w:p>
        </w:tc>
        <w:tc>
          <w:tcPr>
            <w:tcW w:type="dxa" w:w="1234"/>
          </w:tcPr>
          <w:p>
            <w:r>
              <w:t>2.564 ± 2.664</w:t>
            </w:r>
          </w:p>
        </w:tc>
        <w:tc>
          <w:tcPr>
            <w:tcW w:type="dxa" w:w="1234"/>
          </w:tcPr>
          <w:p>
            <w:r>
              <w:t>3.244 ± 2.935</w:t>
            </w:r>
          </w:p>
        </w:tc>
        <w:tc>
          <w:tcPr>
            <w:tcW w:type="dxa" w:w="1234"/>
          </w:tcPr>
          <w:p>
            <w:r>
              <w:t>2.777 ± 2.769</w:t>
            </w:r>
          </w:p>
        </w:tc>
        <w:tc>
          <w:tcPr>
            <w:tcW w:type="dxa" w:w="1234"/>
          </w:tcPr>
          <w:p>
            <w:r>
              <w:t>3.627 ± 3.396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6.378 ± 6.097</w:t>
            </w:r>
          </w:p>
        </w:tc>
        <w:tc>
          <w:tcPr>
            <w:tcW w:type="dxa" w:w="1234"/>
          </w:tcPr>
          <w:p>
            <w:r>
              <w:t>2.707 ± 2.669</w:t>
            </w:r>
          </w:p>
        </w:tc>
        <w:tc>
          <w:tcPr>
            <w:tcW w:type="dxa" w:w="1234"/>
          </w:tcPr>
          <w:p>
            <w:r>
              <w:t>3.668 ± 3.208</w:t>
            </w:r>
          </w:p>
        </w:tc>
        <w:tc>
          <w:tcPr>
            <w:tcW w:type="dxa" w:w="1234"/>
          </w:tcPr>
          <w:p>
            <w:r>
              <w:t>2.246 ± 2.394</w:t>
            </w:r>
          </w:p>
        </w:tc>
        <w:tc>
          <w:tcPr>
            <w:tcW w:type="dxa" w:w="1234"/>
          </w:tcPr>
          <w:p>
            <w:r>
              <w:t>3.023 ± 2.981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3.741 ± 3.589</w:t>
            </w:r>
          </w:p>
        </w:tc>
        <w:tc>
          <w:tcPr>
            <w:tcW w:type="dxa" w:w="1234"/>
          </w:tcPr>
          <w:p>
            <w:r>
              <w:t>2.296 ± 2.204</w:t>
            </w:r>
          </w:p>
        </w:tc>
        <w:tc>
          <w:tcPr>
            <w:tcW w:type="dxa" w:w="1234"/>
          </w:tcPr>
          <w:p>
            <w:r>
              <w:t>3.503 ± 3.394</w:t>
            </w:r>
          </w:p>
        </w:tc>
        <w:tc>
          <w:tcPr>
            <w:tcW w:type="dxa" w:w="1234"/>
          </w:tcPr>
          <w:p>
            <w:r>
              <w:t>2.120 ± 2.688</w:t>
            </w:r>
          </w:p>
        </w:tc>
        <w:tc>
          <w:tcPr>
            <w:tcW w:type="dxa" w:w="1234"/>
          </w:tcPr>
          <w:p>
            <w:r>
              <w:t>2.415 ± 2.729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5.747 ± 5.254</w:t>
            </w:r>
          </w:p>
        </w:tc>
        <w:tc>
          <w:tcPr>
            <w:tcW w:type="dxa" w:w="1234"/>
          </w:tcPr>
          <w:p>
            <w:r>
              <w:t>2.920 ± 3.191</w:t>
            </w:r>
          </w:p>
        </w:tc>
        <w:tc>
          <w:tcPr>
            <w:tcW w:type="dxa" w:w="1234"/>
          </w:tcPr>
          <w:p>
            <w:r>
              <w:t>4.130 ± 3.813</w:t>
            </w:r>
          </w:p>
        </w:tc>
        <w:tc>
          <w:tcPr>
            <w:tcW w:type="dxa" w:w="1234"/>
          </w:tcPr>
          <w:p>
            <w:r>
              <w:t>2.781 ± 2.834</w:t>
            </w:r>
          </w:p>
        </w:tc>
        <w:tc>
          <w:tcPr>
            <w:tcW w:type="dxa" w:w="1234"/>
          </w:tcPr>
          <w:p>
            <w:r>
              <w:t>4.031 ± 3.811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5.386 ± 5.059</w:t>
            </w:r>
          </w:p>
        </w:tc>
        <w:tc>
          <w:tcPr>
            <w:tcW w:type="dxa" w:w="1234"/>
          </w:tcPr>
          <w:p>
            <w:r>
              <w:t>2.895 ± 2.967</w:t>
            </w:r>
          </w:p>
        </w:tc>
        <w:tc>
          <w:tcPr>
            <w:tcW w:type="dxa" w:w="1234"/>
          </w:tcPr>
          <w:p>
            <w:r>
              <w:t>4.335 ± 3.986</w:t>
            </w:r>
          </w:p>
        </w:tc>
        <w:tc>
          <w:tcPr>
            <w:tcW w:type="dxa" w:w="1234"/>
          </w:tcPr>
          <w:p>
            <w:r>
              <w:t>2.754 ± 2.778</w:t>
            </w:r>
          </w:p>
        </w:tc>
        <w:tc>
          <w:tcPr>
            <w:tcW w:type="dxa" w:w="1234"/>
          </w:tcPr>
          <w:p>
            <w:r>
              <w:t>3.823 ± 3.600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2.175 ± 2.377</w:t>
            </w:r>
          </w:p>
        </w:tc>
        <w:tc>
          <w:tcPr>
            <w:tcW w:type="dxa" w:w="1234"/>
          </w:tcPr>
          <w:p>
            <w:r>
              <w:t>1.614 ± 1.830</w:t>
            </w:r>
          </w:p>
        </w:tc>
        <w:tc>
          <w:tcPr>
            <w:tcW w:type="dxa" w:w="1234"/>
          </w:tcPr>
          <w:p>
            <w:r>
              <w:t>2.444 ± 2.723</w:t>
            </w:r>
          </w:p>
        </w:tc>
        <w:tc>
          <w:tcPr>
            <w:tcW w:type="dxa" w:w="1234"/>
          </w:tcPr>
          <w:p>
            <w:r>
              <w:t>0.975 ± 1.602</w:t>
            </w:r>
          </w:p>
        </w:tc>
        <w:tc>
          <w:tcPr>
            <w:tcW w:type="dxa" w:w="1234"/>
          </w:tcPr>
          <w:p>
            <w:r>
              <w:t>1.639 ± 2.089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1.789 ± 1.992</w:t>
            </w:r>
          </w:p>
        </w:tc>
        <w:tc>
          <w:tcPr>
            <w:tcW w:type="dxa" w:w="1234"/>
          </w:tcPr>
          <w:p>
            <w:r>
              <w:t>1.021 ± 1.374</w:t>
            </w:r>
          </w:p>
        </w:tc>
        <w:tc>
          <w:tcPr>
            <w:tcW w:type="dxa" w:w="1234"/>
          </w:tcPr>
          <w:p>
            <w:r>
              <w:t>1.982 ± 2.306</w:t>
            </w:r>
          </w:p>
        </w:tc>
        <w:tc>
          <w:tcPr>
            <w:tcW w:type="dxa" w:w="1234"/>
          </w:tcPr>
          <w:p>
            <w:r>
              <w:t>0.721 ± 1.288</w:t>
            </w:r>
          </w:p>
        </w:tc>
        <w:tc>
          <w:tcPr>
            <w:tcW w:type="dxa" w:w="1234"/>
          </w:tcPr>
          <w:p>
            <w:r>
              <w:t>1.259 ± 1.779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4.428 ± 4.425</w:t>
            </w:r>
          </w:p>
        </w:tc>
        <w:tc>
          <w:tcPr>
            <w:tcW w:type="dxa" w:w="1234"/>
          </w:tcPr>
          <w:p>
            <w:r>
              <w:t>3.734 ± 3.522</w:t>
            </w:r>
          </w:p>
        </w:tc>
        <w:tc>
          <w:tcPr>
            <w:tcW w:type="dxa" w:w="1234"/>
          </w:tcPr>
          <w:p>
            <w:r>
              <w:t>4.554 ± 4.461</w:t>
            </w:r>
          </w:p>
        </w:tc>
        <w:tc>
          <w:tcPr>
            <w:tcW w:type="dxa" w:w="1234"/>
          </w:tcPr>
          <w:p>
            <w:r>
              <w:t>3.665 ± 3.318</w:t>
            </w:r>
          </w:p>
        </w:tc>
        <w:tc>
          <w:tcPr>
            <w:tcW w:type="dxa" w:w="1234"/>
          </w:tcPr>
          <w:p>
            <w:r>
              <w:t>4.596 ± 4.356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3.613 ± 3.328</w:t>
            </w:r>
          </w:p>
        </w:tc>
        <w:tc>
          <w:tcPr>
            <w:tcW w:type="dxa" w:w="1234"/>
          </w:tcPr>
          <w:p>
            <w:r>
              <w:t>2.885 ± 2.804</w:t>
            </w:r>
          </w:p>
        </w:tc>
        <w:tc>
          <w:tcPr>
            <w:tcW w:type="dxa" w:w="1234"/>
          </w:tcPr>
          <w:p>
            <w:r>
              <w:t>4.019 ± 3.749</w:t>
            </w:r>
          </w:p>
        </w:tc>
        <w:tc>
          <w:tcPr>
            <w:tcW w:type="dxa" w:w="1234"/>
          </w:tcPr>
          <w:p>
            <w:r>
              <w:t>3.089 ± 2.779</w:t>
            </w:r>
          </w:p>
        </w:tc>
        <w:tc>
          <w:tcPr>
            <w:tcW w:type="dxa" w:w="1234"/>
          </w:tcPr>
          <w:p>
            <w:r>
              <w:t>3.881 ± 3.705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3.427 ± 3.322</w:t>
            </w:r>
          </w:p>
        </w:tc>
        <w:tc>
          <w:tcPr>
            <w:tcW w:type="dxa" w:w="1234"/>
          </w:tcPr>
          <w:p>
            <w:r>
              <w:t>2.699 ± 2.738</w:t>
            </w:r>
          </w:p>
        </w:tc>
        <w:tc>
          <w:tcPr>
            <w:tcW w:type="dxa" w:w="1234"/>
          </w:tcPr>
          <w:p>
            <w:r>
              <w:t>3.383 ± 3.153</w:t>
            </w:r>
          </w:p>
        </w:tc>
        <w:tc>
          <w:tcPr>
            <w:tcW w:type="dxa" w:w="1234"/>
          </w:tcPr>
          <w:p>
            <w:r>
              <w:t>3.042 ± 2.814</w:t>
            </w:r>
          </w:p>
        </w:tc>
        <w:tc>
          <w:tcPr>
            <w:tcW w:type="dxa" w:w="1234"/>
          </w:tcPr>
          <w:p>
            <w:r>
              <w:t>3.477 ± 3.194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3.004 ± 2.971</w:t>
            </w:r>
          </w:p>
        </w:tc>
        <w:tc>
          <w:tcPr>
            <w:tcW w:type="dxa" w:w="1234"/>
          </w:tcPr>
          <w:p>
            <w:r>
              <w:t>2.405 ± 2.385</w:t>
            </w:r>
          </w:p>
        </w:tc>
        <w:tc>
          <w:tcPr>
            <w:tcW w:type="dxa" w:w="1234"/>
          </w:tcPr>
          <w:p>
            <w:r>
              <w:t>3.247 ± 3.006</w:t>
            </w:r>
          </w:p>
        </w:tc>
        <w:tc>
          <w:tcPr>
            <w:tcW w:type="dxa" w:w="1234"/>
          </w:tcPr>
          <w:p>
            <w:r>
              <w:t>2.724 ± 2.592</w:t>
            </w:r>
          </w:p>
        </w:tc>
        <w:tc>
          <w:tcPr>
            <w:tcW w:type="dxa" w:w="1234"/>
          </w:tcPr>
          <w:p>
            <w:r>
              <w:t>3.259 ± 3.107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2.831 ± 2.794</w:t>
            </w:r>
          </w:p>
        </w:tc>
        <w:tc>
          <w:tcPr>
            <w:tcW w:type="dxa" w:w="1234"/>
          </w:tcPr>
          <w:p>
            <w:r>
              <w:t>2.340 ± 2.315</w:t>
            </w:r>
          </w:p>
        </w:tc>
        <w:tc>
          <w:tcPr>
            <w:tcW w:type="dxa" w:w="1234"/>
          </w:tcPr>
          <w:p>
            <w:r>
              <w:t>2.992 ± 2.667</w:t>
            </w:r>
          </w:p>
        </w:tc>
        <w:tc>
          <w:tcPr>
            <w:tcW w:type="dxa" w:w="1234"/>
          </w:tcPr>
          <w:p>
            <w:r>
              <w:t>2.662 ± 2.544</w:t>
            </w:r>
          </w:p>
        </w:tc>
        <w:tc>
          <w:tcPr>
            <w:tcW w:type="dxa" w:w="1234"/>
          </w:tcPr>
          <w:p>
            <w:r>
              <w:t>2.978 ± 2.847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2.509 ± 2.431</w:t>
            </w:r>
          </w:p>
        </w:tc>
        <w:tc>
          <w:tcPr>
            <w:tcW w:type="dxa" w:w="1234"/>
          </w:tcPr>
          <w:p>
            <w:r>
              <w:t>2.296 ± 2.045</w:t>
            </w:r>
          </w:p>
        </w:tc>
        <w:tc>
          <w:tcPr>
            <w:tcW w:type="dxa" w:w="1234"/>
          </w:tcPr>
          <w:p>
            <w:r>
              <w:t>2.131 ± 2.119</w:t>
            </w:r>
          </w:p>
        </w:tc>
        <w:tc>
          <w:tcPr>
            <w:tcW w:type="dxa" w:w="1234"/>
          </w:tcPr>
          <w:p>
            <w:r>
              <w:t>2.502 ± 2.309</w:t>
            </w:r>
          </w:p>
        </w:tc>
        <w:tc>
          <w:tcPr>
            <w:tcW w:type="dxa" w:w="1234"/>
          </w:tcPr>
          <w:p>
            <w:r>
              <w:t>3.038 ± 2.716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7.328 ± 6.591</w:t>
            </w:r>
          </w:p>
        </w:tc>
        <w:tc>
          <w:tcPr>
            <w:tcW w:type="dxa" w:w="1234"/>
          </w:tcPr>
          <w:p>
            <w:r>
              <w:t>3.987 ± 3.705</w:t>
            </w:r>
          </w:p>
        </w:tc>
        <w:tc>
          <w:tcPr>
            <w:tcW w:type="dxa" w:w="1234"/>
          </w:tcPr>
          <w:p>
            <w:r>
              <w:t>5.894 ± 5.487</w:t>
            </w:r>
          </w:p>
        </w:tc>
        <w:tc>
          <w:tcPr>
            <w:tcW w:type="dxa" w:w="1234"/>
          </w:tcPr>
          <w:p>
            <w:r>
              <w:t>3.975 ± 3.714</w:t>
            </w:r>
          </w:p>
        </w:tc>
        <w:tc>
          <w:tcPr>
            <w:tcW w:type="dxa" w:w="1234"/>
          </w:tcPr>
          <w:p>
            <w:r>
              <w:t>5.271 ± 4.657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6.550 ± 5.988</w:t>
            </w:r>
          </w:p>
        </w:tc>
        <w:tc>
          <w:tcPr>
            <w:tcW w:type="dxa" w:w="1234"/>
          </w:tcPr>
          <w:p>
            <w:r>
              <w:t>3.832 ± 3.688</w:t>
            </w:r>
          </w:p>
        </w:tc>
        <w:tc>
          <w:tcPr>
            <w:tcW w:type="dxa" w:w="1234"/>
          </w:tcPr>
          <w:p>
            <w:r>
              <w:t>3.756 ± 3.597</w:t>
            </w:r>
          </w:p>
        </w:tc>
        <w:tc>
          <w:tcPr>
            <w:tcW w:type="dxa" w:w="1234"/>
          </w:tcPr>
          <w:p>
            <w:r>
              <w:t>3.873 ± 3.512</w:t>
            </w:r>
          </w:p>
        </w:tc>
        <w:tc>
          <w:tcPr>
            <w:tcW w:type="dxa" w:w="1234"/>
          </w:tcPr>
          <w:p>
            <w:r>
              <w:t>4.253 ± 3.867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6.652 ± 5.886</w:t>
            </w:r>
          </w:p>
        </w:tc>
        <w:tc>
          <w:tcPr>
            <w:tcW w:type="dxa" w:w="1234"/>
          </w:tcPr>
          <w:p>
            <w:r>
              <w:t>2.983 ± 2.410</w:t>
            </w:r>
          </w:p>
        </w:tc>
        <w:tc>
          <w:tcPr>
            <w:tcW w:type="dxa" w:w="1234"/>
          </w:tcPr>
          <w:p>
            <w:r>
              <w:t>4.608 ± 4.227</w:t>
            </w:r>
          </w:p>
        </w:tc>
        <w:tc>
          <w:tcPr>
            <w:tcW w:type="dxa" w:w="1234"/>
          </w:tcPr>
          <w:p>
            <w:r>
              <w:t>2.342 ± 2.225</w:t>
            </w:r>
          </w:p>
        </w:tc>
        <w:tc>
          <w:tcPr>
            <w:tcW w:type="dxa" w:w="1234"/>
          </w:tcPr>
          <w:p>
            <w:r>
              <w:t>3.457 ± 3.215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4.003 ± 3.655</w:t>
            </w:r>
          </w:p>
        </w:tc>
        <w:tc>
          <w:tcPr>
            <w:tcW w:type="dxa" w:w="1234"/>
          </w:tcPr>
          <w:p>
            <w:r>
              <w:t>2.501 ± 2.314</w:t>
            </w:r>
          </w:p>
        </w:tc>
        <w:tc>
          <w:tcPr>
            <w:tcW w:type="dxa" w:w="1234"/>
          </w:tcPr>
          <w:p>
            <w:r>
              <w:t>3.258 ± 2.977</w:t>
            </w:r>
          </w:p>
        </w:tc>
        <w:tc>
          <w:tcPr>
            <w:tcW w:type="dxa" w:w="1234"/>
          </w:tcPr>
          <w:p>
            <w:r>
              <w:t>2.752 ± 2.541</w:t>
            </w:r>
          </w:p>
        </w:tc>
        <w:tc>
          <w:tcPr>
            <w:tcW w:type="dxa" w:w="1234"/>
          </w:tcPr>
          <w:p>
            <w:r>
              <w:t>3.017 ± 2.722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5.869 ± 5.445</w:t>
            </w:r>
          </w:p>
        </w:tc>
        <w:tc>
          <w:tcPr>
            <w:tcW w:type="dxa" w:w="1234"/>
          </w:tcPr>
          <w:p>
            <w:r>
              <w:t>3.337 ± 3.068</w:t>
            </w:r>
          </w:p>
        </w:tc>
        <w:tc>
          <w:tcPr>
            <w:tcW w:type="dxa" w:w="1234"/>
          </w:tcPr>
          <w:p>
            <w:r>
              <w:t>4.915 ± 4.667</w:t>
            </w:r>
          </w:p>
        </w:tc>
        <w:tc>
          <w:tcPr>
            <w:tcW w:type="dxa" w:w="1234"/>
          </w:tcPr>
          <w:p>
            <w:r>
              <w:t>3.650 ± 3.332</w:t>
            </w:r>
          </w:p>
        </w:tc>
        <w:tc>
          <w:tcPr>
            <w:tcW w:type="dxa" w:w="1234"/>
          </w:tcPr>
          <w:p>
            <w:r>
              <w:t>4.299 ± 3.942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5.664 ± 5.179</w:t>
            </w:r>
          </w:p>
        </w:tc>
        <w:tc>
          <w:tcPr>
            <w:tcW w:type="dxa" w:w="1234"/>
          </w:tcPr>
          <w:p>
            <w:r>
              <w:t>3.700 ± 3.335</w:t>
            </w:r>
          </w:p>
        </w:tc>
        <w:tc>
          <w:tcPr>
            <w:tcW w:type="dxa" w:w="1234"/>
          </w:tcPr>
          <w:p>
            <w:r>
              <w:t>5.380 ± 4.923</w:t>
            </w:r>
          </w:p>
        </w:tc>
        <w:tc>
          <w:tcPr>
            <w:tcW w:type="dxa" w:w="1234"/>
          </w:tcPr>
          <w:p>
            <w:r>
              <w:t>3.354 ± 3.058</w:t>
            </w:r>
          </w:p>
        </w:tc>
        <w:tc>
          <w:tcPr>
            <w:tcW w:type="dxa" w:w="1234"/>
          </w:tcPr>
          <w:p>
            <w:r>
              <w:t>4.279 ± 3.980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2.303 ± 2.297</w:t>
            </w:r>
          </w:p>
        </w:tc>
        <w:tc>
          <w:tcPr>
            <w:tcW w:type="dxa" w:w="1234"/>
          </w:tcPr>
          <w:p>
            <w:r>
              <w:t>1.670 ± 1.605</w:t>
            </w:r>
          </w:p>
        </w:tc>
        <w:tc>
          <w:tcPr>
            <w:tcW w:type="dxa" w:w="1234"/>
          </w:tcPr>
          <w:p>
            <w:r>
              <w:t>2.163 ± 1.949</w:t>
            </w:r>
          </w:p>
        </w:tc>
        <w:tc>
          <w:tcPr>
            <w:tcW w:type="dxa" w:w="1234"/>
          </w:tcPr>
          <w:p>
            <w:r>
              <w:t>1.540 ± 1.481</w:t>
            </w:r>
          </w:p>
        </w:tc>
        <w:tc>
          <w:tcPr>
            <w:tcW w:type="dxa" w:w="1234"/>
          </w:tcPr>
          <w:p>
            <w:r>
              <w:t>2.012 ± 1.935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1.886 ± 1.694</w:t>
            </w:r>
          </w:p>
        </w:tc>
        <w:tc>
          <w:tcPr>
            <w:tcW w:type="dxa" w:w="1234"/>
          </w:tcPr>
          <w:p>
            <w:r>
              <w:t>1.197 ± 1.191</w:t>
            </w:r>
          </w:p>
        </w:tc>
        <w:tc>
          <w:tcPr>
            <w:tcW w:type="dxa" w:w="1234"/>
          </w:tcPr>
          <w:p>
            <w:r>
              <w:t>1.785 ± 1.595</w:t>
            </w:r>
          </w:p>
        </w:tc>
        <w:tc>
          <w:tcPr>
            <w:tcW w:type="dxa" w:w="1234"/>
          </w:tcPr>
          <w:p>
            <w:r>
              <w:t>1.049 ± 1.004</w:t>
            </w:r>
          </w:p>
        </w:tc>
        <w:tc>
          <w:tcPr>
            <w:tcW w:type="dxa" w:w="1234"/>
          </w:tcPr>
          <w:p>
            <w:r>
              <w:t>1.468 ± 1.342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4.434 ± 4.146</w:t>
            </w:r>
          </w:p>
        </w:tc>
        <w:tc>
          <w:tcPr>
            <w:tcW w:type="dxa" w:w="1234"/>
          </w:tcPr>
          <w:p>
            <w:r>
              <w:t>3.582 ± 3.236</w:t>
            </w:r>
          </w:p>
        </w:tc>
        <w:tc>
          <w:tcPr>
            <w:tcW w:type="dxa" w:w="1234"/>
          </w:tcPr>
          <w:p>
            <w:r>
              <w:t>4.698 ± 4.273</w:t>
            </w:r>
          </w:p>
        </w:tc>
        <w:tc>
          <w:tcPr>
            <w:tcW w:type="dxa" w:w="1234"/>
          </w:tcPr>
          <w:p>
            <w:r>
              <w:t>3.435 ± 3.171</w:t>
            </w:r>
          </w:p>
        </w:tc>
        <w:tc>
          <w:tcPr>
            <w:tcW w:type="dxa" w:w="1234"/>
          </w:tcPr>
          <w:p>
            <w:r>
              <w:t>4.002 ± 3.779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4.009 ± 3.735</w:t>
            </w:r>
          </w:p>
        </w:tc>
        <w:tc>
          <w:tcPr>
            <w:tcW w:type="dxa" w:w="1234"/>
          </w:tcPr>
          <w:p>
            <w:r>
              <w:t>3.073 ± 2.806</w:t>
            </w:r>
          </w:p>
        </w:tc>
        <w:tc>
          <w:tcPr>
            <w:tcW w:type="dxa" w:w="1234"/>
          </w:tcPr>
          <w:p>
            <w:r>
              <w:t>4.399 ± 4.042</w:t>
            </w:r>
          </w:p>
        </w:tc>
        <w:tc>
          <w:tcPr>
            <w:tcW w:type="dxa" w:w="1234"/>
          </w:tcPr>
          <w:p>
            <w:r>
              <w:t>2.919 ± 2.670</w:t>
            </w:r>
          </w:p>
        </w:tc>
        <w:tc>
          <w:tcPr>
            <w:tcW w:type="dxa" w:w="1234"/>
          </w:tcPr>
          <w:p>
            <w:r>
              <w:t>3.703 ± 3.354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3.595 ± 3.237</w:t>
            </w:r>
          </w:p>
        </w:tc>
        <w:tc>
          <w:tcPr>
            <w:tcW w:type="dxa" w:w="1234"/>
          </w:tcPr>
          <w:p>
            <w:r>
              <w:t>2.830 ± 2.458</w:t>
            </w:r>
          </w:p>
        </w:tc>
        <w:tc>
          <w:tcPr>
            <w:tcW w:type="dxa" w:w="1234"/>
          </w:tcPr>
          <w:p>
            <w:r>
              <w:t>3.930 ± 3.577</w:t>
            </w:r>
          </w:p>
        </w:tc>
        <w:tc>
          <w:tcPr>
            <w:tcW w:type="dxa" w:w="1234"/>
          </w:tcPr>
          <w:p>
            <w:r>
              <w:t>2.724 ± 2.531</w:t>
            </w:r>
          </w:p>
        </w:tc>
        <w:tc>
          <w:tcPr>
            <w:tcW w:type="dxa" w:w="1234"/>
          </w:tcPr>
          <w:p>
            <w:r>
              <w:t>3.283 ± 2.944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3.281 ± 2.966</w:t>
            </w:r>
          </w:p>
        </w:tc>
        <w:tc>
          <w:tcPr>
            <w:tcW w:type="dxa" w:w="1234"/>
          </w:tcPr>
          <w:p>
            <w:r>
              <w:t>2.626 ± 2.344</w:t>
            </w:r>
          </w:p>
        </w:tc>
        <w:tc>
          <w:tcPr>
            <w:tcW w:type="dxa" w:w="1234"/>
          </w:tcPr>
          <w:p>
            <w:r>
              <w:t>3.396 ± 3.143</w:t>
            </w:r>
          </w:p>
        </w:tc>
        <w:tc>
          <w:tcPr>
            <w:tcW w:type="dxa" w:w="1234"/>
          </w:tcPr>
          <w:p>
            <w:r>
              <w:t>2.418 ± 2.145</w:t>
            </w:r>
          </w:p>
        </w:tc>
        <w:tc>
          <w:tcPr>
            <w:tcW w:type="dxa" w:w="1234"/>
          </w:tcPr>
          <w:p>
            <w:r>
              <w:t>3.005 ± 2.815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3.066 ± 2.851</w:t>
            </w:r>
          </w:p>
        </w:tc>
        <w:tc>
          <w:tcPr>
            <w:tcW w:type="dxa" w:w="1234"/>
          </w:tcPr>
          <w:p>
            <w:r>
              <w:t>2.594 ± 2.378</w:t>
            </w:r>
          </w:p>
        </w:tc>
        <w:tc>
          <w:tcPr>
            <w:tcW w:type="dxa" w:w="1234"/>
          </w:tcPr>
          <w:p>
            <w:r>
              <w:t>3.175 ± 2.966</w:t>
            </w:r>
          </w:p>
        </w:tc>
        <w:tc>
          <w:tcPr>
            <w:tcW w:type="dxa" w:w="1234"/>
          </w:tcPr>
          <w:p>
            <w:r>
              <w:t>2.356 ± 2.145</w:t>
            </w:r>
          </w:p>
        </w:tc>
        <w:tc>
          <w:tcPr>
            <w:tcW w:type="dxa" w:w="1234"/>
          </w:tcPr>
          <w:p>
            <w:r>
              <w:t>2.996 ± 2.756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2.733 ± 2.509</w:t>
            </w:r>
          </w:p>
        </w:tc>
        <w:tc>
          <w:tcPr>
            <w:tcW w:type="dxa" w:w="1234"/>
          </w:tcPr>
          <w:p>
            <w:r>
              <w:t>2.344 ± 2.203</w:t>
            </w:r>
          </w:p>
        </w:tc>
        <w:tc>
          <w:tcPr>
            <w:tcW w:type="dxa" w:w="1234"/>
          </w:tcPr>
          <w:p>
            <w:r>
              <w:t>2.955 ± 2.701</w:t>
            </w:r>
          </w:p>
        </w:tc>
        <w:tc>
          <w:tcPr>
            <w:tcW w:type="dxa" w:w="1234"/>
          </w:tcPr>
          <w:p>
            <w:r>
              <w:t>2.253 ± 1.961</w:t>
            </w:r>
          </w:p>
        </w:tc>
        <w:tc>
          <w:tcPr>
            <w:tcW w:type="dxa" w:w="1234"/>
          </w:tcPr>
          <w:p>
            <w:r>
              <w:t>2.556 ± 2.585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6.668 ± 6.045</w:t>
            </w:r>
          </w:p>
        </w:tc>
        <w:tc>
          <w:tcPr>
            <w:tcW w:type="dxa" w:w="1234"/>
          </w:tcPr>
          <w:p>
            <w:r>
              <w:t>4.375 ± 4.209</w:t>
            </w:r>
          </w:p>
        </w:tc>
        <w:tc>
          <w:tcPr>
            <w:tcW w:type="dxa" w:w="1234"/>
          </w:tcPr>
          <w:p>
            <w:r>
              <w:t>5.263 ± 4.846</w:t>
            </w:r>
          </w:p>
        </w:tc>
        <w:tc>
          <w:tcPr>
            <w:tcW w:type="dxa" w:w="1234"/>
          </w:tcPr>
          <w:p>
            <w:r>
              <w:t>3.967 ± 3.691</w:t>
            </w:r>
          </w:p>
        </w:tc>
        <w:tc>
          <w:tcPr>
            <w:tcW w:type="dxa" w:w="1234"/>
          </w:tcPr>
          <w:p>
            <w:r>
              <w:t>4.972 ± 4.611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5.704 ± 5.238</w:t>
            </w:r>
          </w:p>
        </w:tc>
        <w:tc>
          <w:tcPr>
            <w:tcW w:type="dxa" w:w="1234"/>
          </w:tcPr>
          <w:p>
            <w:r>
              <w:t>3.684 ± 3.655</w:t>
            </w:r>
          </w:p>
        </w:tc>
        <w:tc>
          <w:tcPr>
            <w:tcW w:type="dxa" w:w="1234"/>
          </w:tcPr>
          <w:p>
            <w:r>
              <w:t>3.645 ± 3.394</w:t>
            </w:r>
          </w:p>
        </w:tc>
        <w:tc>
          <w:tcPr>
            <w:tcW w:type="dxa" w:w="1234"/>
          </w:tcPr>
          <w:p>
            <w:r>
              <w:t>3.752 ± 3.305</w:t>
            </w:r>
          </w:p>
        </w:tc>
        <w:tc>
          <w:tcPr>
            <w:tcW w:type="dxa" w:w="1234"/>
          </w:tcPr>
          <w:p>
            <w:r>
              <w:t>4.392 ± 4.037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6.295 ± 5.573</w:t>
            </w:r>
          </w:p>
        </w:tc>
        <w:tc>
          <w:tcPr>
            <w:tcW w:type="dxa" w:w="1234"/>
          </w:tcPr>
          <w:p>
            <w:r>
              <w:t>3.392 ± 3.221</w:t>
            </w:r>
          </w:p>
        </w:tc>
        <w:tc>
          <w:tcPr>
            <w:tcW w:type="dxa" w:w="1234"/>
          </w:tcPr>
          <w:p>
            <w:r>
              <w:t>4.686 ± 4.347</w:t>
            </w:r>
          </w:p>
        </w:tc>
        <w:tc>
          <w:tcPr>
            <w:tcW w:type="dxa" w:w="1234"/>
          </w:tcPr>
          <w:p>
            <w:r>
              <w:t>2.707 ± 2.414</w:t>
            </w:r>
          </w:p>
        </w:tc>
        <w:tc>
          <w:tcPr>
            <w:tcW w:type="dxa" w:w="1234"/>
          </w:tcPr>
          <w:p>
            <w:r>
              <w:t>3.650 ± 3.705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3.510 ± 3.363</w:t>
            </w:r>
          </w:p>
        </w:tc>
        <w:tc>
          <w:tcPr>
            <w:tcW w:type="dxa" w:w="1234"/>
          </w:tcPr>
          <w:p>
            <w:r>
              <w:t>2.432 ± 2.244</w:t>
            </w:r>
          </w:p>
        </w:tc>
        <w:tc>
          <w:tcPr>
            <w:tcW w:type="dxa" w:w="1234"/>
          </w:tcPr>
          <w:p>
            <w:r>
              <w:t>2.930 ± 2.684</w:t>
            </w:r>
          </w:p>
        </w:tc>
        <w:tc>
          <w:tcPr>
            <w:tcW w:type="dxa" w:w="1234"/>
          </w:tcPr>
          <w:p>
            <w:r>
              <w:t>2.225 ± 2.052</w:t>
            </w:r>
          </w:p>
        </w:tc>
        <w:tc>
          <w:tcPr>
            <w:tcW w:type="dxa" w:w="1234"/>
          </w:tcPr>
          <w:p>
            <w:r>
              <w:t>2.656 ± 2.596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5.280 ± 4.999</w:t>
            </w:r>
          </w:p>
        </w:tc>
        <w:tc>
          <w:tcPr>
            <w:tcW w:type="dxa" w:w="1234"/>
          </w:tcPr>
          <w:p>
            <w:r>
              <w:t>3.812 ± 3.690</w:t>
            </w:r>
          </w:p>
        </w:tc>
        <w:tc>
          <w:tcPr>
            <w:tcW w:type="dxa" w:w="1234"/>
          </w:tcPr>
          <w:p>
            <w:r>
              <w:t>4.412 ± 4.293</w:t>
            </w:r>
          </w:p>
        </w:tc>
        <w:tc>
          <w:tcPr>
            <w:tcW w:type="dxa" w:w="1234"/>
          </w:tcPr>
          <w:p>
            <w:r>
              <w:t>3.498 ± 3.522</w:t>
            </w:r>
          </w:p>
        </w:tc>
        <w:tc>
          <w:tcPr>
            <w:tcW w:type="dxa" w:w="1234"/>
          </w:tcPr>
          <w:p>
            <w:r>
              <w:t>4.340 ± 4.150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5.183 ± 4.837</w:t>
            </w:r>
          </w:p>
        </w:tc>
        <w:tc>
          <w:tcPr>
            <w:tcW w:type="dxa" w:w="1234"/>
          </w:tcPr>
          <w:p>
            <w:r>
              <w:t>3.216 ± 2.863</w:t>
            </w:r>
          </w:p>
        </w:tc>
        <w:tc>
          <w:tcPr>
            <w:tcW w:type="dxa" w:w="1234"/>
          </w:tcPr>
          <w:p>
            <w:r>
              <w:t>4.504 ± 4.161</w:t>
            </w:r>
          </w:p>
        </w:tc>
        <w:tc>
          <w:tcPr>
            <w:tcW w:type="dxa" w:w="1234"/>
          </w:tcPr>
          <w:p>
            <w:r>
              <w:t>3.207 ± 3.076</w:t>
            </w:r>
          </w:p>
        </w:tc>
        <w:tc>
          <w:tcPr>
            <w:tcW w:type="dxa" w:w="1234"/>
          </w:tcPr>
          <w:p>
            <w:r>
              <w:t>4.126 ± 3.856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2.450 ± 2.219</w:t>
            </w:r>
          </w:p>
        </w:tc>
        <w:tc>
          <w:tcPr>
            <w:tcW w:type="dxa" w:w="1234"/>
          </w:tcPr>
          <w:p>
            <w:r>
              <w:t>2.010 ± 1.933</w:t>
            </w:r>
          </w:p>
        </w:tc>
        <w:tc>
          <w:tcPr>
            <w:tcW w:type="dxa" w:w="1234"/>
          </w:tcPr>
          <w:p>
            <w:r>
              <w:t>2.408 ± 2.125</w:t>
            </w:r>
          </w:p>
        </w:tc>
        <w:tc>
          <w:tcPr>
            <w:tcW w:type="dxa" w:w="1234"/>
          </w:tcPr>
          <w:p>
            <w:r>
              <w:t>1.673 ± 1.502</w:t>
            </w:r>
          </w:p>
        </w:tc>
        <w:tc>
          <w:tcPr>
            <w:tcW w:type="dxa" w:w="1234"/>
          </w:tcPr>
          <w:p>
            <w:r>
              <w:t>1.883 ± 1.803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1.796 ± 1.708</w:t>
            </w:r>
          </w:p>
        </w:tc>
        <w:tc>
          <w:tcPr>
            <w:tcW w:type="dxa" w:w="1234"/>
          </w:tcPr>
          <w:p>
            <w:r>
              <w:t>1.319 ± 1.343</w:t>
            </w:r>
          </w:p>
        </w:tc>
        <w:tc>
          <w:tcPr>
            <w:tcW w:type="dxa" w:w="1234"/>
          </w:tcPr>
          <w:p>
            <w:r>
              <w:t>1.608 ± 1.557</w:t>
            </w:r>
          </w:p>
        </w:tc>
        <w:tc>
          <w:tcPr>
            <w:tcW w:type="dxa" w:w="1234"/>
          </w:tcPr>
          <w:p>
            <w:r>
              <w:t>1.037 ± 1.035</w:t>
            </w:r>
          </w:p>
        </w:tc>
        <w:tc>
          <w:tcPr>
            <w:tcW w:type="dxa" w:w="1234"/>
          </w:tcPr>
          <w:p>
            <w:r>
              <w:t>1.296 ± 1.282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3.847 ± 3.559</w:t>
            </w:r>
          </w:p>
        </w:tc>
        <w:tc>
          <w:tcPr>
            <w:tcW w:type="dxa" w:w="1234"/>
          </w:tcPr>
          <w:p>
            <w:r>
              <w:t>3.028 ± 2.869</w:t>
            </w:r>
          </w:p>
        </w:tc>
        <w:tc>
          <w:tcPr>
            <w:tcW w:type="dxa" w:w="1234"/>
          </w:tcPr>
          <w:p>
            <w:r>
              <w:t>3.841 ± 3.504</w:t>
            </w:r>
          </w:p>
        </w:tc>
        <w:tc>
          <w:tcPr>
            <w:tcW w:type="dxa" w:w="1234"/>
          </w:tcPr>
          <w:p>
            <w:r>
              <w:t>2.887 ± 2.764</w:t>
            </w:r>
          </w:p>
        </w:tc>
        <w:tc>
          <w:tcPr>
            <w:tcW w:type="dxa" w:w="1234"/>
          </w:tcPr>
          <w:p>
            <w:r>
              <w:t>3.418 ± 3.160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3.345 ± 3.032</w:t>
            </w:r>
          </w:p>
        </w:tc>
        <w:tc>
          <w:tcPr>
            <w:tcW w:type="dxa" w:w="1234"/>
          </w:tcPr>
          <w:p>
            <w:r>
              <w:t>2.654 ± 2.696</w:t>
            </w:r>
          </w:p>
        </w:tc>
        <w:tc>
          <w:tcPr>
            <w:tcW w:type="dxa" w:w="1234"/>
          </w:tcPr>
          <w:p>
            <w:r>
              <w:t>3.463 ± 3.030</w:t>
            </w:r>
          </w:p>
        </w:tc>
        <w:tc>
          <w:tcPr>
            <w:tcW w:type="dxa" w:w="1234"/>
          </w:tcPr>
          <w:p>
            <w:r>
              <w:t>2.629 ± 2.403</w:t>
            </w:r>
          </w:p>
        </w:tc>
        <w:tc>
          <w:tcPr>
            <w:tcW w:type="dxa" w:w="1234"/>
          </w:tcPr>
          <w:p>
            <w:r>
              <w:t>2.999 ± 2.857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2.796 ± 2.679</w:t>
            </w:r>
          </w:p>
        </w:tc>
        <w:tc>
          <w:tcPr>
            <w:tcW w:type="dxa" w:w="1234"/>
          </w:tcPr>
          <w:p>
            <w:r>
              <w:t>2.535 ± 2.472</w:t>
            </w:r>
          </w:p>
        </w:tc>
        <w:tc>
          <w:tcPr>
            <w:tcW w:type="dxa" w:w="1234"/>
          </w:tcPr>
          <w:p>
            <w:r>
              <w:t>2.831 ± 2.466</w:t>
            </w:r>
          </w:p>
        </w:tc>
        <w:tc>
          <w:tcPr>
            <w:tcW w:type="dxa" w:w="1234"/>
          </w:tcPr>
          <w:p>
            <w:r>
              <w:t>2.266 ± 2.007</w:t>
            </w:r>
          </w:p>
        </w:tc>
        <w:tc>
          <w:tcPr>
            <w:tcW w:type="dxa" w:w="1234"/>
          </w:tcPr>
          <w:p>
            <w:r>
              <w:t>2.549 ± 2.362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2.590 ± 2.460</w:t>
            </w:r>
          </w:p>
        </w:tc>
        <w:tc>
          <w:tcPr>
            <w:tcW w:type="dxa" w:w="1234"/>
          </w:tcPr>
          <w:p>
            <w:r>
              <w:t>2.154 ± 2.006</w:t>
            </w:r>
          </w:p>
        </w:tc>
        <w:tc>
          <w:tcPr>
            <w:tcW w:type="dxa" w:w="1234"/>
          </w:tcPr>
          <w:p>
            <w:r>
              <w:t>2.694 ± 2.414</w:t>
            </w:r>
          </w:p>
        </w:tc>
        <w:tc>
          <w:tcPr>
            <w:tcW w:type="dxa" w:w="1234"/>
          </w:tcPr>
          <w:p>
            <w:r>
              <w:t>2.013 ± 1.826</w:t>
            </w:r>
          </w:p>
        </w:tc>
        <w:tc>
          <w:tcPr>
            <w:tcW w:type="dxa" w:w="1234"/>
          </w:tcPr>
          <w:p>
            <w:r>
              <w:t>2.485 ± 2.418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2.508 ± 2.338</w:t>
            </w:r>
          </w:p>
        </w:tc>
        <w:tc>
          <w:tcPr>
            <w:tcW w:type="dxa" w:w="1234"/>
          </w:tcPr>
          <w:p>
            <w:r>
              <w:t>2.114 ± 1.948</w:t>
            </w:r>
          </w:p>
        </w:tc>
        <w:tc>
          <w:tcPr>
            <w:tcW w:type="dxa" w:w="1234"/>
          </w:tcPr>
          <w:p>
            <w:r>
              <w:t>2.505 ± 2.202</w:t>
            </w:r>
          </w:p>
        </w:tc>
        <w:tc>
          <w:tcPr>
            <w:tcW w:type="dxa" w:w="1234"/>
          </w:tcPr>
          <w:p>
            <w:r>
              <w:t>1.836 ± 1.660</w:t>
            </w:r>
          </w:p>
        </w:tc>
        <w:tc>
          <w:tcPr>
            <w:tcW w:type="dxa" w:w="1234"/>
          </w:tcPr>
          <w:p>
            <w:r>
              <w:t>2.108 ± 1.962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2.190 ± 2.058</w:t>
            </w:r>
          </w:p>
        </w:tc>
        <w:tc>
          <w:tcPr>
            <w:tcW w:type="dxa" w:w="1234"/>
          </w:tcPr>
          <w:p>
            <w:r>
              <w:t>1.940 ± 1.911</w:t>
            </w:r>
          </w:p>
        </w:tc>
        <w:tc>
          <w:tcPr>
            <w:tcW w:type="dxa" w:w="1234"/>
          </w:tcPr>
          <w:p>
            <w:r>
              <w:t>2.190 ± 2.067</w:t>
            </w:r>
          </w:p>
        </w:tc>
        <w:tc>
          <w:tcPr>
            <w:tcW w:type="dxa" w:w="1234"/>
          </w:tcPr>
          <w:p>
            <w:r>
              <w:t>1.602 ± 1.468</w:t>
            </w:r>
          </w:p>
        </w:tc>
        <w:tc>
          <w:tcPr>
            <w:tcW w:type="dxa" w:w="1234"/>
          </w:tcPr>
          <w:p>
            <w:r>
              <w:t>2.058 ± 1.829</w:t>
            </w:r>
          </w:p>
        </w:tc>
      </w:tr>
    </w:tbl>
    <w:p>
      <w:r>
        <w:br w:type="page"/>
      </w:r>
    </w:p>
    <w:p>
      <w:r>
        <w:t>Table S. 13 Mean absolute difference of percentile ranking between PGSs estimated from imputed genotyping data of eight genotyping arrays and six LPS coverages and PGS estimated from WGS in 5 different populations with PRsice p-value setting of 1e-06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6.585 ± 6.475</w:t>
            </w:r>
          </w:p>
        </w:tc>
        <w:tc>
          <w:tcPr>
            <w:tcW w:type="dxa" w:w="1234"/>
          </w:tcPr>
          <w:p>
            <w:r>
              <w:t>3.590 ± 3.628</w:t>
            </w:r>
          </w:p>
        </w:tc>
        <w:tc>
          <w:tcPr>
            <w:tcW w:type="dxa" w:w="1234"/>
          </w:tcPr>
          <w:p>
            <w:r>
              <w:t>5.691 ± 5.234</w:t>
            </w:r>
          </w:p>
        </w:tc>
        <w:tc>
          <w:tcPr>
            <w:tcW w:type="dxa" w:w="1234"/>
          </w:tcPr>
          <w:p>
            <w:r>
              <w:t>4.071 ± 3.395</w:t>
            </w:r>
          </w:p>
        </w:tc>
        <w:tc>
          <w:tcPr>
            <w:tcW w:type="dxa" w:w="1234"/>
          </w:tcPr>
          <w:p>
            <w:r>
              <w:t>4.478 ± 3.978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5.708 ± 5.332</w:t>
            </w:r>
          </w:p>
        </w:tc>
        <w:tc>
          <w:tcPr>
            <w:tcW w:type="dxa" w:w="1234"/>
          </w:tcPr>
          <w:p>
            <w:r>
              <w:t>3.205 ± 3.000</w:t>
            </w:r>
          </w:p>
        </w:tc>
        <w:tc>
          <w:tcPr>
            <w:tcW w:type="dxa" w:w="1234"/>
          </w:tcPr>
          <w:p>
            <w:r>
              <w:t>3.574 ± 3.160</w:t>
            </w:r>
          </w:p>
        </w:tc>
        <w:tc>
          <w:tcPr>
            <w:tcW w:type="dxa" w:w="1234"/>
          </w:tcPr>
          <w:p>
            <w:r>
              <w:t>3.227 ± 2.951</w:t>
            </w:r>
          </w:p>
        </w:tc>
        <w:tc>
          <w:tcPr>
            <w:tcW w:type="dxa" w:w="1234"/>
          </w:tcPr>
          <w:p>
            <w:r>
              <w:t>3.561 ± 3.031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5.966 ± 5.457</w:t>
            </w:r>
          </w:p>
        </w:tc>
        <w:tc>
          <w:tcPr>
            <w:tcW w:type="dxa" w:w="1234"/>
          </w:tcPr>
          <w:p>
            <w:r>
              <w:t>3.099 ± 2.871</w:t>
            </w:r>
          </w:p>
        </w:tc>
        <w:tc>
          <w:tcPr>
            <w:tcW w:type="dxa" w:w="1234"/>
          </w:tcPr>
          <w:p>
            <w:r>
              <w:t>4.970 ± 4.511</w:t>
            </w:r>
          </w:p>
        </w:tc>
        <w:tc>
          <w:tcPr>
            <w:tcW w:type="dxa" w:w="1234"/>
          </w:tcPr>
          <w:p>
            <w:r>
              <w:t>2.519 ± 2.152</w:t>
            </w:r>
          </w:p>
        </w:tc>
        <w:tc>
          <w:tcPr>
            <w:tcW w:type="dxa" w:w="1234"/>
          </w:tcPr>
          <w:p>
            <w:r>
              <w:t>3.499 ± 3.050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3.612 ± 3.526</w:t>
            </w:r>
          </w:p>
        </w:tc>
        <w:tc>
          <w:tcPr>
            <w:tcW w:type="dxa" w:w="1234"/>
          </w:tcPr>
          <w:p>
            <w:r>
              <w:t>2.119 ± 2.038</w:t>
            </w:r>
          </w:p>
        </w:tc>
        <w:tc>
          <w:tcPr>
            <w:tcW w:type="dxa" w:w="1234"/>
          </w:tcPr>
          <w:p>
            <w:r>
              <w:t>3.456 ± 3.258</w:t>
            </w:r>
          </w:p>
        </w:tc>
        <w:tc>
          <w:tcPr>
            <w:tcW w:type="dxa" w:w="1234"/>
          </w:tcPr>
          <w:p>
            <w:r>
              <w:t>2.305 ± 2.149</w:t>
            </w:r>
          </w:p>
        </w:tc>
        <w:tc>
          <w:tcPr>
            <w:tcW w:type="dxa" w:w="1234"/>
          </w:tcPr>
          <w:p>
            <w:r>
              <w:t>2.598 ± 2.472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5.226 ± 4.658</w:t>
            </w:r>
          </w:p>
        </w:tc>
        <w:tc>
          <w:tcPr>
            <w:tcW w:type="dxa" w:w="1234"/>
          </w:tcPr>
          <w:p>
            <w:r>
              <w:t>3.689 ± 3.393</w:t>
            </w:r>
          </w:p>
        </w:tc>
        <w:tc>
          <w:tcPr>
            <w:tcW w:type="dxa" w:w="1234"/>
          </w:tcPr>
          <w:p>
            <w:r>
              <w:t>5.041 ± 4.662</w:t>
            </w:r>
          </w:p>
        </w:tc>
        <w:tc>
          <w:tcPr>
            <w:tcW w:type="dxa" w:w="1234"/>
          </w:tcPr>
          <w:p>
            <w:r>
              <w:t>3.351 ± 3.105</w:t>
            </w:r>
          </w:p>
        </w:tc>
        <w:tc>
          <w:tcPr>
            <w:tcW w:type="dxa" w:w="1234"/>
          </w:tcPr>
          <w:p>
            <w:r>
              <w:t>4.054 ± 3.549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5.428 ± 5.002</w:t>
            </w:r>
          </w:p>
        </w:tc>
        <w:tc>
          <w:tcPr>
            <w:tcW w:type="dxa" w:w="1234"/>
          </w:tcPr>
          <w:p>
            <w:r>
              <w:t>3.142 ± 2.920</w:t>
            </w:r>
          </w:p>
        </w:tc>
        <w:tc>
          <w:tcPr>
            <w:tcW w:type="dxa" w:w="1234"/>
          </w:tcPr>
          <w:p>
            <w:r>
              <w:t>5.254 ± 4.788</w:t>
            </w:r>
          </w:p>
        </w:tc>
        <w:tc>
          <w:tcPr>
            <w:tcW w:type="dxa" w:w="1234"/>
          </w:tcPr>
          <w:p>
            <w:r>
              <w:t>2.916 ± 2.589</w:t>
            </w:r>
          </w:p>
        </w:tc>
        <w:tc>
          <w:tcPr>
            <w:tcW w:type="dxa" w:w="1234"/>
          </w:tcPr>
          <w:p>
            <w:r>
              <w:t>4.038 ± 3.614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2.234 ± 2.201</w:t>
            </w:r>
          </w:p>
        </w:tc>
        <w:tc>
          <w:tcPr>
            <w:tcW w:type="dxa" w:w="1234"/>
          </w:tcPr>
          <w:p>
            <w:r>
              <w:t>1.732 ± 1.673</w:t>
            </w:r>
          </w:p>
        </w:tc>
        <w:tc>
          <w:tcPr>
            <w:tcW w:type="dxa" w:w="1234"/>
          </w:tcPr>
          <w:p>
            <w:r>
              <w:t>2.056 ± 2.007</w:t>
            </w:r>
          </w:p>
        </w:tc>
        <w:tc>
          <w:tcPr>
            <w:tcW w:type="dxa" w:w="1234"/>
          </w:tcPr>
          <w:p>
            <w:r>
              <w:t>1.490 ± 1.426</w:t>
            </w:r>
          </w:p>
        </w:tc>
        <w:tc>
          <w:tcPr>
            <w:tcW w:type="dxa" w:w="1234"/>
          </w:tcPr>
          <w:p>
            <w:r>
              <w:t>1.712 ± 1.694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1.790 ± 1.836</w:t>
            </w:r>
          </w:p>
        </w:tc>
        <w:tc>
          <w:tcPr>
            <w:tcW w:type="dxa" w:w="1234"/>
          </w:tcPr>
          <w:p>
            <w:r>
              <w:t>1.351 ± 1.523</w:t>
            </w:r>
          </w:p>
        </w:tc>
        <w:tc>
          <w:tcPr>
            <w:tcW w:type="dxa" w:w="1234"/>
          </w:tcPr>
          <w:p>
            <w:r>
              <w:t>1.781 ± 1.681</w:t>
            </w:r>
          </w:p>
        </w:tc>
        <w:tc>
          <w:tcPr>
            <w:tcW w:type="dxa" w:w="1234"/>
          </w:tcPr>
          <w:p>
            <w:r>
              <w:t>1.079 ± 1.107</w:t>
            </w:r>
          </w:p>
        </w:tc>
        <w:tc>
          <w:tcPr>
            <w:tcW w:type="dxa" w:w="1234"/>
          </w:tcPr>
          <w:p>
            <w:r>
              <w:t>1.393 ± 1.322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3.743 ± 3.477</w:t>
            </w:r>
          </w:p>
        </w:tc>
        <w:tc>
          <w:tcPr>
            <w:tcW w:type="dxa" w:w="1234"/>
          </w:tcPr>
          <w:p>
            <w:r>
              <w:t>2.941 ± 2.614</w:t>
            </w:r>
          </w:p>
        </w:tc>
        <w:tc>
          <w:tcPr>
            <w:tcW w:type="dxa" w:w="1234"/>
          </w:tcPr>
          <w:p>
            <w:r>
              <w:t>4.454 ± 4.214</w:t>
            </w:r>
          </w:p>
        </w:tc>
        <w:tc>
          <w:tcPr>
            <w:tcW w:type="dxa" w:w="1234"/>
          </w:tcPr>
          <w:p>
            <w:r>
              <w:t>2.866 ± 2.523</w:t>
            </w:r>
          </w:p>
        </w:tc>
        <w:tc>
          <w:tcPr>
            <w:tcW w:type="dxa" w:w="1234"/>
          </w:tcPr>
          <w:p>
            <w:r>
              <w:t>3.370 ± 2.968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3.407 ± 3.376</w:t>
            </w:r>
          </w:p>
        </w:tc>
        <w:tc>
          <w:tcPr>
            <w:tcW w:type="dxa" w:w="1234"/>
          </w:tcPr>
          <w:p>
            <w:r>
              <w:t>2.496 ± 2.309</w:t>
            </w:r>
          </w:p>
        </w:tc>
        <w:tc>
          <w:tcPr>
            <w:tcW w:type="dxa" w:w="1234"/>
          </w:tcPr>
          <w:p>
            <w:r>
              <w:t>3.697 ± 3.505</w:t>
            </w:r>
          </w:p>
        </w:tc>
        <w:tc>
          <w:tcPr>
            <w:tcW w:type="dxa" w:w="1234"/>
          </w:tcPr>
          <w:p>
            <w:r>
              <w:t>2.623 ± 2.445</w:t>
            </w:r>
          </w:p>
        </w:tc>
        <w:tc>
          <w:tcPr>
            <w:tcW w:type="dxa" w:w="1234"/>
          </w:tcPr>
          <w:p>
            <w:r>
              <w:t>3.060 ± 2.789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2.855 ± 2.649</w:t>
            </w:r>
          </w:p>
        </w:tc>
        <w:tc>
          <w:tcPr>
            <w:tcW w:type="dxa" w:w="1234"/>
          </w:tcPr>
          <w:p>
            <w:r>
              <w:t>2.270 ± 2.252</w:t>
            </w:r>
          </w:p>
        </w:tc>
        <w:tc>
          <w:tcPr>
            <w:tcW w:type="dxa" w:w="1234"/>
          </w:tcPr>
          <w:p>
            <w:r>
              <w:t>3.412 ± 3.130</w:t>
            </w:r>
          </w:p>
        </w:tc>
        <w:tc>
          <w:tcPr>
            <w:tcW w:type="dxa" w:w="1234"/>
          </w:tcPr>
          <w:p>
            <w:r>
              <w:t>2.301 ± 2.168</w:t>
            </w:r>
          </w:p>
        </w:tc>
        <w:tc>
          <w:tcPr>
            <w:tcW w:type="dxa" w:w="1234"/>
          </w:tcPr>
          <w:p>
            <w:r>
              <w:t>2.633 ± 2.430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2.708 ± 2.765</w:t>
            </w:r>
          </w:p>
        </w:tc>
        <w:tc>
          <w:tcPr>
            <w:tcW w:type="dxa" w:w="1234"/>
          </w:tcPr>
          <w:p>
            <w:r>
              <w:t>2.086 ± 1.825</w:t>
            </w:r>
          </w:p>
        </w:tc>
        <w:tc>
          <w:tcPr>
            <w:tcW w:type="dxa" w:w="1234"/>
          </w:tcPr>
          <w:p>
            <w:r>
              <w:t>3.057 ± 2.991</w:t>
            </w:r>
          </w:p>
        </w:tc>
        <w:tc>
          <w:tcPr>
            <w:tcW w:type="dxa" w:w="1234"/>
          </w:tcPr>
          <w:p>
            <w:r>
              <w:t>1.981 ± 1.902</w:t>
            </w:r>
          </w:p>
        </w:tc>
        <w:tc>
          <w:tcPr>
            <w:tcW w:type="dxa" w:w="1234"/>
          </w:tcPr>
          <w:p>
            <w:r>
              <w:t>2.481 ± 2.155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2.661 ± 2.532</w:t>
            </w:r>
          </w:p>
        </w:tc>
        <w:tc>
          <w:tcPr>
            <w:tcW w:type="dxa" w:w="1234"/>
          </w:tcPr>
          <w:p>
            <w:r>
              <w:t>1.960 ± 1.824</w:t>
            </w:r>
          </w:p>
        </w:tc>
        <w:tc>
          <w:tcPr>
            <w:tcW w:type="dxa" w:w="1234"/>
          </w:tcPr>
          <w:p>
            <w:r>
              <w:t>2.668 ± 2.564</w:t>
            </w:r>
          </w:p>
        </w:tc>
        <w:tc>
          <w:tcPr>
            <w:tcW w:type="dxa" w:w="1234"/>
          </w:tcPr>
          <w:p>
            <w:r>
              <w:t>1.750 ± 1.680</w:t>
            </w:r>
          </w:p>
        </w:tc>
        <w:tc>
          <w:tcPr>
            <w:tcW w:type="dxa" w:w="1234"/>
          </w:tcPr>
          <w:p>
            <w:r>
              <w:t>2.246 ± 2.115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2.224 ± 2.220</w:t>
            </w:r>
          </w:p>
        </w:tc>
        <w:tc>
          <w:tcPr>
            <w:tcW w:type="dxa" w:w="1234"/>
          </w:tcPr>
          <w:p>
            <w:r>
              <w:t>1.810 ± 1.743</w:t>
            </w:r>
          </w:p>
        </w:tc>
        <w:tc>
          <w:tcPr>
            <w:tcW w:type="dxa" w:w="1234"/>
          </w:tcPr>
          <w:p>
            <w:r>
              <w:t>2.525 ± 2.374</w:t>
            </w:r>
          </w:p>
        </w:tc>
        <w:tc>
          <w:tcPr>
            <w:tcW w:type="dxa" w:w="1234"/>
          </w:tcPr>
          <w:p>
            <w:r>
              <w:t>1.658 ± 1.596</w:t>
            </w:r>
          </w:p>
        </w:tc>
        <w:tc>
          <w:tcPr>
            <w:tcW w:type="dxa" w:w="1234"/>
          </w:tcPr>
          <w:p>
            <w:r>
              <w:t>2.141 ± 2.032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6.534 ± 6.318</w:t>
            </w:r>
          </w:p>
        </w:tc>
        <w:tc>
          <w:tcPr>
            <w:tcW w:type="dxa" w:w="1234"/>
          </w:tcPr>
          <w:p>
            <w:r>
              <w:t>3.570 ± 3.000</w:t>
            </w:r>
          </w:p>
        </w:tc>
        <w:tc>
          <w:tcPr>
            <w:tcW w:type="dxa" w:w="1234"/>
          </w:tcPr>
          <w:p>
            <w:r>
              <w:t>4.849 ± 4.549</w:t>
            </w:r>
          </w:p>
        </w:tc>
        <w:tc>
          <w:tcPr>
            <w:tcW w:type="dxa" w:w="1234"/>
          </w:tcPr>
          <w:p>
            <w:r>
              <w:t>3.569 ± 3.282</w:t>
            </w:r>
          </w:p>
        </w:tc>
        <w:tc>
          <w:tcPr>
            <w:tcW w:type="dxa" w:w="1234"/>
          </w:tcPr>
          <w:p>
            <w:r>
              <w:t>3.988 ± 3.656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6.052 ± 5.813</w:t>
            </w:r>
          </w:p>
        </w:tc>
        <w:tc>
          <w:tcPr>
            <w:tcW w:type="dxa" w:w="1234"/>
          </w:tcPr>
          <w:p>
            <w:r>
              <w:t>2.830 ± 2.921</w:t>
            </w:r>
          </w:p>
        </w:tc>
        <w:tc>
          <w:tcPr>
            <w:tcW w:type="dxa" w:w="1234"/>
          </w:tcPr>
          <w:p>
            <w:r>
              <w:t>3.540 ± 3.221</w:t>
            </w:r>
          </w:p>
        </w:tc>
        <w:tc>
          <w:tcPr>
            <w:tcW w:type="dxa" w:w="1234"/>
          </w:tcPr>
          <w:p>
            <w:r>
              <w:t>2.962 ± 2.958</w:t>
            </w:r>
          </w:p>
        </w:tc>
        <w:tc>
          <w:tcPr>
            <w:tcW w:type="dxa" w:w="1234"/>
          </w:tcPr>
          <w:p>
            <w:r>
              <w:t>3.753 ± 3.383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6.887 ± 6.303</w:t>
            </w:r>
          </w:p>
        </w:tc>
        <w:tc>
          <w:tcPr>
            <w:tcW w:type="dxa" w:w="1234"/>
          </w:tcPr>
          <w:p>
            <w:r>
              <w:t>2.782 ± 2.732</w:t>
            </w:r>
          </w:p>
        </w:tc>
        <w:tc>
          <w:tcPr>
            <w:tcW w:type="dxa" w:w="1234"/>
          </w:tcPr>
          <w:p>
            <w:r>
              <w:t>3.936 ± 3.570</w:t>
            </w:r>
          </w:p>
        </w:tc>
        <w:tc>
          <w:tcPr>
            <w:tcW w:type="dxa" w:w="1234"/>
          </w:tcPr>
          <w:p>
            <w:r>
              <w:t>2.400 ± 2.524</w:t>
            </w:r>
          </w:p>
        </w:tc>
        <w:tc>
          <w:tcPr>
            <w:tcW w:type="dxa" w:w="1234"/>
          </w:tcPr>
          <w:p>
            <w:r>
              <w:t>3.277 ± 3.097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4.022 ± 3.926</w:t>
            </w:r>
          </w:p>
        </w:tc>
        <w:tc>
          <w:tcPr>
            <w:tcW w:type="dxa" w:w="1234"/>
          </w:tcPr>
          <w:p>
            <w:r>
              <w:t>2.102 ± 2.104</w:t>
            </w:r>
          </w:p>
        </w:tc>
        <w:tc>
          <w:tcPr>
            <w:tcW w:type="dxa" w:w="1234"/>
          </w:tcPr>
          <w:p>
            <w:r>
              <w:t>3.607 ± 3.490</w:t>
            </w:r>
          </w:p>
        </w:tc>
        <w:tc>
          <w:tcPr>
            <w:tcW w:type="dxa" w:w="1234"/>
          </w:tcPr>
          <w:p>
            <w:r>
              <w:t>2.126 ± 2.459</w:t>
            </w:r>
          </w:p>
        </w:tc>
        <w:tc>
          <w:tcPr>
            <w:tcW w:type="dxa" w:w="1234"/>
          </w:tcPr>
          <w:p>
            <w:r>
              <w:t>2.407 ± 2.628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5.588 ± 5.222</w:t>
            </w:r>
          </w:p>
        </w:tc>
        <w:tc>
          <w:tcPr>
            <w:tcW w:type="dxa" w:w="1234"/>
          </w:tcPr>
          <w:p>
            <w:r>
              <w:t>3.107 ± 2.991</w:t>
            </w:r>
          </w:p>
        </w:tc>
        <w:tc>
          <w:tcPr>
            <w:tcW w:type="dxa" w:w="1234"/>
          </w:tcPr>
          <w:p>
            <w:r>
              <w:t>4.304 ± 4.076</w:t>
            </w:r>
          </w:p>
        </w:tc>
        <w:tc>
          <w:tcPr>
            <w:tcW w:type="dxa" w:w="1234"/>
          </w:tcPr>
          <w:p>
            <w:r>
              <w:t>2.990 ± 2.975</w:t>
            </w:r>
          </w:p>
        </w:tc>
        <w:tc>
          <w:tcPr>
            <w:tcW w:type="dxa" w:w="1234"/>
          </w:tcPr>
          <w:p>
            <w:r>
              <w:t>4.094 ± 3.827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5.662 ± 5.436</w:t>
            </w:r>
          </w:p>
        </w:tc>
        <w:tc>
          <w:tcPr>
            <w:tcW w:type="dxa" w:w="1234"/>
          </w:tcPr>
          <w:p>
            <w:r>
              <w:t>2.864 ± 2.644</w:t>
            </w:r>
          </w:p>
        </w:tc>
        <w:tc>
          <w:tcPr>
            <w:tcW w:type="dxa" w:w="1234"/>
          </w:tcPr>
          <w:p>
            <w:r>
              <w:t>4.910 ± 4.643</w:t>
            </w:r>
          </w:p>
        </w:tc>
        <w:tc>
          <w:tcPr>
            <w:tcW w:type="dxa" w:w="1234"/>
          </w:tcPr>
          <w:p>
            <w:r>
              <w:t>2.860 ± 2.957</w:t>
            </w:r>
          </w:p>
        </w:tc>
        <w:tc>
          <w:tcPr>
            <w:tcW w:type="dxa" w:w="1234"/>
          </w:tcPr>
          <w:p>
            <w:r>
              <w:t>3.917 ± 3.701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2.236 ± 2.416</w:t>
            </w:r>
          </w:p>
        </w:tc>
        <w:tc>
          <w:tcPr>
            <w:tcW w:type="dxa" w:w="1234"/>
          </w:tcPr>
          <w:p>
            <w:r>
              <w:t>1.504 ± 1.664</w:t>
            </w:r>
          </w:p>
        </w:tc>
        <w:tc>
          <w:tcPr>
            <w:tcW w:type="dxa" w:w="1234"/>
          </w:tcPr>
          <w:p>
            <w:r>
              <w:t>2.466 ± 2.685</w:t>
            </w:r>
          </w:p>
        </w:tc>
        <w:tc>
          <w:tcPr>
            <w:tcW w:type="dxa" w:w="1234"/>
          </w:tcPr>
          <w:p>
            <w:r>
              <w:t>1.164 ± 1.584</w:t>
            </w:r>
          </w:p>
        </w:tc>
        <w:tc>
          <w:tcPr>
            <w:tcW w:type="dxa" w:w="1234"/>
          </w:tcPr>
          <w:p>
            <w:r>
              <w:t>1.648 ± 1.859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1.908 ± 2.167</w:t>
            </w:r>
          </w:p>
        </w:tc>
        <w:tc>
          <w:tcPr>
            <w:tcW w:type="dxa" w:w="1234"/>
          </w:tcPr>
          <w:p>
            <w:r>
              <w:t>0.992 ± 1.256</w:t>
            </w:r>
          </w:p>
        </w:tc>
        <w:tc>
          <w:tcPr>
            <w:tcW w:type="dxa" w:w="1234"/>
          </w:tcPr>
          <w:p>
            <w:r>
              <w:t>2.075 ± 2.333</w:t>
            </w:r>
          </w:p>
        </w:tc>
        <w:tc>
          <w:tcPr>
            <w:tcW w:type="dxa" w:w="1234"/>
          </w:tcPr>
          <w:p>
            <w:r>
              <w:t>0.924 ± 1.379</w:t>
            </w:r>
          </w:p>
        </w:tc>
        <w:tc>
          <w:tcPr>
            <w:tcW w:type="dxa" w:w="1234"/>
          </w:tcPr>
          <w:p>
            <w:r>
              <w:t>1.320 ± 1.596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4.403 ± 4.289</w:t>
            </w:r>
          </w:p>
        </w:tc>
        <w:tc>
          <w:tcPr>
            <w:tcW w:type="dxa" w:w="1234"/>
          </w:tcPr>
          <w:p>
            <w:r>
              <w:t>3.298 ± 3.128</w:t>
            </w:r>
          </w:p>
        </w:tc>
        <w:tc>
          <w:tcPr>
            <w:tcW w:type="dxa" w:w="1234"/>
          </w:tcPr>
          <w:p>
            <w:r>
              <w:t>4.601 ± 4.427</w:t>
            </w:r>
          </w:p>
        </w:tc>
        <w:tc>
          <w:tcPr>
            <w:tcW w:type="dxa" w:w="1234"/>
          </w:tcPr>
          <w:p>
            <w:r>
              <w:t>3.510 ± 3.393</w:t>
            </w:r>
          </w:p>
        </w:tc>
        <w:tc>
          <w:tcPr>
            <w:tcW w:type="dxa" w:w="1234"/>
          </w:tcPr>
          <w:p>
            <w:r>
              <w:t>4.203 ± 3.906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3.561 ± 3.373</w:t>
            </w:r>
          </w:p>
        </w:tc>
        <w:tc>
          <w:tcPr>
            <w:tcW w:type="dxa" w:w="1234"/>
          </w:tcPr>
          <w:p>
            <w:r>
              <w:t>2.605 ± 2.418</w:t>
            </w:r>
          </w:p>
        </w:tc>
        <w:tc>
          <w:tcPr>
            <w:tcW w:type="dxa" w:w="1234"/>
          </w:tcPr>
          <w:p>
            <w:r>
              <w:t>4.001 ± 3.771</w:t>
            </w:r>
          </w:p>
        </w:tc>
        <w:tc>
          <w:tcPr>
            <w:tcW w:type="dxa" w:w="1234"/>
          </w:tcPr>
          <w:p>
            <w:r>
              <w:t>2.957 ± 2.787</w:t>
            </w:r>
          </w:p>
        </w:tc>
        <w:tc>
          <w:tcPr>
            <w:tcW w:type="dxa" w:w="1234"/>
          </w:tcPr>
          <w:p>
            <w:r>
              <w:t>3.466 ± 3.150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3.349 ± 3.342</w:t>
            </w:r>
          </w:p>
        </w:tc>
        <w:tc>
          <w:tcPr>
            <w:tcW w:type="dxa" w:w="1234"/>
          </w:tcPr>
          <w:p>
            <w:r>
              <w:t>2.443 ± 2.355</w:t>
            </w:r>
          </w:p>
        </w:tc>
        <w:tc>
          <w:tcPr>
            <w:tcW w:type="dxa" w:w="1234"/>
          </w:tcPr>
          <w:p>
            <w:r>
              <w:t>3.385 ± 3.212</w:t>
            </w:r>
          </w:p>
        </w:tc>
        <w:tc>
          <w:tcPr>
            <w:tcW w:type="dxa" w:w="1234"/>
          </w:tcPr>
          <w:p>
            <w:r>
              <w:t>2.948 ± 2.904</w:t>
            </w:r>
          </w:p>
        </w:tc>
        <w:tc>
          <w:tcPr>
            <w:tcW w:type="dxa" w:w="1234"/>
          </w:tcPr>
          <w:p>
            <w:r>
              <w:t>3.131 ± 2.729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2.916 ± 2.794</w:t>
            </w:r>
          </w:p>
        </w:tc>
        <w:tc>
          <w:tcPr>
            <w:tcW w:type="dxa" w:w="1234"/>
          </w:tcPr>
          <w:p>
            <w:r>
              <w:t>2.150 ± 1.984</w:t>
            </w:r>
          </w:p>
        </w:tc>
        <w:tc>
          <w:tcPr>
            <w:tcW w:type="dxa" w:w="1234"/>
          </w:tcPr>
          <w:p>
            <w:r>
              <w:t>3.241 ± 3.164</w:t>
            </w:r>
          </w:p>
        </w:tc>
        <w:tc>
          <w:tcPr>
            <w:tcW w:type="dxa" w:w="1234"/>
          </w:tcPr>
          <w:p>
            <w:r>
              <w:t>2.564 ± 2.595</w:t>
            </w:r>
          </w:p>
        </w:tc>
        <w:tc>
          <w:tcPr>
            <w:tcW w:type="dxa" w:w="1234"/>
          </w:tcPr>
          <w:p>
            <w:r>
              <w:t>2.758 ± 2.825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2.823 ± 2.671</w:t>
            </w:r>
          </w:p>
        </w:tc>
        <w:tc>
          <w:tcPr>
            <w:tcW w:type="dxa" w:w="1234"/>
          </w:tcPr>
          <w:p>
            <w:r>
              <w:t>2.130 ± 2.058</w:t>
            </w:r>
          </w:p>
        </w:tc>
        <w:tc>
          <w:tcPr>
            <w:tcW w:type="dxa" w:w="1234"/>
          </w:tcPr>
          <w:p>
            <w:r>
              <w:t>3.086 ± 2.757</w:t>
            </w:r>
          </w:p>
        </w:tc>
        <w:tc>
          <w:tcPr>
            <w:tcW w:type="dxa" w:w="1234"/>
          </w:tcPr>
          <w:p>
            <w:r>
              <w:t>2.517 ± 2.632</w:t>
            </w:r>
          </w:p>
        </w:tc>
        <w:tc>
          <w:tcPr>
            <w:tcW w:type="dxa" w:w="1234"/>
          </w:tcPr>
          <w:p>
            <w:r>
              <w:t>2.579 ± 2.290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2.477 ± 2.354</w:t>
            </w:r>
          </w:p>
        </w:tc>
        <w:tc>
          <w:tcPr>
            <w:tcW w:type="dxa" w:w="1234"/>
          </w:tcPr>
          <w:p>
            <w:r>
              <w:t>1.966 ± 1.839</w:t>
            </w:r>
          </w:p>
        </w:tc>
        <w:tc>
          <w:tcPr>
            <w:tcW w:type="dxa" w:w="1234"/>
          </w:tcPr>
          <w:p>
            <w:r>
              <w:t>2.262 ± 2.228</w:t>
            </w:r>
          </w:p>
        </w:tc>
        <w:tc>
          <w:tcPr>
            <w:tcW w:type="dxa" w:w="1234"/>
          </w:tcPr>
          <w:p>
            <w:r>
              <w:t>2.337 ± 2.274</w:t>
            </w:r>
          </w:p>
        </w:tc>
        <w:tc>
          <w:tcPr>
            <w:tcW w:type="dxa" w:w="1234"/>
          </w:tcPr>
          <w:p>
            <w:r>
              <w:t>2.620 ± 2.410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7.290 ± 6.511</w:t>
            </w:r>
          </w:p>
        </w:tc>
        <w:tc>
          <w:tcPr>
            <w:tcW w:type="dxa" w:w="1234"/>
          </w:tcPr>
          <w:p>
            <w:r>
              <w:t>4.188 ± 4.028</w:t>
            </w:r>
          </w:p>
        </w:tc>
        <w:tc>
          <w:tcPr>
            <w:tcW w:type="dxa" w:w="1234"/>
          </w:tcPr>
          <w:p>
            <w:r>
              <w:t>5.950 ± 5.306</w:t>
            </w:r>
          </w:p>
        </w:tc>
        <w:tc>
          <w:tcPr>
            <w:tcW w:type="dxa" w:w="1234"/>
          </w:tcPr>
          <w:p>
            <w:r>
              <w:t>3.993 ± 3.836</w:t>
            </w:r>
          </w:p>
        </w:tc>
        <w:tc>
          <w:tcPr>
            <w:tcW w:type="dxa" w:w="1234"/>
          </w:tcPr>
          <w:p>
            <w:r>
              <w:t>5.371 ± 4.748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6.572 ± 5.859</w:t>
            </w:r>
          </w:p>
        </w:tc>
        <w:tc>
          <w:tcPr>
            <w:tcW w:type="dxa" w:w="1234"/>
          </w:tcPr>
          <w:p>
            <w:r>
              <w:t>4.042 ± 3.982</w:t>
            </w:r>
          </w:p>
        </w:tc>
        <w:tc>
          <w:tcPr>
            <w:tcW w:type="dxa" w:w="1234"/>
          </w:tcPr>
          <w:p>
            <w:r>
              <w:t>3.842 ± 3.562</w:t>
            </w:r>
          </w:p>
        </w:tc>
        <w:tc>
          <w:tcPr>
            <w:tcW w:type="dxa" w:w="1234"/>
          </w:tcPr>
          <w:p>
            <w:r>
              <w:t>3.761 ± 3.481</w:t>
            </w:r>
          </w:p>
        </w:tc>
        <w:tc>
          <w:tcPr>
            <w:tcW w:type="dxa" w:w="1234"/>
          </w:tcPr>
          <w:p>
            <w:r>
              <w:t>4.373 ± 3.916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6.681 ± 5.888</w:t>
            </w:r>
          </w:p>
        </w:tc>
        <w:tc>
          <w:tcPr>
            <w:tcW w:type="dxa" w:w="1234"/>
          </w:tcPr>
          <w:p>
            <w:r>
              <w:t>3.120 ± 2.584</w:t>
            </w:r>
          </w:p>
        </w:tc>
        <w:tc>
          <w:tcPr>
            <w:tcW w:type="dxa" w:w="1234"/>
          </w:tcPr>
          <w:p>
            <w:r>
              <w:t>4.779 ± 4.291</w:t>
            </w:r>
          </w:p>
        </w:tc>
        <w:tc>
          <w:tcPr>
            <w:tcW w:type="dxa" w:w="1234"/>
          </w:tcPr>
          <w:p>
            <w:r>
              <w:t>2.281 ± 2.196</w:t>
            </w:r>
          </w:p>
        </w:tc>
        <w:tc>
          <w:tcPr>
            <w:tcW w:type="dxa" w:w="1234"/>
          </w:tcPr>
          <w:p>
            <w:r>
              <w:t>3.411 ± 3.080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4.045 ± 3.695</w:t>
            </w:r>
          </w:p>
        </w:tc>
        <w:tc>
          <w:tcPr>
            <w:tcW w:type="dxa" w:w="1234"/>
          </w:tcPr>
          <w:p>
            <w:r>
              <w:t>2.632 ± 2.462</w:t>
            </w:r>
          </w:p>
        </w:tc>
        <w:tc>
          <w:tcPr>
            <w:tcW w:type="dxa" w:w="1234"/>
          </w:tcPr>
          <w:p>
            <w:r>
              <w:t>3.366 ± 2.914</w:t>
            </w:r>
          </w:p>
        </w:tc>
        <w:tc>
          <w:tcPr>
            <w:tcW w:type="dxa" w:w="1234"/>
          </w:tcPr>
          <w:p>
            <w:r>
              <w:t>2.724 ± 2.522</w:t>
            </w:r>
          </w:p>
        </w:tc>
        <w:tc>
          <w:tcPr>
            <w:tcW w:type="dxa" w:w="1234"/>
          </w:tcPr>
          <w:p>
            <w:r>
              <w:t>3.033 ± 2.850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5.938 ± 5.451</w:t>
            </w:r>
          </w:p>
        </w:tc>
        <w:tc>
          <w:tcPr>
            <w:tcW w:type="dxa" w:w="1234"/>
          </w:tcPr>
          <w:p>
            <w:r>
              <w:t>3.500 ± 3.185</w:t>
            </w:r>
          </w:p>
        </w:tc>
        <w:tc>
          <w:tcPr>
            <w:tcW w:type="dxa" w:w="1234"/>
          </w:tcPr>
          <w:p>
            <w:r>
              <w:t>4.952 ± 4.344</w:t>
            </w:r>
          </w:p>
        </w:tc>
        <w:tc>
          <w:tcPr>
            <w:tcW w:type="dxa" w:w="1234"/>
          </w:tcPr>
          <w:p>
            <w:r>
              <w:t>3.617 ± 3.116</w:t>
            </w:r>
          </w:p>
        </w:tc>
        <w:tc>
          <w:tcPr>
            <w:tcW w:type="dxa" w:w="1234"/>
          </w:tcPr>
          <w:p>
            <w:r>
              <w:t>4.441 ± 4.078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5.731 ± 5.233</w:t>
            </w:r>
          </w:p>
        </w:tc>
        <w:tc>
          <w:tcPr>
            <w:tcW w:type="dxa" w:w="1234"/>
          </w:tcPr>
          <w:p>
            <w:r>
              <w:t>3.943 ± 3.647</w:t>
            </w:r>
          </w:p>
        </w:tc>
        <w:tc>
          <w:tcPr>
            <w:tcW w:type="dxa" w:w="1234"/>
          </w:tcPr>
          <w:p>
            <w:r>
              <w:t>5.373 ± 4.887</w:t>
            </w:r>
          </w:p>
        </w:tc>
        <w:tc>
          <w:tcPr>
            <w:tcW w:type="dxa" w:w="1234"/>
          </w:tcPr>
          <w:p>
            <w:r>
              <w:t>3.331 ± 3.052</w:t>
            </w:r>
          </w:p>
        </w:tc>
        <w:tc>
          <w:tcPr>
            <w:tcW w:type="dxa" w:w="1234"/>
          </w:tcPr>
          <w:p>
            <w:r>
              <w:t>4.414 ± 4.034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2.333 ± 2.268</w:t>
            </w:r>
          </w:p>
        </w:tc>
        <w:tc>
          <w:tcPr>
            <w:tcW w:type="dxa" w:w="1234"/>
          </w:tcPr>
          <w:p>
            <w:r>
              <w:t>1.717 ± 1.664</w:t>
            </w:r>
          </w:p>
        </w:tc>
        <w:tc>
          <w:tcPr>
            <w:tcW w:type="dxa" w:w="1234"/>
          </w:tcPr>
          <w:p>
            <w:r>
              <w:t>2.232 ± 1.985</w:t>
            </w:r>
          </w:p>
        </w:tc>
        <w:tc>
          <w:tcPr>
            <w:tcW w:type="dxa" w:w="1234"/>
          </w:tcPr>
          <w:p>
            <w:r>
              <w:t>1.579 ± 1.521</w:t>
            </w:r>
          </w:p>
        </w:tc>
        <w:tc>
          <w:tcPr>
            <w:tcW w:type="dxa" w:w="1234"/>
          </w:tcPr>
          <w:p>
            <w:r>
              <w:t>2.000 ± 1.924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1.916 ± 1.701</w:t>
            </w:r>
          </w:p>
        </w:tc>
        <w:tc>
          <w:tcPr>
            <w:tcW w:type="dxa" w:w="1234"/>
          </w:tcPr>
          <w:p>
            <w:r>
              <w:t>1.267 ± 1.201</w:t>
            </w:r>
          </w:p>
        </w:tc>
        <w:tc>
          <w:tcPr>
            <w:tcW w:type="dxa" w:w="1234"/>
          </w:tcPr>
          <w:p>
            <w:r>
              <w:t>1.702 ± 1.595</w:t>
            </w:r>
          </w:p>
        </w:tc>
        <w:tc>
          <w:tcPr>
            <w:tcW w:type="dxa" w:w="1234"/>
          </w:tcPr>
          <w:p>
            <w:r>
              <w:t>1.039 ± 1.006</w:t>
            </w:r>
          </w:p>
        </w:tc>
        <w:tc>
          <w:tcPr>
            <w:tcW w:type="dxa" w:w="1234"/>
          </w:tcPr>
          <w:p>
            <w:r>
              <w:t>1.503 ± 1.449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4.385 ± 4.025</w:t>
            </w:r>
          </w:p>
        </w:tc>
        <w:tc>
          <w:tcPr>
            <w:tcW w:type="dxa" w:w="1234"/>
          </w:tcPr>
          <w:p>
            <w:r>
              <w:t>3.764 ± 3.431</w:t>
            </w:r>
          </w:p>
        </w:tc>
        <w:tc>
          <w:tcPr>
            <w:tcW w:type="dxa" w:w="1234"/>
          </w:tcPr>
          <w:p>
            <w:r>
              <w:t>4.706 ± 4.227</w:t>
            </w:r>
          </w:p>
        </w:tc>
        <w:tc>
          <w:tcPr>
            <w:tcW w:type="dxa" w:w="1234"/>
          </w:tcPr>
          <w:p>
            <w:r>
              <w:t>3.422 ± 2.965</w:t>
            </w:r>
          </w:p>
        </w:tc>
        <w:tc>
          <w:tcPr>
            <w:tcW w:type="dxa" w:w="1234"/>
          </w:tcPr>
          <w:p>
            <w:r>
              <w:t>4.270 ± 3.840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4.015 ± 3.608</w:t>
            </w:r>
          </w:p>
        </w:tc>
        <w:tc>
          <w:tcPr>
            <w:tcW w:type="dxa" w:w="1234"/>
          </w:tcPr>
          <w:p>
            <w:r>
              <w:t>3.154 ± 3.085</w:t>
            </w:r>
          </w:p>
        </w:tc>
        <w:tc>
          <w:tcPr>
            <w:tcW w:type="dxa" w:w="1234"/>
          </w:tcPr>
          <w:p>
            <w:r>
              <w:t>4.375 ± 3.836</w:t>
            </w:r>
          </w:p>
        </w:tc>
        <w:tc>
          <w:tcPr>
            <w:tcW w:type="dxa" w:w="1234"/>
          </w:tcPr>
          <w:p>
            <w:r>
              <w:t>2.899 ± 2.568</w:t>
            </w:r>
          </w:p>
        </w:tc>
        <w:tc>
          <w:tcPr>
            <w:tcW w:type="dxa" w:w="1234"/>
          </w:tcPr>
          <w:p>
            <w:r>
              <w:t>3.732 ± 3.416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3.621 ± 3.177</w:t>
            </w:r>
          </w:p>
        </w:tc>
        <w:tc>
          <w:tcPr>
            <w:tcW w:type="dxa" w:w="1234"/>
          </w:tcPr>
          <w:p>
            <w:r>
              <w:t>3.020 ± 2.729</w:t>
            </w:r>
          </w:p>
        </w:tc>
        <w:tc>
          <w:tcPr>
            <w:tcW w:type="dxa" w:w="1234"/>
          </w:tcPr>
          <w:p>
            <w:r>
              <w:t>3.929 ± 3.527</w:t>
            </w:r>
          </w:p>
        </w:tc>
        <w:tc>
          <w:tcPr>
            <w:tcW w:type="dxa" w:w="1234"/>
          </w:tcPr>
          <w:p>
            <w:r>
              <w:t>2.644 ± 2.498</w:t>
            </w:r>
          </w:p>
        </w:tc>
        <w:tc>
          <w:tcPr>
            <w:tcW w:type="dxa" w:w="1234"/>
          </w:tcPr>
          <w:p>
            <w:r>
              <w:t>3.322 ± 3.039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3.323 ± 2.932</w:t>
            </w:r>
          </w:p>
        </w:tc>
        <w:tc>
          <w:tcPr>
            <w:tcW w:type="dxa" w:w="1234"/>
          </w:tcPr>
          <w:p>
            <w:r>
              <w:t>2.747 ± 2.596</w:t>
            </w:r>
          </w:p>
        </w:tc>
        <w:tc>
          <w:tcPr>
            <w:tcW w:type="dxa" w:w="1234"/>
          </w:tcPr>
          <w:p>
            <w:r>
              <w:t>3.349 ± 3.130</w:t>
            </w:r>
          </w:p>
        </w:tc>
        <w:tc>
          <w:tcPr>
            <w:tcW w:type="dxa" w:w="1234"/>
          </w:tcPr>
          <w:p>
            <w:r>
              <w:t>2.558 ± 2.226</w:t>
            </w:r>
          </w:p>
        </w:tc>
        <w:tc>
          <w:tcPr>
            <w:tcW w:type="dxa" w:w="1234"/>
          </w:tcPr>
          <w:p>
            <w:r>
              <w:t>3.056 ± 2.736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3.079 ± 2.781</w:t>
            </w:r>
          </w:p>
        </w:tc>
        <w:tc>
          <w:tcPr>
            <w:tcW w:type="dxa" w:w="1234"/>
          </w:tcPr>
          <w:p>
            <w:r>
              <w:t>2.695 ± 2.436</w:t>
            </w:r>
          </w:p>
        </w:tc>
        <w:tc>
          <w:tcPr>
            <w:tcW w:type="dxa" w:w="1234"/>
          </w:tcPr>
          <w:p>
            <w:r>
              <w:t>3.200 ± 2.968</w:t>
            </w:r>
          </w:p>
        </w:tc>
        <w:tc>
          <w:tcPr>
            <w:tcW w:type="dxa" w:w="1234"/>
          </w:tcPr>
          <w:p>
            <w:r>
              <w:t>2.384 ± 2.185</w:t>
            </w:r>
          </w:p>
        </w:tc>
        <w:tc>
          <w:tcPr>
            <w:tcW w:type="dxa" w:w="1234"/>
          </w:tcPr>
          <w:p>
            <w:r>
              <w:t>2.912 ± 2.673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2.791 ± 2.564</w:t>
            </w:r>
          </w:p>
        </w:tc>
        <w:tc>
          <w:tcPr>
            <w:tcW w:type="dxa" w:w="1234"/>
          </w:tcPr>
          <w:p>
            <w:r>
              <w:t>2.444 ± 2.207</w:t>
            </w:r>
          </w:p>
        </w:tc>
        <w:tc>
          <w:tcPr>
            <w:tcW w:type="dxa" w:w="1234"/>
          </w:tcPr>
          <w:p>
            <w:r>
              <w:t>2.934 ± 2.617</w:t>
            </w:r>
          </w:p>
        </w:tc>
        <w:tc>
          <w:tcPr>
            <w:tcW w:type="dxa" w:w="1234"/>
          </w:tcPr>
          <w:p>
            <w:r>
              <w:t>2.185 ± 1.937</w:t>
            </w:r>
          </w:p>
        </w:tc>
        <w:tc>
          <w:tcPr>
            <w:tcW w:type="dxa" w:w="1234"/>
          </w:tcPr>
          <w:p>
            <w:r>
              <w:t>2.721 ± 2.516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6.898 ± 6.078</w:t>
            </w:r>
          </w:p>
        </w:tc>
        <w:tc>
          <w:tcPr>
            <w:tcW w:type="dxa" w:w="1234"/>
          </w:tcPr>
          <w:p>
            <w:r>
              <w:t>4.466 ± 4.075</w:t>
            </w:r>
          </w:p>
        </w:tc>
        <w:tc>
          <w:tcPr>
            <w:tcW w:type="dxa" w:w="1234"/>
          </w:tcPr>
          <w:p>
            <w:r>
              <w:t>5.305 ± 4.567</w:t>
            </w:r>
          </w:p>
        </w:tc>
        <w:tc>
          <w:tcPr>
            <w:tcW w:type="dxa" w:w="1234"/>
          </w:tcPr>
          <w:p>
            <w:r>
              <w:t>4.098 ± 3.802</w:t>
            </w:r>
          </w:p>
        </w:tc>
        <w:tc>
          <w:tcPr>
            <w:tcW w:type="dxa" w:w="1234"/>
          </w:tcPr>
          <w:p>
            <w:r>
              <w:t>4.978 ± 4.527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5.805 ± 5.261</w:t>
            </w:r>
          </w:p>
        </w:tc>
        <w:tc>
          <w:tcPr>
            <w:tcW w:type="dxa" w:w="1234"/>
          </w:tcPr>
          <w:p>
            <w:r>
              <w:t>3.598 ± 3.398</w:t>
            </w:r>
          </w:p>
        </w:tc>
        <w:tc>
          <w:tcPr>
            <w:tcW w:type="dxa" w:w="1234"/>
          </w:tcPr>
          <w:p>
            <w:r>
              <w:t>3.521 ± 3.172</w:t>
            </w:r>
          </w:p>
        </w:tc>
        <w:tc>
          <w:tcPr>
            <w:tcW w:type="dxa" w:w="1234"/>
          </w:tcPr>
          <w:p>
            <w:r>
              <w:t>3.770 ± 3.218</w:t>
            </w:r>
          </w:p>
        </w:tc>
        <w:tc>
          <w:tcPr>
            <w:tcW w:type="dxa" w:w="1234"/>
          </w:tcPr>
          <w:p>
            <w:r>
              <w:t>4.576 ± 4.209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6.310 ± 5.651</w:t>
            </w:r>
          </w:p>
        </w:tc>
        <w:tc>
          <w:tcPr>
            <w:tcW w:type="dxa" w:w="1234"/>
          </w:tcPr>
          <w:p>
            <w:r>
              <w:t>3.261 ± 3.041</w:t>
            </w:r>
          </w:p>
        </w:tc>
        <w:tc>
          <w:tcPr>
            <w:tcW w:type="dxa" w:w="1234"/>
          </w:tcPr>
          <w:p>
            <w:r>
              <w:t>4.440 ± 3.920</w:t>
            </w:r>
          </w:p>
        </w:tc>
        <w:tc>
          <w:tcPr>
            <w:tcW w:type="dxa" w:w="1234"/>
          </w:tcPr>
          <w:p>
            <w:r>
              <w:t>2.655 ± 2.397</w:t>
            </w:r>
          </w:p>
        </w:tc>
        <w:tc>
          <w:tcPr>
            <w:tcW w:type="dxa" w:w="1234"/>
          </w:tcPr>
          <w:p>
            <w:r>
              <w:t>3.694 ± 3.539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3.603 ± 3.477</w:t>
            </w:r>
          </w:p>
        </w:tc>
        <w:tc>
          <w:tcPr>
            <w:tcW w:type="dxa" w:w="1234"/>
          </w:tcPr>
          <w:p>
            <w:r>
              <w:t>2.372 ± 2.134</w:t>
            </w:r>
          </w:p>
        </w:tc>
        <w:tc>
          <w:tcPr>
            <w:tcW w:type="dxa" w:w="1234"/>
          </w:tcPr>
          <w:p>
            <w:r>
              <w:t>2.789 ± 2.629</w:t>
            </w:r>
          </w:p>
        </w:tc>
        <w:tc>
          <w:tcPr>
            <w:tcW w:type="dxa" w:w="1234"/>
          </w:tcPr>
          <w:p>
            <w:r>
              <w:t>2.258 ± 2.054</w:t>
            </w:r>
          </w:p>
        </w:tc>
        <w:tc>
          <w:tcPr>
            <w:tcW w:type="dxa" w:w="1234"/>
          </w:tcPr>
          <w:p>
            <w:r>
              <w:t>2.647 ± 2.621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5.381 ± 5.005</w:t>
            </w:r>
          </w:p>
        </w:tc>
        <w:tc>
          <w:tcPr>
            <w:tcW w:type="dxa" w:w="1234"/>
          </w:tcPr>
          <w:p>
            <w:r>
              <w:t>3.910 ± 3.757</w:t>
            </w:r>
          </w:p>
        </w:tc>
        <w:tc>
          <w:tcPr>
            <w:tcW w:type="dxa" w:w="1234"/>
          </w:tcPr>
          <w:p>
            <w:r>
              <w:t>4.539 ± 4.303</w:t>
            </w:r>
          </w:p>
        </w:tc>
        <w:tc>
          <w:tcPr>
            <w:tcW w:type="dxa" w:w="1234"/>
          </w:tcPr>
          <w:p>
            <w:r>
              <w:t>3.555 ± 3.440</w:t>
            </w:r>
          </w:p>
        </w:tc>
        <w:tc>
          <w:tcPr>
            <w:tcW w:type="dxa" w:w="1234"/>
          </w:tcPr>
          <w:p>
            <w:r>
              <w:t>4.327 ± 3.932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5.463 ± 5.257</w:t>
            </w:r>
          </w:p>
        </w:tc>
        <w:tc>
          <w:tcPr>
            <w:tcW w:type="dxa" w:w="1234"/>
          </w:tcPr>
          <w:p>
            <w:r>
              <w:t>3.168 ± 2.959</w:t>
            </w:r>
          </w:p>
        </w:tc>
        <w:tc>
          <w:tcPr>
            <w:tcW w:type="dxa" w:w="1234"/>
          </w:tcPr>
          <w:p>
            <w:r>
              <w:t>4.613 ± 3.998</w:t>
            </w:r>
          </w:p>
        </w:tc>
        <w:tc>
          <w:tcPr>
            <w:tcW w:type="dxa" w:w="1234"/>
          </w:tcPr>
          <w:p>
            <w:r>
              <w:t>3.255 ± 3.072</w:t>
            </w:r>
          </w:p>
        </w:tc>
        <w:tc>
          <w:tcPr>
            <w:tcW w:type="dxa" w:w="1234"/>
          </w:tcPr>
          <w:p>
            <w:r>
              <w:t>4.207 ± 3.929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2.422 ± 2.294</w:t>
            </w:r>
          </w:p>
        </w:tc>
        <w:tc>
          <w:tcPr>
            <w:tcW w:type="dxa" w:w="1234"/>
          </w:tcPr>
          <w:p>
            <w:r>
              <w:t>1.887 ± 1.839</w:t>
            </w:r>
          </w:p>
        </w:tc>
        <w:tc>
          <w:tcPr>
            <w:tcW w:type="dxa" w:w="1234"/>
          </w:tcPr>
          <w:p>
            <w:r>
              <w:t>2.180 ± 1.944</w:t>
            </w:r>
          </w:p>
        </w:tc>
        <w:tc>
          <w:tcPr>
            <w:tcW w:type="dxa" w:w="1234"/>
          </w:tcPr>
          <w:p>
            <w:r>
              <w:t>1.616 ± 1.434</w:t>
            </w:r>
          </w:p>
        </w:tc>
        <w:tc>
          <w:tcPr>
            <w:tcW w:type="dxa" w:w="1234"/>
          </w:tcPr>
          <w:p>
            <w:r>
              <w:t>1.882 ± 1.934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1.713 ± 1.681</w:t>
            </w:r>
          </w:p>
        </w:tc>
        <w:tc>
          <w:tcPr>
            <w:tcW w:type="dxa" w:w="1234"/>
          </w:tcPr>
          <w:p>
            <w:r>
              <w:t>1.309 ± 1.350</w:t>
            </w:r>
          </w:p>
        </w:tc>
        <w:tc>
          <w:tcPr>
            <w:tcW w:type="dxa" w:w="1234"/>
          </w:tcPr>
          <w:p>
            <w:r>
              <w:t>1.499 ± 1.360</w:t>
            </w:r>
          </w:p>
        </w:tc>
        <w:tc>
          <w:tcPr>
            <w:tcW w:type="dxa" w:w="1234"/>
          </w:tcPr>
          <w:p>
            <w:r>
              <w:t>1.052 ± 1.028</w:t>
            </w:r>
          </w:p>
        </w:tc>
        <w:tc>
          <w:tcPr>
            <w:tcW w:type="dxa" w:w="1234"/>
          </w:tcPr>
          <w:p>
            <w:r>
              <w:t>1.362 ± 1.373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3.754 ± 3.344</w:t>
            </w:r>
          </w:p>
        </w:tc>
        <w:tc>
          <w:tcPr>
            <w:tcW w:type="dxa" w:w="1234"/>
          </w:tcPr>
          <w:p>
            <w:r>
              <w:t>3.001 ± 2.683</w:t>
            </w:r>
          </w:p>
        </w:tc>
        <w:tc>
          <w:tcPr>
            <w:tcW w:type="dxa" w:w="1234"/>
          </w:tcPr>
          <w:p>
            <w:r>
              <w:t>3.942 ± 3.550</w:t>
            </w:r>
          </w:p>
        </w:tc>
        <w:tc>
          <w:tcPr>
            <w:tcW w:type="dxa" w:w="1234"/>
          </w:tcPr>
          <w:p>
            <w:r>
              <w:t>2.869 ± 2.742</w:t>
            </w:r>
          </w:p>
        </w:tc>
        <w:tc>
          <w:tcPr>
            <w:tcW w:type="dxa" w:w="1234"/>
          </w:tcPr>
          <w:p>
            <w:r>
              <w:t>3.469 ± 3.290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3.305 ± 3.035</w:t>
            </w:r>
          </w:p>
        </w:tc>
        <w:tc>
          <w:tcPr>
            <w:tcW w:type="dxa" w:w="1234"/>
          </w:tcPr>
          <w:p>
            <w:r>
              <w:t>2.681 ± 2.511</w:t>
            </w:r>
          </w:p>
        </w:tc>
        <w:tc>
          <w:tcPr>
            <w:tcW w:type="dxa" w:w="1234"/>
          </w:tcPr>
          <w:p>
            <w:r>
              <w:t>3.320 ± 3.136</w:t>
            </w:r>
          </w:p>
        </w:tc>
        <w:tc>
          <w:tcPr>
            <w:tcW w:type="dxa" w:w="1234"/>
          </w:tcPr>
          <w:p>
            <w:r>
              <w:t>2.735 ± 2.512</w:t>
            </w:r>
          </w:p>
        </w:tc>
        <w:tc>
          <w:tcPr>
            <w:tcW w:type="dxa" w:w="1234"/>
          </w:tcPr>
          <w:p>
            <w:r>
              <w:t>2.995 ± 2.862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2.895 ± 2.711</w:t>
            </w:r>
          </w:p>
        </w:tc>
        <w:tc>
          <w:tcPr>
            <w:tcW w:type="dxa" w:w="1234"/>
          </w:tcPr>
          <w:p>
            <w:r>
              <w:t>2.518 ± 2.479</w:t>
            </w:r>
          </w:p>
        </w:tc>
        <w:tc>
          <w:tcPr>
            <w:tcW w:type="dxa" w:w="1234"/>
          </w:tcPr>
          <w:p>
            <w:r>
              <w:t>2.900 ± 2.537</w:t>
            </w:r>
          </w:p>
        </w:tc>
        <w:tc>
          <w:tcPr>
            <w:tcW w:type="dxa" w:w="1234"/>
          </w:tcPr>
          <w:p>
            <w:r>
              <w:t>2.224 ± 2.024</w:t>
            </w:r>
          </w:p>
        </w:tc>
        <w:tc>
          <w:tcPr>
            <w:tcW w:type="dxa" w:w="1234"/>
          </w:tcPr>
          <w:p>
            <w:r>
              <w:t>2.752 ± 2.561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2.497 ± 2.196</w:t>
            </w:r>
          </w:p>
        </w:tc>
        <w:tc>
          <w:tcPr>
            <w:tcW w:type="dxa" w:w="1234"/>
          </w:tcPr>
          <w:p>
            <w:r>
              <w:t>1.993 ± 1.780</w:t>
            </w:r>
          </w:p>
        </w:tc>
        <w:tc>
          <w:tcPr>
            <w:tcW w:type="dxa" w:w="1234"/>
          </w:tcPr>
          <w:p>
            <w:r>
              <w:t>2.675 ± 2.366</w:t>
            </w:r>
          </w:p>
        </w:tc>
        <w:tc>
          <w:tcPr>
            <w:tcW w:type="dxa" w:w="1234"/>
          </w:tcPr>
          <w:p>
            <w:r>
              <w:t>2.027 ± 1.868</w:t>
            </w:r>
          </w:p>
        </w:tc>
        <w:tc>
          <w:tcPr>
            <w:tcW w:type="dxa" w:w="1234"/>
          </w:tcPr>
          <w:p>
            <w:r>
              <w:t>2.565 ± 2.498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2.417 ± 2.251</w:t>
            </w:r>
          </w:p>
        </w:tc>
        <w:tc>
          <w:tcPr>
            <w:tcW w:type="dxa" w:w="1234"/>
          </w:tcPr>
          <w:p>
            <w:r>
              <w:t>2.041 ± 2.026</w:t>
            </w:r>
          </w:p>
        </w:tc>
        <w:tc>
          <w:tcPr>
            <w:tcW w:type="dxa" w:w="1234"/>
          </w:tcPr>
          <w:p>
            <w:r>
              <w:t>2.454 ± 2.227</w:t>
            </w:r>
          </w:p>
        </w:tc>
        <w:tc>
          <w:tcPr>
            <w:tcW w:type="dxa" w:w="1234"/>
          </w:tcPr>
          <w:p>
            <w:r>
              <w:t>2.006 ± 1.815</w:t>
            </w:r>
          </w:p>
        </w:tc>
        <w:tc>
          <w:tcPr>
            <w:tcW w:type="dxa" w:w="1234"/>
          </w:tcPr>
          <w:p>
            <w:r>
              <w:t>2.034 ± 1.949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2.195 ± 1.970</w:t>
            </w:r>
          </w:p>
        </w:tc>
        <w:tc>
          <w:tcPr>
            <w:tcW w:type="dxa" w:w="1234"/>
          </w:tcPr>
          <w:p>
            <w:r>
              <w:t>2.031 ± 1.966</w:t>
            </w:r>
          </w:p>
        </w:tc>
        <w:tc>
          <w:tcPr>
            <w:tcW w:type="dxa" w:w="1234"/>
          </w:tcPr>
          <w:p>
            <w:r>
              <w:t>2.187 ± 2.064</w:t>
            </w:r>
          </w:p>
        </w:tc>
        <w:tc>
          <w:tcPr>
            <w:tcW w:type="dxa" w:w="1234"/>
          </w:tcPr>
          <w:p>
            <w:r>
              <w:t>1.753 ± 1.622</w:t>
            </w:r>
          </w:p>
        </w:tc>
        <w:tc>
          <w:tcPr>
            <w:tcW w:type="dxa" w:w="1234"/>
          </w:tcPr>
          <w:p>
            <w:r>
              <w:t>2.176 ± 2.022</w:t>
            </w:r>
          </w:p>
        </w:tc>
      </w:tr>
    </w:tbl>
    <w:p>
      <w:r>
        <w:br w:type="page"/>
      </w:r>
    </w:p>
    <w:p>
      <w:r>
        <w:t>Table S. 14 Mean absolute difference of percentile ranking between PGSs estimated from imputed genotyping data of eight genotyping arrays and six LPS coverages and PGS estimated from WGS in 5 different populations with PRsice p-value setting of 1e-05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6.707 ± 6.253</w:t>
            </w:r>
          </w:p>
        </w:tc>
        <w:tc>
          <w:tcPr>
            <w:tcW w:type="dxa" w:w="1234"/>
          </w:tcPr>
          <w:p>
            <w:r>
              <w:t>3.520 ± 3.288</w:t>
            </w:r>
          </w:p>
        </w:tc>
        <w:tc>
          <w:tcPr>
            <w:tcW w:type="dxa" w:w="1234"/>
          </w:tcPr>
          <w:p>
            <w:r>
              <w:t>5.610 ± 4.866</w:t>
            </w:r>
          </w:p>
        </w:tc>
        <w:tc>
          <w:tcPr>
            <w:tcW w:type="dxa" w:w="1234"/>
          </w:tcPr>
          <w:p>
            <w:r>
              <w:t>4.157 ± 3.535</w:t>
            </w:r>
          </w:p>
        </w:tc>
        <w:tc>
          <w:tcPr>
            <w:tcW w:type="dxa" w:w="1234"/>
          </w:tcPr>
          <w:p>
            <w:r>
              <w:t>4.446 ± 4.070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5.857 ± 5.176</w:t>
            </w:r>
          </w:p>
        </w:tc>
        <w:tc>
          <w:tcPr>
            <w:tcW w:type="dxa" w:w="1234"/>
          </w:tcPr>
          <w:p>
            <w:r>
              <w:t>3.122 ± 2.880</w:t>
            </w:r>
          </w:p>
        </w:tc>
        <w:tc>
          <w:tcPr>
            <w:tcW w:type="dxa" w:w="1234"/>
          </w:tcPr>
          <w:p>
            <w:r>
              <w:t>3.538 ± 3.161</w:t>
            </w:r>
          </w:p>
        </w:tc>
        <w:tc>
          <w:tcPr>
            <w:tcW w:type="dxa" w:w="1234"/>
          </w:tcPr>
          <w:p>
            <w:r>
              <w:t>3.533 ± 3.233</w:t>
            </w:r>
          </w:p>
        </w:tc>
        <w:tc>
          <w:tcPr>
            <w:tcW w:type="dxa" w:w="1234"/>
          </w:tcPr>
          <w:p>
            <w:r>
              <w:t>3.719 ± 3.265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6.068 ± 5.862</w:t>
            </w:r>
          </w:p>
        </w:tc>
        <w:tc>
          <w:tcPr>
            <w:tcW w:type="dxa" w:w="1234"/>
          </w:tcPr>
          <w:p>
            <w:r>
              <w:t>3.149 ± 3.121</w:t>
            </w:r>
          </w:p>
        </w:tc>
        <w:tc>
          <w:tcPr>
            <w:tcW w:type="dxa" w:w="1234"/>
          </w:tcPr>
          <w:p>
            <w:r>
              <w:t>4.818 ± 4.301</w:t>
            </w:r>
          </w:p>
        </w:tc>
        <w:tc>
          <w:tcPr>
            <w:tcW w:type="dxa" w:w="1234"/>
          </w:tcPr>
          <w:p>
            <w:r>
              <w:t>2.564 ± 2.229</w:t>
            </w:r>
          </w:p>
        </w:tc>
        <w:tc>
          <w:tcPr>
            <w:tcW w:type="dxa" w:w="1234"/>
          </w:tcPr>
          <w:p>
            <w:r>
              <w:t>3.595 ± 3.246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3.735 ± 3.665</w:t>
            </w:r>
          </w:p>
        </w:tc>
        <w:tc>
          <w:tcPr>
            <w:tcW w:type="dxa" w:w="1234"/>
          </w:tcPr>
          <w:p>
            <w:r>
              <w:t>2.298 ± 2.259</w:t>
            </w:r>
          </w:p>
        </w:tc>
        <w:tc>
          <w:tcPr>
            <w:tcW w:type="dxa" w:w="1234"/>
          </w:tcPr>
          <w:p>
            <w:r>
              <w:t>3.482 ± 3.231</w:t>
            </w:r>
          </w:p>
        </w:tc>
        <w:tc>
          <w:tcPr>
            <w:tcW w:type="dxa" w:w="1234"/>
          </w:tcPr>
          <w:p>
            <w:r>
              <w:t>2.295 ± 2.154</w:t>
            </w:r>
          </w:p>
        </w:tc>
        <w:tc>
          <w:tcPr>
            <w:tcW w:type="dxa" w:w="1234"/>
          </w:tcPr>
          <w:p>
            <w:r>
              <w:t>2.681 ± 2.487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5.403 ± 4.869</w:t>
            </w:r>
          </w:p>
        </w:tc>
        <w:tc>
          <w:tcPr>
            <w:tcW w:type="dxa" w:w="1234"/>
          </w:tcPr>
          <w:p>
            <w:r>
              <w:t>3.560 ± 3.279</w:t>
            </w:r>
          </w:p>
        </w:tc>
        <w:tc>
          <w:tcPr>
            <w:tcW w:type="dxa" w:w="1234"/>
          </w:tcPr>
          <w:p>
            <w:r>
              <w:t>5.130 ± 4.588</w:t>
            </w:r>
          </w:p>
        </w:tc>
        <w:tc>
          <w:tcPr>
            <w:tcW w:type="dxa" w:w="1234"/>
          </w:tcPr>
          <w:p>
            <w:r>
              <w:t>3.710 ± 3.384</w:t>
            </w:r>
          </w:p>
        </w:tc>
        <w:tc>
          <w:tcPr>
            <w:tcW w:type="dxa" w:w="1234"/>
          </w:tcPr>
          <w:p>
            <w:r>
              <w:t>4.512 ± 4.167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5.629 ± 4.904</w:t>
            </w:r>
          </w:p>
        </w:tc>
        <w:tc>
          <w:tcPr>
            <w:tcW w:type="dxa" w:w="1234"/>
          </w:tcPr>
          <w:p>
            <w:r>
              <w:t>3.201 ± 3.083</w:t>
            </w:r>
          </w:p>
        </w:tc>
        <w:tc>
          <w:tcPr>
            <w:tcW w:type="dxa" w:w="1234"/>
          </w:tcPr>
          <w:p>
            <w:r>
              <w:t>5.234 ± 4.822</w:t>
            </w:r>
          </w:p>
        </w:tc>
        <w:tc>
          <w:tcPr>
            <w:tcW w:type="dxa" w:w="1234"/>
          </w:tcPr>
          <w:p>
            <w:r>
              <w:t>3.167 ± 2.759</w:t>
            </w:r>
          </w:p>
        </w:tc>
        <w:tc>
          <w:tcPr>
            <w:tcW w:type="dxa" w:w="1234"/>
          </w:tcPr>
          <w:p>
            <w:r>
              <w:t>3.984 ± 3.810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2.189 ± 2.063</w:t>
            </w:r>
          </w:p>
        </w:tc>
        <w:tc>
          <w:tcPr>
            <w:tcW w:type="dxa" w:w="1234"/>
          </w:tcPr>
          <w:p>
            <w:r>
              <w:t>1.720 ± 1.526</w:t>
            </w:r>
          </w:p>
        </w:tc>
        <w:tc>
          <w:tcPr>
            <w:tcW w:type="dxa" w:w="1234"/>
          </w:tcPr>
          <w:p>
            <w:r>
              <w:t>2.089 ± 2.063</w:t>
            </w:r>
          </w:p>
        </w:tc>
        <w:tc>
          <w:tcPr>
            <w:tcW w:type="dxa" w:w="1234"/>
          </w:tcPr>
          <w:p>
            <w:r>
              <w:t>1.537 ± 1.479</w:t>
            </w:r>
          </w:p>
        </w:tc>
        <w:tc>
          <w:tcPr>
            <w:tcW w:type="dxa" w:w="1234"/>
          </w:tcPr>
          <w:p>
            <w:r>
              <w:t>1.728 ± 1.602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1.791 ± 1.778</w:t>
            </w:r>
          </w:p>
        </w:tc>
        <w:tc>
          <w:tcPr>
            <w:tcW w:type="dxa" w:w="1234"/>
          </w:tcPr>
          <w:p>
            <w:r>
              <w:t>1.333 ± 1.368</w:t>
            </w:r>
          </w:p>
        </w:tc>
        <w:tc>
          <w:tcPr>
            <w:tcW w:type="dxa" w:w="1234"/>
          </w:tcPr>
          <w:p>
            <w:r>
              <w:t>1.761 ± 1.599</w:t>
            </w:r>
          </w:p>
        </w:tc>
        <w:tc>
          <w:tcPr>
            <w:tcW w:type="dxa" w:w="1234"/>
          </w:tcPr>
          <w:p>
            <w:r>
              <w:t>1.087 ± 1.005</w:t>
            </w:r>
          </w:p>
        </w:tc>
        <w:tc>
          <w:tcPr>
            <w:tcW w:type="dxa" w:w="1234"/>
          </w:tcPr>
          <w:p>
            <w:r>
              <w:t>1.449 ± 1.397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3.760 ± 3.528</w:t>
            </w:r>
          </w:p>
        </w:tc>
        <w:tc>
          <w:tcPr>
            <w:tcW w:type="dxa" w:w="1234"/>
          </w:tcPr>
          <w:p>
            <w:r>
              <w:t>3.065 ± 2.717</w:t>
            </w:r>
          </w:p>
        </w:tc>
        <w:tc>
          <w:tcPr>
            <w:tcW w:type="dxa" w:w="1234"/>
          </w:tcPr>
          <w:p>
            <w:r>
              <w:t>4.656 ± 4.299</w:t>
            </w:r>
          </w:p>
        </w:tc>
        <w:tc>
          <w:tcPr>
            <w:tcW w:type="dxa" w:w="1234"/>
          </w:tcPr>
          <w:p>
            <w:r>
              <w:t>3.003 ± 2.815</w:t>
            </w:r>
          </w:p>
        </w:tc>
        <w:tc>
          <w:tcPr>
            <w:tcW w:type="dxa" w:w="1234"/>
          </w:tcPr>
          <w:p>
            <w:r>
              <w:t>3.542 ± 3.051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3.329 ± 3.234</w:t>
            </w:r>
          </w:p>
        </w:tc>
        <w:tc>
          <w:tcPr>
            <w:tcW w:type="dxa" w:w="1234"/>
          </w:tcPr>
          <w:p>
            <w:r>
              <w:t>2.419 ± 2.330</w:t>
            </w:r>
          </w:p>
        </w:tc>
        <w:tc>
          <w:tcPr>
            <w:tcW w:type="dxa" w:w="1234"/>
          </w:tcPr>
          <w:p>
            <w:r>
              <w:t>3.847 ± 3.489</w:t>
            </w:r>
          </w:p>
        </w:tc>
        <w:tc>
          <w:tcPr>
            <w:tcW w:type="dxa" w:w="1234"/>
          </w:tcPr>
          <w:p>
            <w:r>
              <w:t>2.715 ± 2.381</w:t>
            </w:r>
          </w:p>
        </w:tc>
        <w:tc>
          <w:tcPr>
            <w:tcW w:type="dxa" w:w="1234"/>
          </w:tcPr>
          <w:p>
            <w:r>
              <w:t>3.220 ± 3.050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2.996 ± 2.778</w:t>
            </w:r>
          </w:p>
        </w:tc>
        <w:tc>
          <w:tcPr>
            <w:tcW w:type="dxa" w:w="1234"/>
          </w:tcPr>
          <w:p>
            <w:r>
              <w:t>2.384 ± 2.174</w:t>
            </w:r>
          </w:p>
        </w:tc>
        <w:tc>
          <w:tcPr>
            <w:tcW w:type="dxa" w:w="1234"/>
          </w:tcPr>
          <w:p>
            <w:r>
              <w:t>3.521 ± 3.023</w:t>
            </w:r>
          </w:p>
        </w:tc>
        <w:tc>
          <w:tcPr>
            <w:tcW w:type="dxa" w:w="1234"/>
          </w:tcPr>
          <w:p>
            <w:r>
              <w:t>2.390 ± 2.181</w:t>
            </w:r>
          </w:p>
        </w:tc>
        <w:tc>
          <w:tcPr>
            <w:tcW w:type="dxa" w:w="1234"/>
          </w:tcPr>
          <w:p>
            <w:r>
              <w:t>2.885 ± 2.765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2.823 ± 2.798</w:t>
            </w:r>
          </w:p>
        </w:tc>
        <w:tc>
          <w:tcPr>
            <w:tcW w:type="dxa" w:w="1234"/>
          </w:tcPr>
          <w:p>
            <w:r>
              <w:t>2.020 ± 1.922</w:t>
            </w:r>
          </w:p>
        </w:tc>
        <w:tc>
          <w:tcPr>
            <w:tcW w:type="dxa" w:w="1234"/>
          </w:tcPr>
          <w:p>
            <w:r>
              <w:t>3.212 ± 2.993</w:t>
            </w:r>
          </w:p>
        </w:tc>
        <w:tc>
          <w:tcPr>
            <w:tcW w:type="dxa" w:w="1234"/>
          </w:tcPr>
          <w:p>
            <w:r>
              <w:t>2.217 ± 2.031</w:t>
            </w:r>
          </w:p>
        </w:tc>
        <w:tc>
          <w:tcPr>
            <w:tcW w:type="dxa" w:w="1234"/>
          </w:tcPr>
          <w:p>
            <w:r>
              <w:t>2.739 ± 2.382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2.645 ± 2.466</w:t>
            </w:r>
          </w:p>
        </w:tc>
        <w:tc>
          <w:tcPr>
            <w:tcW w:type="dxa" w:w="1234"/>
          </w:tcPr>
          <w:p>
            <w:r>
              <w:t>1.967 ± 1.859</w:t>
            </w:r>
          </w:p>
        </w:tc>
        <w:tc>
          <w:tcPr>
            <w:tcW w:type="dxa" w:w="1234"/>
          </w:tcPr>
          <w:p>
            <w:r>
              <w:t>2.838 ± 2.546</w:t>
            </w:r>
          </w:p>
        </w:tc>
        <w:tc>
          <w:tcPr>
            <w:tcW w:type="dxa" w:w="1234"/>
          </w:tcPr>
          <w:p>
            <w:r>
              <w:t>1.878 ± 1.742</w:t>
            </w:r>
          </w:p>
        </w:tc>
        <w:tc>
          <w:tcPr>
            <w:tcW w:type="dxa" w:w="1234"/>
          </w:tcPr>
          <w:p>
            <w:r>
              <w:t>2.313 ± 2.143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2.328 ± 2.186</w:t>
            </w:r>
          </w:p>
        </w:tc>
        <w:tc>
          <w:tcPr>
            <w:tcW w:type="dxa" w:w="1234"/>
          </w:tcPr>
          <w:p>
            <w:r>
              <w:t>1.766 ± 1.676</w:t>
            </w:r>
          </w:p>
        </w:tc>
        <w:tc>
          <w:tcPr>
            <w:tcW w:type="dxa" w:w="1234"/>
          </w:tcPr>
          <w:p>
            <w:r>
              <w:t>2.551 ± 2.221</w:t>
            </w:r>
          </w:p>
        </w:tc>
        <w:tc>
          <w:tcPr>
            <w:tcW w:type="dxa" w:w="1234"/>
          </w:tcPr>
          <w:p>
            <w:r>
              <w:t>1.702 ± 1.530</w:t>
            </w:r>
          </w:p>
        </w:tc>
        <w:tc>
          <w:tcPr>
            <w:tcW w:type="dxa" w:w="1234"/>
          </w:tcPr>
          <w:p>
            <w:r>
              <w:t>2.152 ± 2.003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6.684 ± 5.810</w:t>
            </w:r>
          </w:p>
        </w:tc>
        <w:tc>
          <w:tcPr>
            <w:tcW w:type="dxa" w:w="1234"/>
          </w:tcPr>
          <w:p>
            <w:r>
              <w:t>3.254 ± 2.949</w:t>
            </w:r>
          </w:p>
        </w:tc>
        <w:tc>
          <w:tcPr>
            <w:tcW w:type="dxa" w:w="1234"/>
          </w:tcPr>
          <w:p>
            <w:r>
              <w:t>5.023 ± 4.792</w:t>
            </w:r>
          </w:p>
        </w:tc>
        <w:tc>
          <w:tcPr>
            <w:tcW w:type="dxa" w:w="1234"/>
          </w:tcPr>
          <w:p>
            <w:r>
              <w:t>3.673 ± 3.357</w:t>
            </w:r>
          </w:p>
        </w:tc>
        <w:tc>
          <w:tcPr>
            <w:tcW w:type="dxa" w:w="1234"/>
          </w:tcPr>
          <w:p>
            <w:r>
              <w:t>4.277 ± 3.895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5.493 ± 5.297</w:t>
            </w:r>
          </w:p>
        </w:tc>
        <w:tc>
          <w:tcPr>
            <w:tcW w:type="dxa" w:w="1234"/>
          </w:tcPr>
          <w:p>
            <w:r>
              <w:t>2.814 ± 2.671</w:t>
            </w:r>
          </w:p>
        </w:tc>
        <w:tc>
          <w:tcPr>
            <w:tcW w:type="dxa" w:w="1234"/>
          </w:tcPr>
          <w:p>
            <w:r>
              <w:t>3.647 ± 3.457</w:t>
            </w:r>
          </w:p>
        </w:tc>
        <w:tc>
          <w:tcPr>
            <w:tcW w:type="dxa" w:w="1234"/>
          </w:tcPr>
          <w:p>
            <w:r>
              <w:t>2.958 ± 2.941</w:t>
            </w:r>
          </w:p>
        </w:tc>
        <w:tc>
          <w:tcPr>
            <w:tcW w:type="dxa" w:w="1234"/>
          </w:tcPr>
          <w:p>
            <w:r>
              <w:t>3.929 ± 3.393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6.198 ± 5.619</w:t>
            </w:r>
          </w:p>
        </w:tc>
        <w:tc>
          <w:tcPr>
            <w:tcW w:type="dxa" w:w="1234"/>
          </w:tcPr>
          <w:p>
            <w:r>
              <w:t>2.789 ± 2.353</w:t>
            </w:r>
          </w:p>
        </w:tc>
        <w:tc>
          <w:tcPr>
            <w:tcW w:type="dxa" w:w="1234"/>
          </w:tcPr>
          <w:p>
            <w:r>
              <w:t>4.000 ± 3.659</w:t>
            </w:r>
          </w:p>
        </w:tc>
        <w:tc>
          <w:tcPr>
            <w:tcW w:type="dxa" w:w="1234"/>
          </w:tcPr>
          <w:p>
            <w:r>
              <w:t>2.421 ± 2.470</w:t>
            </w:r>
          </w:p>
        </w:tc>
        <w:tc>
          <w:tcPr>
            <w:tcW w:type="dxa" w:w="1234"/>
          </w:tcPr>
          <w:p>
            <w:r>
              <w:t>3.401 ± 3.240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3.970 ± 3.683</w:t>
            </w:r>
          </w:p>
        </w:tc>
        <w:tc>
          <w:tcPr>
            <w:tcW w:type="dxa" w:w="1234"/>
          </w:tcPr>
          <w:p>
            <w:r>
              <w:t>2.086 ± 2.023</w:t>
            </w:r>
          </w:p>
        </w:tc>
        <w:tc>
          <w:tcPr>
            <w:tcW w:type="dxa" w:w="1234"/>
          </w:tcPr>
          <w:p>
            <w:r>
              <w:t>3.467 ± 3.310</w:t>
            </w:r>
          </w:p>
        </w:tc>
        <w:tc>
          <w:tcPr>
            <w:tcW w:type="dxa" w:w="1234"/>
          </w:tcPr>
          <w:p>
            <w:r>
              <w:t>2.156 ± 2.285</w:t>
            </w:r>
          </w:p>
        </w:tc>
        <w:tc>
          <w:tcPr>
            <w:tcW w:type="dxa" w:w="1234"/>
          </w:tcPr>
          <w:p>
            <w:r>
              <w:t>2.501 ± 2.518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5.392 ± 5.098</w:t>
            </w:r>
          </w:p>
        </w:tc>
        <w:tc>
          <w:tcPr>
            <w:tcW w:type="dxa" w:w="1234"/>
          </w:tcPr>
          <w:p>
            <w:r>
              <w:t>2.899 ± 2.648</w:t>
            </w:r>
          </w:p>
        </w:tc>
        <w:tc>
          <w:tcPr>
            <w:tcW w:type="dxa" w:w="1234"/>
          </w:tcPr>
          <w:p>
            <w:r>
              <w:t>4.309 ± 4.293</w:t>
            </w:r>
          </w:p>
        </w:tc>
        <w:tc>
          <w:tcPr>
            <w:tcW w:type="dxa" w:w="1234"/>
          </w:tcPr>
          <w:p>
            <w:r>
              <w:t>3.192 ± 3.060</w:t>
            </w:r>
          </w:p>
        </w:tc>
        <w:tc>
          <w:tcPr>
            <w:tcW w:type="dxa" w:w="1234"/>
          </w:tcPr>
          <w:p>
            <w:r>
              <w:t>4.310 ± 3.970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5.333 ± 4.784</w:t>
            </w:r>
          </w:p>
        </w:tc>
        <w:tc>
          <w:tcPr>
            <w:tcW w:type="dxa" w:w="1234"/>
          </w:tcPr>
          <w:p>
            <w:r>
              <w:t>2.777 ± 2.509</w:t>
            </w:r>
          </w:p>
        </w:tc>
        <w:tc>
          <w:tcPr>
            <w:tcW w:type="dxa" w:w="1234"/>
          </w:tcPr>
          <w:p>
            <w:r>
              <w:t>4.871 ± 4.561</w:t>
            </w:r>
          </w:p>
        </w:tc>
        <w:tc>
          <w:tcPr>
            <w:tcW w:type="dxa" w:w="1234"/>
          </w:tcPr>
          <w:p>
            <w:r>
              <w:t>3.057 ± 2.934</w:t>
            </w:r>
          </w:p>
        </w:tc>
        <w:tc>
          <w:tcPr>
            <w:tcW w:type="dxa" w:w="1234"/>
          </w:tcPr>
          <w:p>
            <w:r>
              <w:t>4.172 ± 3.925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2.224 ± 2.249</w:t>
            </w:r>
          </w:p>
        </w:tc>
        <w:tc>
          <w:tcPr>
            <w:tcW w:type="dxa" w:w="1234"/>
          </w:tcPr>
          <w:p>
            <w:r>
              <w:t>1.543 ± 1.582</w:t>
            </w:r>
          </w:p>
        </w:tc>
        <w:tc>
          <w:tcPr>
            <w:tcW w:type="dxa" w:w="1234"/>
          </w:tcPr>
          <w:p>
            <w:r>
              <w:t>2.376 ± 2.439</w:t>
            </w:r>
          </w:p>
        </w:tc>
        <w:tc>
          <w:tcPr>
            <w:tcW w:type="dxa" w:w="1234"/>
          </w:tcPr>
          <w:p>
            <w:r>
              <w:t>1.199 ± 1.381</w:t>
            </w:r>
          </w:p>
        </w:tc>
        <w:tc>
          <w:tcPr>
            <w:tcW w:type="dxa" w:w="1234"/>
          </w:tcPr>
          <w:p>
            <w:r>
              <w:t>1.752 ± 1.827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1.928 ± 2.051</w:t>
            </w:r>
          </w:p>
        </w:tc>
        <w:tc>
          <w:tcPr>
            <w:tcW w:type="dxa" w:w="1234"/>
          </w:tcPr>
          <w:p>
            <w:r>
              <w:t>1.110 ± 1.242</w:t>
            </w:r>
          </w:p>
        </w:tc>
        <w:tc>
          <w:tcPr>
            <w:tcW w:type="dxa" w:w="1234"/>
          </w:tcPr>
          <w:p>
            <w:r>
              <w:t>2.012 ± 2.039</w:t>
            </w:r>
          </w:p>
        </w:tc>
        <w:tc>
          <w:tcPr>
            <w:tcW w:type="dxa" w:w="1234"/>
          </w:tcPr>
          <w:p>
            <w:r>
              <w:t>0.929 ± 1.220</w:t>
            </w:r>
          </w:p>
        </w:tc>
        <w:tc>
          <w:tcPr>
            <w:tcW w:type="dxa" w:w="1234"/>
          </w:tcPr>
          <w:p>
            <w:r>
              <w:t>1.384 ± 1.540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4.186 ± 3.933</w:t>
            </w:r>
          </w:p>
        </w:tc>
        <w:tc>
          <w:tcPr>
            <w:tcW w:type="dxa" w:w="1234"/>
          </w:tcPr>
          <w:p>
            <w:r>
              <w:t>3.044 ± 2.831</w:t>
            </w:r>
          </w:p>
        </w:tc>
        <w:tc>
          <w:tcPr>
            <w:tcW w:type="dxa" w:w="1234"/>
          </w:tcPr>
          <w:p>
            <w:r>
              <w:t>4.355 ± 4.168</w:t>
            </w:r>
          </w:p>
        </w:tc>
        <w:tc>
          <w:tcPr>
            <w:tcW w:type="dxa" w:w="1234"/>
          </w:tcPr>
          <w:p>
            <w:r>
              <w:t>3.446 ± 3.070</w:t>
            </w:r>
          </w:p>
        </w:tc>
        <w:tc>
          <w:tcPr>
            <w:tcW w:type="dxa" w:w="1234"/>
          </w:tcPr>
          <w:p>
            <w:r>
              <w:t>4.135 ± 3.753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3.238 ± 3.092</w:t>
            </w:r>
          </w:p>
        </w:tc>
        <w:tc>
          <w:tcPr>
            <w:tcW w:type="dxa" w:w="1234"/>
          </w:tcPr>
          <w:p>
            <w:r>
              <w:t>2.529 ± 2.361</w:t>
            </w:r>
          </w:p>
        </w:tc>
        <w:tc>
          <w:tcPr>
            <w:tcW w:type="dxa" w:w="1234"/>
          </w:tcPr>
          <w:p>
            <w:r>
              <w:t>3.846 ± 3.484</w:t>
            </w:r>
          </w:p>
        </w:tc>
        <w:tc>
          <w:tcPr>
            <w:tcW w:type="dxa" w:w="1234"/>
          </w:tcPr>
          <w:p>
            <w:r>
              <w:t>2.819 ± 2.607</w:t>
            </w:r>
          </w:p>
        </w:tc>
        <w:tc>
          <w:tcPr>
            <w:tcW w:type="dxa" w:w="1234"/>
          </w:tcPr>
          <w:p>
            <w:r>
              <w:t>3.463 ± 3.077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3.119 ± 3.083</w:t>
            </w:r>
          </w:p>
        </w:tc>
        <w:tc>
          <w:tcPr>
            <w:tcW w:type="dxa" w:w="1234"/>
          </w:tcPr>
          <w:p>
            <w:r>
              <w:t>2.130 ± 2.042</w:t>
            </w:r>
          </w:p>
        </w:tc>
        <w:tc>
          <w:tcPr>
            <w:tcW w:type="dxa" w:w="1234"/>
          </w:tcPr>
          <w:p>
            <w:r>
              <w:t>3.361 ± 3.204</w:t>
            </w:r>
          </w:p>
        </w:tc>
        <w:tc>
          <w:tcPr>
            <w:tcW w:type="dxa" w:w="1234"/>
          </w:tcPr>
          <w:p>
            <w:r>
              <w:t>2.778 ± 2.619</w:t>
            </w:r>
          </w:p>
        </w:tc>
        <w:tc>
          <w:tcPr>
            <w:tcW w:type="dxa" w:w="1234"/>
          </w:tcPr>
          <w:p>
            <w:r>
              <w:t>3.194 ± 2.777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2.653 ± 2.571</w:t>
            </w:r>
          </w:p>
        </w:tc>
        <w:tc>
          <w:tcPr>
            <w:tcW w:type="dxa" w:w="1234"/>
          </w:tcPr>
          <w:p>
            <w:r>
              <w:t>2.097 ± 1.992</w:t>
            </w:r>
          </w:p>
        </w:tc>
        <w:tc>
          <w:tcPr>
            <w:tcW w:type="dxa" w:w="1234"/>
          </w:tcPr>
          <w:p>
            <w:r>
              <w:t>3.206 ± 3.285</w:t>
            </w:r>
          </w:p>
        </w:tc>
        <w:tc>
          <w:tcPr>
            <w:tcW w:type="dxa" w:w="1234"/>
          </w:tcPr>
          <w:p>
            <w:r>
              <w:t>2.389 ± 2.276</w:t>
            </w:r>
          </w:p>
        </w:tc>
        <w:tc>
          <w:tcPr>
            <w:tcW w:type="dxa" w:w="1234"/>
          </w:tcPr>
          <w:p>
            <w:r>
              <w:t>2.949 ± 2.688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2.553 ± 2.392</w:t>
            </w:r>
          </w:p>
        </w:tc>
        <w:tc>
          <w:tcPr>
            <w:tcW w:type="dxa" w:w="1234"/>
          </w:tcPr>
          <w:p>
            <w:r>
              <w:t>1.964 ± 1.914</w:t>
            </w:r>
          </w:p>
        </w:tc>
        <w:tc>
          <w:tcPr>
            <w:tcW w:type="dxa" w:w="1234"/>
          </w:tcPr>
          <w:p>
            <w:r>
              <w:t>2.950 ± 2.832</w:t>
            </w:r>
          </w:p>
        </w:tc>
        <w:tc>
          <w:tcPr>
            <w:tcW w:type="dxa" w:w="1234"/>
          </w:tcPr>
          <w:p>
            <w:r>
              <w:t>2.373 ± 2.288</w:t>
            </w:r>
          </w:p>
        </w:tc>
        <w:tc>
          <w:tcPr>
            <w:tcW w:type="dxa" w:w="1234"/>
          </w:tcPr>
          <w:p>
            <w:r>
              <w:t>2.776 ± 2.400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2.286 ± 2.219</w:t>
            </w:r>
          </w:p>
        </w:tc>
        <w:tc>
          <w:tcPr>
            <w:tcW w:type="dxa" w:w="1234"/>
          </w:tcPr>
          <w:p>
            <w:r>
              <w:t>1.797 ± 1.648</w:t>
            </w:r>
          </w:p>
        </w:tc>
        <w:tc>
          <w:tcPr>
            <w:tcW w:type="dxa" w:w="1234"/>
          </w:tcPr>
          <w:p>
            <w:r>
              <w:t>2.292 ± 2.212</w:t>
            </w:r>
          </w:p>
        </w:tc>
        <w:tc>
          <w:tcPr>
            <w:tcW w:type="dxa" w:w="1234"/>
          </w:tcPr>
          <w:p>
            <w:r>
              <w:t>2.187 ± 1.997</w:t>
            </w:r>
          </w:p>
        </w:tc>
        <w:tc>
          <w:tcPr>
            <w:tcW w:type="dxa" w:w="1234"/>
          </w:tcPr>
          <w:p>
            <w:r>
              <w:t>2.822 ± 2.431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7.251 ± 6.672</w:t>
            </w:r>
          </w:p>
        </w:tc>
        <w:tc>
          <w:tcPr>
            <w:tcW w:type="dxa" w:w="1234"/>
          </w:tcPr>
          <w:p>
            <w:r>
              <w:t>4.209 ± 3.970</w:t>
            </w:r>
          </w:p>
        </w:tc>
        <w:tc>
          <w:tcPr>
            <w:tcW w:type="dxa" w:w="1234"/>
          </w:tcPr>
          <w:p>
            <w:r>
              <w:t>5.930 ± 5.366</w:t>
            </w:r>
          </w:p>
        </w:tc>
        <w:tc>
          <w:tcPr>
            <w:tcW w:type="dxa" w:w="1234"/>
          </w:tcPr>
          <w:p>
            <w:r>
              <w:t>4.039 ± 3.750</w:t>
            </w:r>
          </w:p>
        </w:tc>
        <w:tc>
          <w:tcPr>
            <w:tcW w:type="dxa" w:w="1234"/>
          </w:tcPr>
          <w:p>
            <w:r>
              <w:t>5.478 ± 4.765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6.585 ± 5.871</w:t>
            </w:r>
          </w:p>
        </w:tc>
        <w:tc>
          <w:tcPr>
            <w:tcW w:type="dxa" w:w="1234"/>
          </w:tcPr>
          <w:p>
            <w:r>
              <w:t>3.969 ± 3.818</w:t>
            </w:r>
          </w:p>
        </w:tc>
        <w:tc>
          <w:tcPr>
            <w:tcW w:type="dxa" w:w="1234"/>
          </w:tcPr>
          <w:p>
            <w:r>
              <w:t>3.933 ± 3.668</w:t>
            </w:r>
          </w:p>
        </w:tc>
        <w:tc>
          <w:tcPr>
            <w:tcW w:type="dxa" w:w="1234"/>
          </w:tcPr>
          <w:p>
            <w:r>
              <w:t>3.697 ± 3.441</w:t>
            </w:r>
          </w:p>
        </w:tc>
        <w:tc>
          <w:tcPr>
            <w:tcW w:type="dxa" w:w="1234"/>
          </w:tcPr>
          <w:p>
            <w:r>
              <w:t>4.274 ± 3.947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6.680 ± 6.148</w:t>
            </w:r>
          </w:p>
        </w:tc>
        <w:tc>
          <w:tcPr>
            <w:tcW w:type="dxa" w:w="1234"/>
          </w:tcPr>
          <w:p>
            <w:r>
              <w:t>3.078 ± 2.580</w:t>
            </w:r>
          </w:p>
        </w:tc>
        <w:tc>
          <w:tcPr>
            <w:tcW w:type="dxa" w:w="1234"/>
          </w:tcPr>
          <w:p>
            <w:r>
              <w:t>4.804 ± 4.336</w:t>
            </w:r>
          </w:p>
        </w:tc>
        <w:tc>
          <w:tcPr>
            <w:tcW w:type="dxa" w:w="1234"/>
          </w:tcPr>
          <w:p>
            <w:r>
              <w:t>2.365 ± 2.222</w:t>
            </w:r>
          </w:p>
        </w:tc>
        <w:tc>
          <w:tcPr>
            <w:tcW w:type="dxa" w:w="1234"/>
          </w:tcPr>
          <w:p>
            <w:r>
              <w:t>3.442 ± 3.181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4.016 ± 3.828</w:t>
            </w:r>
          </w:p>
        </w:tc>
        <w:tc>
          <w:tcPr>
            <w:tcW w:type="dxa" w:w="1234"/>
          </w:tcPr>
          <w:p>
            <w:r>
              <w:t>2.730 ± 2.448</w:t>
            </w:r>
          </w:p>
        </w:tc>
        <w:tc>
          <w:tcPr>
            <w:tcW w:type="dxa" w:w="1234"/>
          </w:tcPr>
          <w:p>
            <w:r>
              <w:t>3.377 ± 2.993</w:t>
            </w:r>
          </w:p>
        </w:tc>
        <w:tc>
          <w:tcPr>
            <w:tcW w:type="dxa" w:w="1234"/>
          </w:tcPr>
          <w:p>
            <w:r>
              <w:t>2.624 ± 2.472</w:t>
            </w:r>
          </w:p>
        </w:tc>
        <w:tc>
          <w:tcPr>
            <w:tcW w:type="dxa" w:w="1234"/>
          </w:tcPr>
          <w:p>
            <w:r>
              <w:t>3.163 ± 2.919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5.977 ± 5.669</w:t>
            </w:r>
          </w:p>
        </w:tc>
        <w:tc>
          <w:tcPr>
            <w:tcW w:type="dxa" w:w="1234"/>
          </w:tcPr>
          <w:p>
            <w:r>
              <w:t>3.531 ± 3.388</w:t>
            </w:r>
          </w:p>
        </w:tc>
        <w:tc>
          <w:tcPr>
            <w:tcW w:type="dxa" w:w="1234"/>
          </w:tcPr>
          <w:p>
            <w:r>
              <w:t>4.870 ± 4.287</w:t>
            </w:r>
          </w:p>
        </w:tc>
        <w:tc>
          <w:tcPr>
            <w:tcW w:type="dxa" w:w="1234"/>
          </w:tcPr>
          <w:p>
            <w:r>
              <w:t>3.648 ± 3.241</w:t>
            </w:r>
          </w:p>
        </w:tc>
        <w:tc>
          <w:tcPr>
            <w:tcW w:type="dxa" w:w="1234"/>
          </w:tcPr>
          <w:p>
            <w:r>
              <w:t>4.436 ± 3.996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5.627 ± 5.093</w:t>
            </w:r>
          </w:p>
        </w:tc>
        <w:tc>
          <w:tcPr>
            <w:tcW w:type="dxa" w:w="1234"/>
          </w:tcPr>
          <w:p>
            <w:r>
              <w:t>3.790 ± 3.540</w:t>
            </w:r>
          </w:p>
        </w:tc>
        <w:tc>
          <w:tcPr>
            <w:tcW w:type="dxa" w:w="1234"/>
          </w:tcPr>
          <w:p>
            <w:r>
              <w:t>5.284 ± 4.780</w:t>
            </w:r>
          </w:p>
        </w:tc>
        <w:tc>
          <w:tcPr>
            <w:tcW w:type="dxa" w:w="1234"/>
          </w:tcPr>
          <w:p>
            <w:r>
              <w:t>3.239 ± 2.992</w:t>
            </w:r>
          </w:p>
        </w:tc>
        <w:tc>
          <w:tcPr>
            <w:tcW w:type="dxa" w:w="1234"/>
          </w:tcPr>
          <w:p>
            <w:r>
              <w:t>4.475 ± 4.124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2.371 ± 2.229</w:t>
            </w:r>
          </w:p>
        </w:tc>
        <w:tc>
          <w:tcPr>
            <w:tcW w:type="dxa" w:w="1234"/>
          </w:tcPr>
          <w:p>
            <w:r>
              <w:t>1.715 ± 1.696</w:t>
            </w:r>
          </w:p>
        </w:tc>
        <w:tc>
          <w:tcPr>
            <w:tcW w:type="dxa" w:w="1234"/>
          </w:tcPr>
          <w:p>
            <w:r>
              <w:t>2.176 ± 1.972</w:t>
            </w:r>
          </w:p>
        </w:tc>
        <w:tc>
          <w:tcPr>
            <w:tcW w:type="dxa" w:w="1234"/>
          </w:tcPr>
          <w:p>
            <w:r>
              <w:t>1.538 ± 1.475</w:t>
            </w:r>
          </w:p>
        </w:tc>
        <w:tc>
          <w:tcPr>
            <w:tcW w:type="dxa" w:w="1234"/>
          </w:tcPr>
          <w:p>
            <w:r>
              <w:t>2.055 ± 1.976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1.936 ± 1.738</w:t>
            </w:r>
          </w:p>
        </w:tc>
        <w:tc>
          <w:tcPr>
            <w:tcW w:type="dxa" w:w="1234"/>
          </w:tcPr>
          <w:p>
            <w:r>
              <w:t>1.268 ± 1.235</w:t>
            </w:r>
          </w:p>
        </w:tc>
        <w:tc>
          <w:tcPr>
            <w:tcW w:type="dxa" w:w="1234"/>
          </w:tcPr>
          <w:p>
            <w:r>
              <w:t>1.768 ± 1.692</w:t>
            </w:r>
          </w:p>
        </w:tc>
        <w:tc>
          <w:tcPr>
            <w:tcW w:type="dxa" w:w="1234"/>
          </w:tcPr>
          <w:p>
            <w:r>
              <w:t>1.043 ± 1.040</w:t>
            </w:r>
          </w:p>
        </w:tc>
        <w:tc>
          <w:tcPr>
            <w:tcW w:type="dxa" w:w="1234"/>
          </w:tcPr>
          <w:p>
            <w:r>
              <w:t>1.580 ± 1.427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4.398 ± 4.029</w:t>
            </w:r>
          </w:p>
        </w:tc>
        <w:tc>
          <w:tcPr>
            <w:tcW w:type="dxa" w:w="1234"/>
          </w:tcPr>
          <w:p>
            <w:r>
              <w:t>3.849 ± 3.509</w:t>
            </w:r>
          </w:p>
        </w:tc>
        <w:tc>
          <w:tcPr>
            <w:tcW w:type="dxa" w:w="1234"/>
          </w:tcPr>
          <w:p>
            <w:r>
              <w:t>4.732 ± 4.319</w:t>
            </w:r>
          </w:p>
        </w:tc>
        <w:tc>
          <w:tcPr>
            <w:tcW w:type="dxa" w:w="1234"/>
          </w:tcPr>
          <w:p>
            <w:r>
              <w:t>3.348 ± 3.132</w:t>
            </w:r>
          </w:p>
        </w:tc>
        <w:tc>
          <w:tcPr>
            <w:tcW w:type="dxa" w:w="1234"/>
          </w:tcPr>
          <w:p>
            <w:r>
              <w:t>4.389 ± 3.926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4.041 ± 3.818</w:t>
            </w:r>
          </w:p>
        </w:tc>
        <w:tc>
          <w:tcPr>
            <w:tcW w:type="dxa" w:w="1234"/>
          </w:tcPr>
          <w:p>
            <w:r>
              <w:t>3.266 ± 3.145</w:t>
            </w:r>
          </w:p>
        </w:tc>
        <w:tc>
          <w:tcPr>
            <w:tcW w:type="dxa" w:w="1234"/>
          </w:tcPr>
          <w:p>
            <w:r>
              <w:t>4.433 ± 3.823</w:t>
            </w:r>
          </w:p>
        </w:tc>
        <w:tc>
          <w:tcPr>
            <w:tcW w:type="dxa" w:w="1234"/>
          </w:tcPr>
          <w:p>
            <w:r>
              <w:t>2.971 ± 2.751</w:t>
            </w:r>
          </w:p>
        </w:tc>
        <w:tc>
          <w:tcPr>
            <w:tcW w:type="dxa" w:w="1234"/>
          </w:tcPr>
          <w:p>
            <w:r>
              <w:t>3.697 ± 3.260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3.506 ± 3.238</w:t>
            </w:r>
          </w:p>
        </w:tc>
        <w:tc>
          <w:tcPr>
            <w:tcW w:type="dxa" w:w="1234"/>
          </w:tcPr>
          <w:p>
            <w:r>
              <w:t>2.991 ± 2.703</w:t>
            </w:r>
          </w:p>
        </w:tc>
        <w:tc>
          <w:tcPr>
            <w:tcW w:type="dxa" w:w="1234"/>
          </w:tcPr>
          <w:p>
            <w:r>
              <w:t>4.083 ± 3.626</w:t>
            </w:r>
          </w:p>
        </w:tc>
        <w:tc>
          <w:tcPr>
            <w:tcW w:type="dxa" w:w="1234"/>
          </w:tcPr>
          <w:p>
            <w:r>
              <w:t>2.666 ± 2.364</w:t>
            </w:r>
          </w:p>
        </w:tc>
        <w:tc>
          <w:tcPr>
            <w:tcW w:type="dxa" w:w="1234"/>
          </w:tcPr>
          <w:p>
            <w:r>
              <w:t>3.344 ± 3.063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3.418 ± 2.995</w:t>
            </w:r>
          </w:p>
        </w:tc>
        <w:tc>
          <w:tcPr>
            <w:tcW w:type="dxa" w:w="1234"/>
          </w:tcPr>
          <w:p>
            <w:r>
              <w:t>2.731 ± 2.554</w:t>
            </w:r>
          </w:p>
        </w:tc>
        <w:tc>
          <w:tcPr>
            <w:tcW w:type="dxa" w:w="1234"/>
          </w:tcPr>
          <w:p>
            <w:r>
              <w:t>3.491 ± 3.227</w:t>
            </w:r>
          </w:p>
        </w:tc>
        <w:tc>
          <w:tcPr>
            <w:tcW w:type="dxa" w:w="1234"/>
          </w:tcPr>
          <w:p>
            <w:r>
              <w:t>2.547 ± 2.279</w:t>
            </w:r>
          </w:p>
        </w:tc>
        <w:tc>
          <w:tcPr>
            <w:tcW w:type="dxa" w:w="1234"/>
          </w:tcPr>
          <w:p>
            <w:r>
              <w:t>3.048 ± 2.771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3.106 ± 2.986</w:t>
            </w:r>
          </w:p>
        </w:tc>
        <w:tc>
          <w:tcPr>
            <w:tcW w:type="dxa" w:w="1234"/>
          </w:tcPr>
          <w:p>
            <w:r>
              <w:t>2.662 ± 2.400</w:t>
            </w:r>
          </w:p>
        </w:tc>
        <w:tc>
          <w:tcPr>
            <w:tcW w:type="dxa" w:w="1234"/>
          </w:tcPr>
          <w:p>
            <w:r>
              <w:t>3.315 ± 3.086</w:t>
            </w:r>
          </w:p>
        </w:tc>
        <w:tc>
          <w:tcPr>
            <w:tcW w:type="dxa" w:w="1234"/>
          </w:tcPr>
          <w:p>
            <w:r>
              <w:t>2.283 ± 2.087</w:t>
            </w:r>
          </w:p>
        </w:tc>
        <w:tc>
          <w:tcPr>
            <w:tcW w:type="dxa" w:w="1234"/>
          </w:tcPr>
          <w:p>
            <w:r>
              <w:t>2.886 ± 2.645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2.858 ± 2.675</w:t>
            </w:r>
          </w:p>
        </w:tc>
        <w:tc>
          <w:tcPr>
            <w:tcW w:type="dxa" w:w="1234"/>
          </w:tcPr>
          <w:p>
            <w:r>
              <w:t>2.526 ± 2.303</w:t>
            </w:r>
          </w:p>
        </w:tc>
        <w:tc>
          <w:tcPr>
            <w:tcW w:type="dxa" w:w="1234"/>
          </w:tcPr>
          <w:p>
            <w:r>
              <w:t>3.016 ± 2.767</w:t>
            </w:r>
          </w:p>
        </w:tc>
        <w:tc>
          <w:tcPr>
            <w:tcW w:type="dxa" w:w="1234"/>
          </w:tcPr>
          <w:p>
            <w:r>
              <w:t>2.161 ± 1.965</w:t>
            </w:r>
          </w:p>
        </w:tc>
        <w:tc>
          <w:tcPr>
            <w:tcW w:type="dxa" w:w="1234"/>
          </w:tcPr>
          <w:p>
            <w:r>
              <w:t>2.697 ± 2.600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7.064 ± 6.211</w:t>
            </w:r>
          </w:p>
        </w:tc>
        <w:tc>
          <w:tcPr>
            <w:tcW w:type="dxa" w:w="1234"/>
          </w:tcPr>
          <w:p>
            <w:r>
              <w:t>4.309 ± 3.949</w:t>
            </w:r>
          </w:p>
        </w:tc>
        <w:tc>
          <w:tcPr>
            <w:tcW w:type="dxa" w:w="1234"/>
          </w:tcPr>
          <w:p>
            <w:r>
              <w:t>5.501 ± 4.742</w:t>
            </w:r>
          </w:p>
        </w:tc>
        <w:tc>
          <w:tcPr>
            <w:tcW w:type="dxa" w:w="1234"/>
          </w:tcPr>
          <w:p>
            <w:r>
              <w:t>3.907 ± 3.671</w:t>
            </w:r>
          </w:p>
        </w:tc>
        <w:tc>
          <w:tcPr>
            <w:tcW w:type="dxa" w:w="1234"/>
          </w:tcPr>
          <w:p>
            <w:r>
              <w:t>4.997 ± 4.461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5.846 ± 5.148</w:t>
            </w:r>
          </w:p>
        </w:tc>
        <w:tc>
          <w:tcPr>
            <w:tcW w:type="dxa" w:w="1234"/>
          </w:tcPr>
          <w:p>
            <w:r>
              <w:t>3.501 ± 3.419</w:t>
            </w:r>
          </w:p>
        </w:tc>
        <w:tc>
          <w:tcPr>
            <w:tcW w:type="dxa" w:w="1234"/>
          </w:tcPr>
          <w:p>
            <w:r>
              <w:t>3.474 ± 3.040</w:t>
            </w:r>
          </w:p>
        </w:tc>
        <w:tc>
          <w:tcPr>
            <w:tcW w:type="dxa" w:w="1234"/>
          </w:tcPr>
          <w:p>
            <w:r>
              <w:t>3.730 ± 3.343</w:t>
            </w:r>
          </w:p>
        </w:tc>
        <w:tc>
          <w:tcPr>
            <w:tcW w:type="dxa" w:w="1234"/>
          </w:tcPr>
          <w:p>
            <w:r>
              <w:t>4.182 ± 3.687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6.444 ± 5.697</w:t>
            </w:r>
          </w:p>
        </w:tc>
        <w:tc>
          <w:tcPr>
            <w:tcW w:type="dxa" w:w="1234"/>
          </w:tcPr>
          <w:p>
            <w:r>
              <w:t>3.174 ± 3.214</w:t>
            </w:r>
          </w:p>
        </w:tc>
        <w:tc>
          <w:tcPr>
            <w:tcW w:type="dxa" w:w="1234"/>
          </w:tcPr>
          <w:p>
            <w:r>
              <w:t>4.360 ± 3.903</w:t>
            </w:r>
          </w:p>
        </w:tc>
        <w:tc>
          <w:tcPr>
            <w:tcW w:type="dxa" w:w="1234"/>
          </w:tcPr>
          <w:p>
            <w:r>
              <w:t>2.703 ± 2.446</w:t>
            </w:r>
          </w:p>
        </w:tc>
        <w:tc>
          <w:tcPr>
            <w:tcW w:type="dxa" w:w="1234"/>
          </w:tcPr>
          <w:p>
            <w:r>
              <w:t>3.510 ± 3.292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3.674 ± 3.387</w:t>
            </w:r>
          </w:p>
        </w:tc>
        <w:tc>
          <w:tcPr>
            <w:tcW w:type="dxa" w:w="1234"/>
          </w:tcPr>
          <w:p>
            <w:r>
              <w:t>2.422 ± 2.345</w:t>
            </w:r>
          </w:p>
        </w:tc>
        <w:tc>
          <w:tcPr>
            <w:tcW w:type="dxa" w:w="1234"/>
          </w:tcPr>
          <w:p>
            <w:r>
              <w:t>2.712 ± 2.417</w:t>
            </w:r>
          </w:p>
        </w:tc>
        <w:tc>
          <w:tcPr>
            <w:tcW w:type="dxa" w:w="1234"/>
          </w:tcPr>
          <w:p>
            <w:r>
              <w:t>2.210 ± 2.015</w:t>
            </w:r>
          </w:p>
        </w:tc>
        <w:tc>
          <w:tcPr>
            <w:tcW w:type="dxa" w:w="1234"/>
          </w:tcPr>
          <w:p>
            <w:r>
              <w:t>2.606 ± 2.482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5.440 ± 5.202</w:t>
            </w:r>
          </w:p>
        </w:tc>
        <w:tc>
          <w:tcPr>
            <w:tcW w:type="dxa" w:w="1234"/>
          </w:tcPr>
          <w:p>
            <w:r>
              <w:t>3.940 ± 3.743</w:t>
            </w:r>
          </w:p>
        </w:tc>
        <w:tc>
          <w:tcPr>
            <w:tcW w:type="dxa" w:w="1234"/>
          </w:tcPr>
          <w:p>
            <w:r>
              <w:t>4.552 ± 4.152</w:t>
            </w:r>
          </w:p>
        </w:tc>
        <w:tc>
          <w:tcPr>
            <w:tcW w:type="dxa" w:w="1234"/>
          </w:tcPr>
          <w:p>
            <w:r>
              <w:t>3.574 ± 3.400</w:t>
            </w:r>
          </w:p>
        </w:tc>
        <w:tc>
          <w:tcPr>
            <w:tcW w:type="dxa" w:w="1234"/>
          </w:tcPr>
          <w:p>
            <w:r>
              <w:t>4.223 ± 3.766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5.542 ± 4.919</w:t>
            </w:r>
          </w:p>
        </w:tc>
        <w:tc>
          <w:tcPr>
            <w:tcW w:type="dxa" w:w="1234"/>
          </w:tcPr>
          <w:p>
            <w:r>
              <w:t>3.199 ± 3.175</w:t>
            </w:r>
          </w:p>
        </w:tc>
        <w:tc>
          <w:tcPr>
            <w:tcW w:type="dxa" w:w="1234"/>
          </w:tcPr>
          <w:p>
            <w:r>
              <w:t>4.626 ± 4.014</w:t>
            </w:r>
          </w:p>
        </w:tc>
        <w:tc>
          <w:tcPr>
            <w:tcW w:type="dxa" w:w="1234"/>
          </w:tcPr>
          <w:p>
            <w:r>
              <w:t>3.290 ± 2.994</w:t>
            </w:r>
          </w:p>
        </w:tc>
        <w:tc>
          <w:tcPr>
            <w:tcW w:type="dxa" w:w="1234"/>
          </w:tcPr>
          <w:p>
            <w:r>
              <w:t>4.210 ± 4.009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2.484 ± 2.170</w:t>
            </w:r>
          </w:p>
        </w:tc>
        <w:tc>
          <w:tcPr>
            <w:tcW w:type="dxa" w:w="1234"/>
          </w:tcPr>
          <w:p>
            <w:r>
              <w:t>1.827 ± 1.690</w:t>
            </w:r>
          </w:p>
        </w:tc>
        <w:tc>
          <w:tcPr>
            <w:tcW w:type="dxa" w:w="1234"/>
          </w:tcPr>
          <w:p>
            <w:r>
              <w:t>2.316 ± 1.932</w:t>
            </w:r>
          </w:p>
        </w:tc>
        <w:tc>
          <w:tcPr>
            <w:tcW w:type="dxa" w:w="1234"/>
          </w:tcPr>
          <w:p>
            <w:r>
              <w:t>1.716 ± 1.598</w:t>
            </w:r>
          </w:p>
        </w:tc>
        <w:tc>
          <w:tcPr>
            <w:tcW w:type="dxa" w:w="1234"/>
          </w:tcPr>
          <w:p>
            <w:r>
              <w:t>1.913 ± 1.841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1.790 ± 1.689</w:t>
            </w:r>
          </w:p>
        </w:tc>
        <w:tc>
          <w:tcPr>
            <w:tcW w:type="dxa" w:w="1234"/>
          </w:tcPr>
          <w:p>
            <w:r>
              <w:t>1.214 ± 1.229</w:t>
            </w:r>
          </w:p>
        </w:tc>
        <w:tc>
          <w:tcPr>
            <w:tcW w:type="dxa" w:w="1234"/>
          </w:tcPr>
          <w:p>
            <w:r>
              <w:t>1.593 ± 1.439</w:t>
            </w:r>
          </w:p>
        </w:tc>
        <w:tc>
          <w:tcPr>
            <w:tcW w:type="dxa" w:w="1234"/>
          </w:tcPr>
          <w:p>
            <w:r>
              <w:t>1.098 ± 1.071</w:t>
            </w:r>
          </w:p>
        </w:tc>
        <w:tc>
          <w:tcPr>
            <w:tcW w:type="dxa" w:w="1234"/>
          </w:tcPr>
          <w:p>
            <w:r>
              <w:t>1.434 ± 1.425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3.830 ± 3.424</w:t>
            </w:r>
          </w:p>
        </w:tc>
        <w:tc>
          <w:tcPr>
            <w:tcW w:type="dxa" w:w="1234"/>
          </w:tcPr>
          <w:p>
            <w:r>
              <w:t>3.030 ± 2.859</w:t>
            </w:r>
          </w:p>
        </w:tc>
        <w:tc>
          <w:tcPr>
            <w:tcW w:type="dxa" w:w="1234"/>
          </w:tcPr>
          <w:p>
            <w:r>
              <w:t>4.014 ± 3.644</w:t>
            </w:r>
          </w:p>
        </w:tc>
        <w:tc>
          <w:tcPr>
            <w:tcW w:type="dxa" w:w="1234"/>
          </w:tcPr>
          <w:p>
            <w:r>
              <w:t>2.972 ± 2.770</w:t>
            </w:r>
          </w:p>
        </w:tc>
        <w:tc>
          <w:tcPr>
            <w:tcW w:type="dxa" w:w="1234"/>
          </w:tcPr>
          <w:p>
            <w:r>
              <w:t>3.525 ± 3.250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3.379 ± 2.987</w:t>
            </w:r>
          </w:p>
        </w:tc>
        <w:tc>
          <w:tcPr>
            <w:tcW w:type="dxa" w:w="1234"/>
          </w:tcPr>
          <w:p>
            <w:r>
              <w:t>2.611 ± 2.493</w:t>
            </w:r>
          </w:p>
        </w:tc>
        <w:tc>
          <w:tcPr>
            <w:tcW w:type="dxa" w:w="1234"/>
          </w:tcPr>
          <w:p>
            <w:r>
              <w:t>3.212 ± 2.785</w:t>
            </w:r>
          </w:p>
        </w:tc>
        <w:tc>
          <w:tcPr>
            <w:tcW w:type="dxa" w:w="1234"/>
          </w:tcPr>
          <w:p>
            <w:r>
              <w:t>2.669 ± 2.364</w:t>
            </w:r>
          </w:p>
        </w:tc>
        <w:tc>
          <w:tcPr>
            <w:tcW w:type="dxa" w:w="1234"/>
          </w:tcPr>
          <w:p>
            <w:r>
              <w:t>3.019 ± 2.902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2.857 ± 2.621</w:t>
            </w:r>
          </w:p>
        </w:tc>
        <w:tc>
          <w:tcPr>
            <w:tcW w:type="dxa" w:w="1234"/>
          </w:tcPr>
          <w:p>
            <w:r>
              <w:t>2.345 ± 2.264</w:t>
            </w:r>
          </w:p>
        </w:tc>
        <w:tc>
          <w:tcPr>
            <w:tcW w:type="dxa" w:w="1234"/>
          </w:tcPr>
          <w:p>
            <w:r>
              <w:t>3.027 ± 2.702</w:t>
            </w:r>
          </w:p>
        </w:tc>
        <w:tc>
          <w:tcPr>
            <w:tcW w:type="dxa" w:w="1234"/>
          </w:tcPr>
          <w:p>
            <w:r>
              <w:t>2.315 ± 2.130</w:t>
            </w:r>
          </w:p>
        </w:tc>
        <w:tc>
          <w:tcPr>
            <w:tcW w:type="dxa" w:w="1234"/>
          </w:tcPr>
          <w:p>
            <w:r>
              <w:t>2.698 ± 2.531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2.564 ± 2.322</w:t>
            </w:r>
          </w:p>
        </w:tc>
        <w:tc>
          <w:tcPr>
            <w:tcW w:type="dxa" w:w="1234"/>
          </w:tcPr>
          <w:p>
            <w:r>
              <w:t>1.835 ± 1.629</w:t>
            </w:r>
          </w:p>
        </w:tc>
        <w:tc>
          <w:tcPr>
            <w:tcW w:type="dxa" w:w="1234"/>
          </w:tcPr>
          <w:p>
            <w:r>
              <w:t>2.668 ± 2.400</w:t>
            </w:r>
          </w:p>
        </w:tc>
        <w:tc>
          <w:tcPr>
            <w:tcW w:type="dxa" w:w="1234"/>
          </w:tcPr>
          <w:p>
            <w:r>
              <w:t>2.066 ± 1.890</w:t>
            </w:r>
          </w:p>
        </w:tc>
        <w:tc>
          <w:tcPr>
            <w:tcW w:type="dxa" w:w="1234"/>
          </w:tcPr>
          <w:p>
            <w:r>
              <w:t>2.516 ± 2.418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2.386 ± 2.189</w:t>
            </w:r>
          </w:p>
        </w:tc>
        <w:tc>
          <w:tcPr>
            <w:tcW w:type="dxa" w:w="1234"/>
          </w:tcPr>
          <w:p>
            <w:r>
              <w:t>1.988 ± 2.021</w:t>
            </w:r>
          </w:p>
        </w:tc>
        <w:tc>
          <w:tcPr>
            <w:tcW w:type="dxa" w:w="1234"/>
          </w:tcPr>
          <w:p>
            <w:r>
              <w:t>2.426 ± 2.137</w:t>
            </w:r>
          </w:p>
        </w:tc>
        <w:tc>
          <w:tcPr>
            <w:tcW w:type="dxa" w:w="1234"/>
          </w:tcPr>
          <w:p>
            <w:r>
              <w:t>1.885 ± 1.779</w:t>
            </w:r>
          </w:p>
        </w:tc>
        <w:tc>
          <w:tcPr>
            <w:tcW w:type="dxa" w:w="1234"/>
          </w:tcPr>
          <w:p>
            <w:r>
              <w:t>2.123 ± 1.974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2.170 ± 2.006</w:t>
            </w:r>
          </w:p>
        </w:tc>
        <w:tc>
          <w:tcPr>
            <w:tcW w:type="dxa" w:w="1234"/>
          </w:tcPr>
          <w:p>
            <w:r>
              <w:t>2.005 ± 1.866</w:t>
            </w:r>
          </w:p>
        </w:tc>
        <w:tc>
          <w:tcPr>
            <w:tcW w:type="dxa" w:w="1234"/>
          </w:tcPr>
          <w:p>
            <w:r>
              <w:t>2.090 ± 2.008</w:t>
            </w:r>
          </w:p>
        </w:tc>
        <w:tc>
          <w:tcPr>
            <w:tcW w:type="dxa" w:w="1234"/>
          </w:tcPr>
          <w:p>
            <w:r>
              <w:t>1.746 ± 1.625</w:t>
            </w:r>
          </w:p>
        </w:tc>
        <w:tc>
          <w:tcPr>
            <w:tcW w:type="dxa" w:w="1234"/>
          </w:tcPr>
          <w:p>
            <w:r>
              <w:t>2.141 ± 2.057</w:t>
            </w:r>
          </w:p>
        </w:tc>
      </w:tr>
    </w:tbl>
    <w:p>
      <w:r>
        <w:br w:type="page"/>
      </w:r>
    </w:p>
    <w:p>
      <w:r>
        <w:t>Table S. 15 Mean absolute difference of percentile ranking between PGSs estimated from imputed genotyping data of eight genotyping arrays and six LPS coverages and PGS estimated from WGS in 5 different populations with PRsice p-value setting of 0.0001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7.107 ± 6.484</w:t>
            </w:r>
          </w:p>
        </w:tc>
        <w:tc>
          <w:tcPr>
            <w:tcW w:type="dxa" w:w="1234"/>
          </w:tcPr>
          <w:p>
            <w:r>
              <w:t>3.898 ± 3.463</w:t>
            </w:r>
          </w:p>
        </w:tc>
        <w:tc>
          <w:tcPr>
            <w:tcW w:type="dxa" w:w="1234"/>
          </w:tcPr>
          <w:p>
            <w:r>
              <w:t>5.900 ± 5.003</w:t>
            </w:r>
          </w:p>
        </w:tc>
        <w:tc>
          <w:tcPr>
            <w:tcW w:type="dxa" w:w="1234"/>
          </w:tcPr>
          <w:p>
            <w:r>
              <w:t>4.246 ± 3.840</w:t>
            </w:r>
          </w:p>
        </w:tc>
        <w:tc>
          <w:tcPr>
            <w:tcW w:type="dxa" w:w="1234"/>
          </w:tcPr>
          <w:p>
            <w:r>
              <w:t>4.560 ± 4.194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6.036 ± 5.396</w:t>
            </w:r>
          </w:p>
        </w:tc>
        <w:tc>
          <w:tcPr>
            <w:tcW w:type="dxa" w:w="1234"/>
          </w:tcPr>
          <w:p>
            <w:r>
              <w:t>3.163 ± 2.837</w:t>
            </w:r>
          </w:p>
        </w:tc>
        <w:tc>
          <w:tcPr>
            <w:tcW w:type="dxa" w:w="1234"/>
          </w:tcPr>
          <w:p>
            <w:r>
              <w:t>3.676 ± 3.172</w:t>
            </w:r>
          </w:p>
        </w:tc>
        <w:tc>
          <w:tcPr>
            <w:tcW w:type="dxa" w:w="1234"/>
          </w:tcPr>
          <w:p>
            <w:r>
              <w:t>3.645 ± 3.482</w:t>
            </w:r>
          </w:p>
        </w:tc>
        <w:tc>
          <w:tcPr>
            <w:tcW w:type="dxa" w:w="1234"/>
          </w:tcPr>
          <w:p>
            <w:r>
              <w:t>3.802 ± 3.367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6.271 ± 5.694</w:t>
            </w:r>
          </w:p>
        </w:tc>
        <w:tc>
          <w:tcPr>
            <w:tcW w:type="dxa" w:w="1234"/>
          </w:tcPr>
          <w:p>
            <w:r>
              <w:t>3.167 ± 2.740</w:t>
            </w:r>
          </w:p>
        </w:tc>
        <w:tc>
          <w:tcPr>
            <w:tcW w:type="dxa" w:w="1234"/>
          </w:tcPr>
          <w:p>
            <w:r>
              <w:t>4.802 ± 4.052</w:t>
            </w:r>
          </w:p>
        </w:tc>
        <w:tc>
          <w:tcPr>
            <w:tcW w:type="dxa" w:w="1234"/>
          </w:tcPr>
          <w:p>
            <w:r>
              <w:t>2.881 ± 2.695</w:t>
            </w:r>
          </w:p>
        </w:tc>
        <w:tc>
          <w:tcPr>
            <w:tcW w:type="dxa" w:w="1234"/>
          </w:tcPr>
          <w:p>
            <w:r>
              <w:t>3.498 ± 3.087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3.924 ± 3.653</w:t>
            </w:r>
          </w:p>
        </w:tc>
        <w:tc>
          <w:tcPr>
            <w:tcW w:type="dxa" w:w="1234"/>
          </w:tcPr>
          <w:p>
            <w:r>
              <w:t>2.289 ± 2.253</w:t>
            </w:r>
          </w:p>
        </w:tc>
        <w:tc>
          <w:tcPr>
            <w:tcW w:type="dxa" w:w="1234"/>
          </w:tcPr>
          <w:p>
            <w:r>
              <w:t>3.490 ± 3.105</w:t>
            </w:r>
          </w:p>
        </w:tc>
        <w:tc>
          <w:tcPr>
            <w:tcW w:type="dxa" w:w="1234"/>
          </w:tcPr>
          <w:p>
            <w:r>
              <w:t>2.641 ± 2.424</w:t>
            </w:r>
          </w:p>
        </w:tc>
        <w:tc>
          <w:tcPr>
            <w:tcW w:type="dxa" w:w="1234"/>
          </w:tcPr>
          <w:p>
            <w:r>
              <w:t>2.823 ± 2.560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5.651 ± 5.050</w:t>
            </w:r>
          </w:p>
        </w:tc>
        <w:tc>
          <w:tcPr>
            <w:tcW w:type="dxa" w:w="1234"/>
          </w:tcPr>
          <w:p>
            <w:r>
              <w:t>3.547 ± 3.136</w:t>
            </w:r>
          </w:p>
        </w:tc>
        <w:tc>
          <w:tcPr>
            <w:tcW w:type="dxa" w:w="1234"/>
          </w:tcPr>
          <w:p>
            <w:r>
              <w:t>4.942 ± 4.372</w:t>
            </w:r>
          </w:p>
        </w:tc>
        <w:tc>
          <w:tcPr>
            <w:tcW w:type="dxa" w:w="1234"/>
          </w:tcPr>
          <w:p>
            <w:r>
              <w:t>3.849 ± 3.421</w:t>
            </w:r>
          </w:p>
        </w:tc>
        <w:tc>
          <w:tcPr>
            <w:tcW w:type="dxa" w:w="1234"/>
          </w:tcPr>
          <w:p>
            <w:r>
              <w:t>4.352 ± 4.111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5.470 ± 4.957</w:t>
            </w:r>
          </w:p>
        </w:tc>
        <w:tc>
          <w:tcPr>
            <w:tcW w:type="dxa" w:w="1234"/>
          </w:tcPr>
          <w:p>
            <w:r>
              <w:t>3.110 ± 2.766</w:t>
            </w:r>
          </w:p>
        </w:tc>
        <w:tc>
          <w:tcPr>
            <w:tcW w:type="dxa" w:w="1234"/>
          </w:tcPr>
          <w:p>
            <w:r>
              <w:t>5.132 ± 4.545</w:t>
            </w:r>
          </w:p>
        </w:tc>
        <w:tc>
          <w:tcPr>
            <w:tcW w:type="dxa" w:w="1234"/>
          </w:tcPr>
          <w:p>
            <w:r>
              <w:t>3.550 ± 3.271</w:t>
            </w:r>
          </w:p>
        </w:tc>
        <w:tc>
          <w:tcPr>
            <w:tcW w:type="dxa" w:w="1234"/>
          </w:tcPr>
          <w:p>
            <w:r>
              <w:t>4.288 ± 3.889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2.397 ± 2.217</w:t>
            </w:r>
          </w:p>
        </w:tc>
        <w:tc>
          <w:tcPr>
            <w:tcW w:type="dxa" w:w="1234"/>
          </w:tcPr>
          <w:p>
            <w:r>
              <w:t>1.666 ± 1.526</w:t>
            </w:r>
          </w:p>
        </w:tc>
        <w:tc>
          <w:tcPr>
            <w:tcW w:type="dxa" w:w="1234"/>
          </w:tcPr>
          <w:p>
            <w:r>
              <w:t>2.061 ± 2.058</w:t>
            </w:r>
          </w:p>
        </w:tc>
        <w:tc>
          <w:tcPr>
            <w:tcW w:type="dxa" w:w="1234"/>
          </w:tcPr>
          <w:p>
            <w:r>
              <w:t>1.604 ± 1.635</w:t>
            </w:r>
          </w:p>
        </w:tc>
        <w:tc>
          <w:tcPr>
            <w:tcW w:type="dxa" w:w="1234"/>
          </w:tcPr>
          <w:p>
            <w:r>
              <w:t>1.634 ± 1.459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1.876 ± 1.777</w:t>
            </w:r>
          </w:p>
        </w:tc>
        <w:tc>
          <w:tcPr>
            <w:tcW w:type="dxa" w:w="1234"/>
          </w:tcPr>
          <w:p>
            <w:r>
              <w:t>1.221 ± 1.172</w:t>
            </w:r>
          </w:p>
        </w:tc>
        <w:tc>
          <w:tcPr>
            <w:tcW w:type="dxa" w:w="1234"/>
          </w:tcPr>
          <w:p>
            <w:r>
              <w:t>1.701 ± 1.595</w:t>
            </w:r>
          </w:p>
        </w:tc>
        <w:tc>
          <w:tcPr>
            <w:tcW w:type="dxa" w:w="1234"/>
          </w:tcPr>
          <w:p>
            <w:r>
              <w:t>1.102 ± 1.044</w:t>
            </w:r>
          </w:p>
        </w:tc>
        <w:tc>
          <w:tcPr>
            <w:tcW w:type="dxa" w:w="1234"/>
          </w:tcPr>
          <w:p>
            <w:r>
              <w:t>1.477 ± 1.379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3.922 ± 3.428</w:t>
            </w:r>
          </w:p>
        </w:tc>
        <w:tc>
          <w:tcPr>
            <w:tcW w:type="dxa" w:w="1234"/>
          </w:tcPr>
          <w:p>
            <w:r>
              <w:t>3.021 ± 2.740</w:t>
            </w:r>
          </w:p>
        </w:tc>
        <w:tc>
          <w:tcPr>
            <w:tcW w:type="dxa" w:w="1234"/>
          </w:tcPr>
          <w:p>
            <w:r>
              <w:t>4.475 ± 3.982</w:t>
            </w:r>
          </w:p>
        </w:tc>
        <w:tc>
          <w:tcPr>
            <w:tcW w:type="dxa" w:w="1234"/>
          </w:tcPr>
          <w:p>
            <w:r>
              <w:t>3.381 ± 3.140</w:t>
            </w:r>
          </w:p>
        </w:tc>
        <w:tc>
          <w:tcPr>
            <w:tcW w:type="dxa" w:w="1234"/>
          </w:tcPr>
          <w:p>
            <w:r>
              <w:t>3.668 ± 3.220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3.355 ± 3.050</w:t>
            </w:r>
          </w:p>
        </w:tc>
        <w:tc>
          <w:tcPr>
            <w:tcW w:type="dxa" w:w="1234"/>
          </w:tcPr>
          <w:p>
            <w:r>
              <w:t>2.472 ± 2.070</w:t>
            </w:r>
          </w:p>
        </w:tc>
        <w:tc>
          <w:tcPr>
            <w:tcW w:type="dxa" w:w="1234"/>
          </w:tcPr>
          <w:p>
            <w:r>
              <w:t>3.880 ± 3.437</w:t>
            </w:r>
          </w:p>
        </w:tc>
        <w:tc>
          <w:tcPr>
            <w:tcW w:type="dxa" w:w="1234"/>
          </w:tcPr>
          <w:p>
            <w:r>
              <w:t>2.858 ± 2.627</w:t>
            </w:r>
          </w:p>
        </w:tc>
        <w:tc>
          <w:tcPr>
            <w:tcW w:type="dxa" w:w="1234"/>
          </w:tcPr>
          <w:p>
            <w:r>
              <w:t>3.283 ± 2.964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3.144 ± 2.868</w:t>
            </w:r>
          </w:p>
        </w:tc>
        <w:tc>
          <w:tcPr>
            <w:tcW w:type="dxa" w:w="1234"/>
          </w:tcPr>
          <w:p>
            <w:r>
              <w:t>2.107 ± 1.878</w:t>
            </w:r>
          </w:p>
        </w:tc>
        <w:tc>
          <w:tcPr>
            <w:tcW w:type="dxa" w:w="1234"/>
          </w:tcPr>
          <w:p>
            <w:r>
              <w:t>3.566 ± 3.330</w:t>
            </w:r>
          </w:p>
        </w:tc>
        <w:tc>
          <w:tcPr>
            <w:tcW w:type="dxa" w:w="1234"/>
          </w:tcPr>
          <w:p>
            <w:r>
              <w:t>2.615 ± 2.501</w:t>
            </w:r>
          </w:p>
        </w:tc>
        <w:tc>
          <w:tcPr>
            <w:tcW w:type="dxa" w:w="1234"/>
          </w:tcPr>
          <w:p>
            <w:r>
              <w:t>2.816 ± 2.568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2.895 ± 2.727</w:t>
            </w:r>
          </w:p>
        </w:tc>
        <w:tc>
          <w:tcPr>
            <w:tcW w:type="dxa" w:w="1234"/>
          </w:tcPr>
          <w:p>
            <w:r>
              <w:t>2.003 ± 1.817</w:t>
            </w:r>
          </w:p>
        </w:tc>
        <w:tc>
          <w:tcPr>
            <w:tcW w:type="dxa" w:w="1234"/>
          </w:tcPr>
          <w:p>
            <w:r>
              <w:t>3.245 ± 2.952</w:t>
            </w:r>
          </w:p>
        </w:tc>
        <w:tc>
          <w:tcPr>
            <w:tcW w:type="dxa" w:w="1234"/>
          </w:tcPr>
          <w:p>
            <w:r>
              <w:t>2.369 ± 2.223</w:t>
            </w:r>
          </w:p>
        </w:tc>
        <w:tc>
          <w:tcPr>
            <w:tcW w:type="dxa" w:w="1234"/>
          </w:tcPr>
          <w:p>
            <w:r>
              <w:t>2.730 ± 2.289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2.723 ± 2.469</w:t>
            </w:r>
          </w:p>
        </w:tc>
        <w:tc>
          <w:tcPr>
            <w:tcW w:type="dxa" w:w="1234"/>
          </w:tcPr>
          <w:p>
            <w:r>
              <w:t>1.883 ± 1.780</w:t>
            </w:r>
          </w:p>
        </w:tc>
        <w:tc>
          <w:tcPr>
            <w:tcW w:type="dxa" w:w="1234"/>
          </w:tcPr>
          <w:p>
            <w:r>
              <w:t>2.836 ± 2.769</w:t>
            </w:r>
          </w:p>
        </w:tc>
        <w:tc>
          <w:tcPr>
            <w:tcW w:type="dxa" w:w="1234"/>
          </w:tcPr>
          <w:p>
            <w:r>
              <w:t>1.956 ± 1.872</w:t>
            </w:r>
          </w:p>
        </w:tc>
        <w:tc>
          <w:tcPr>
            <w:tcW w:type="dxa" w:w="1234"/>
          </w:tcPr>
          <w:p>
            <w:r>
              <w:t>2.393 ± 2.175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2.430 ± 2.279</w:t>
            </w:r>
          </w:p>
        </w:tc>
        <w:tc>
          <w:tcPr>
            <w:tcW w:type="dxa" w:w="1234"/>
          </w:tcPr>
          <w:p>
            <w:r>
              <w:t>1.752 ± 1.591</w:t>
            </w:r>
          </w:p>
        </w:tc>
        <w:tc>
          <w:tcPr>
            <w:tcW w:type="dxa" w:w="1234"/>
          </w:tcPr>
          <w:p>
            <w:r>
              <w:t>2.527 ± 2.188</w:t>
            </w:r>
          </w:p>
        </w:tc>
        <w:tc>
          <w:tcPr>
            <w:tcW w:type="dxa" w:w="1234"/>
          </w:tcPr>
          <w:p>
            <w:r>
              <w:t>1.898 ± 1.759</w:t>
            </w:r>
          </w:p>
        </w:tc>
        <w:tc>
          <w:tcPr>
            <w:tcW w:type="dxa" w:w="1234"/>
          </w:tcPr>
          <w:p>
            <w:r>
              <w:t>2.187 ± 1.937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6.755 ± 5.928</w:t>
            </w:r>
          </w:p>
        </w:tc>
        <w:tc>
          <w:tcPr>
            <w:tcW w:type="dxa" w:w="1234"/>
          </w:tcPr>
          <w:p>
            <w:r>
              <w:t>3.315 ± 3.284</w:t>
            </w:r>
          </w:p>
        </w:tc>
        <w:tc>
          <w:tcPr>
            <w:tcW w:type="dxa" w:w="1234"/>
          </w:tcPr>
          <w:p>
            <w:r>
              <w:t>6.001 ± 5.758</w:t>
            </w:r>
          </w:p>
        </w:tc>
        <w:tc>
          <w:tcPr>
            <w:tcW w:type="dxa" w:w="1234"/>
          </w:tcPr>
          <w:p>
            <w:r>
              <w:t>3.918 ± 3.569</w:t>
            </w:r>
          </w:p>
        </w:tc>
        <w:tc>
          <w:tcPr>
            <w:tcW w:type="dxa" w:w="1234"/>
          </w:tcPr>
          <w:p>
            <w:r>
              <w:t>4.918 ± 4.598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5.815 ± 5.265</w:t>
            </w:r>
          </w:p>
        </w:tc>
        <w:tc>
          <w:tcPr>
            <w:tcW w:type="dxa" w:w="1234"/>
          </w:tcPr>
          <w:p>
            <w:r>
              <w:t>2.806 ± 2.588</w:t>
            </w:r>
          </w:p>
        </w:tc>
        <w:tc>
          <w:tcPr>
            <w:tcW w:type="dxa" w:w="1234"/>
          </w:tcPr>
          <w:p>
            <w:r>
              <w:t>3.830 ± 3.660</w:t>
            </w:r>
          </w:p>
        </w:tc>
        <w:tc>
          <w:tcPr>
            <w:tcW w:type="dxa" w:w="1234"/>
          </w:tcPr>
          <w:p>
            <w:r>
              <w:t>3.279 ± 3.050</w:t>
            </w:r>
          </w:p>
        </w:tc>
        <w:tc>
          <w:tcPr>
            <w:tcW w:type="dxa" w:w="1234"/>
          </w:tcPr>
          <w:p>
            <w:r>
              <w:t>3.973 ± 3.585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6.041 ± 5.379</w:t>
            </w:r>
          </w:p>
        </w:tc>
        <w:tc>
          <w:tcPr>
            <w:tcW w:type="dxa" w:w="1234"/>
          </w:tcPr>
          <w:p>
            <w:r>
              <w:t>2.889 ± 2.652</w:t>
            </w:r>
          </w:p>
        </w:tc>
        <w:tc>
          <w:tcPr>
            <w:tcW w:type="dxa" w:w="1234"/>
          </w:tcPr>
          <w:p>
            <w:r>
              <w:t>4.434 ± 3.969</w:t>
            </w:r>
          </w:p>
        </w:tc>
        <w:tc>
          <w:tcPr>
            <w:tcW w:type="dxa" w:w="1234"/>
          </w:tcPr>
          <w:p>
            <w:r>
              <w:t>2.812 ± 2.935</w:t>
            </w:r>
          </w:p>
        </w:tc>
        <w:tc>
          <w:tcPr>
            <w:tcW w:type="dxa" w:w="1234"/>
          </w:tcPr>
          <w:p>
            <w:r>
              <w:t>3.811 ± 3.447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4.000 ± 3.652</w:t>
            </w:r>
          </w:p>
        </w:tc>
        <w:tc>
          <w:tcPr>
            <w:tcW w:type="dxa" w:w="1234"/>
          </w:tcPr>
          <w:p>
            <w:r>
              <w:t>2.163 ± 2.149</w:t>
            </w:r>
          </w:p>
        </w:tc>
        <w:tc>
          <w:tcPr>
            <w:tcW w:type="dxa" w:w="1234"/>
          </w:tcPr>
          <w:p>
            <w:r>
              <w:t>3.536 ± 3.437</w:t>
            </w:r>
          </w:p>
        </w:tc>
        <w:tc>
          <w:tcPr>
            <w:tcW w:type="dxa" w:w="1234"/>
          </w:tcPr>
          <w:p>
            <w:r>
              <w:t>2.358 ± 2.324</w:t>
            </w:r>
          </w:p>
        </w:tc>
        <w:tc>
          <w:tcPr>
            <w:tcW w:type="dxa" w:w="1234"/>
          </w:tcPr>
          <w:p>
            <w:r>
              <w:t>2.863 ± 2.791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5.548 ± 5.077</w:t>
            </w:r>
          </w:p>
        </w:tc>
        <w:tc>
          <w:tcPr>
            <w:tcW w:type="dxa" w:w="1234"/>
          </w:tcPr>
          <w:p>
            <w:r>
              <w:t>3.043 ± 2.593</w:t>
            </w:r>
          </w:p>
        </w:tc>
        <w:tc>
          <w:tcPr>
            <w:tcW w:type="dxa" w:w="1234"/>
          </w:tcPr>
          <w:p>
            <w:r>
              <w:t>5.219 ± 5.015</w:t>
            </w:r>
          </w:p>
        </w:tc>
        <w:tc>
          <w:tcPr>
            <w:tcW w:type="dxa" w:w="1234"/>
          </w:tcPr>
          <w:p>
            <w:r>
              <w:t>3.650 ± 3.511</w:t>
            </w:r>
          </w:p>
        </w:tc>
        <w:tc>
          <w:tcPr>
            <w:tcW w:type="dxa" w:w="1234"/>
          </w:tcPr>
          <w:p>
            <w:r>
              <w:t>4.559 ± 4.047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5.315 ± 4.804</w:t>
            </w:r>
          </w:p>
        </w:tc>
        <w:tc>
          <w:tcPr>
            <w:tcW w:type="dxa" w:w="1234"/>
          </w:tcPr>
          <w:p>
            <w:r>
              <w:t>3.135 ± 2.645</w:t>
            </w:r>
          </w:p>
        </w:tc>
        <w:tc>
          <w:tcPr>
            <w:tcW w:type="dxa" w:w="1234"/>
          </w:tcPr>
          <w:p>
            <w:r>
              <w:t>5.053 ± 4.684</w:t>
            </w:r>
          </w:p>
        </w:tc>
        <w:tc>
          <w:tcPr>
            <w:tcW w:type="dxa" w:w="1234"/>
          </w:tcPr>
          <w:p>
            <w:r>
              <w:t>3.328 ± 3.131</w:t>
            </w:r>
          </w:p>
        </w:tc>
        <w:tc>
          <w:tcPr>
            <w:tcW w:type="dxa" w:w="1234"/>
          </w:tcPr>
          <w:p>
            <w:r>
              <w:t>4.624 ± 4.157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2.245 ± 2.055</w:t>
            </w:r>
          </w:p>
        </w:tc>
        <w:tc>
          <w:tcPr>
            <w:tcW w:type="dxa" w:w="1234"/>
          </w:tcPr>
          <w:p>
            <w:r>
              <w:t>1.616 ± 1.574</w:t>
            </w:r>
          </w:p>
        </w:tc>
        <w:tc>
          <w:tcPr>
            <w:tcW w:type="dxa" w:w="1234"/>
          </w:tcPr>
          <w:p>
            <w:r>
              <w:t>2.492 ± 2.438</w:t>
            </w:r>
          </w:p>
        </w:tc>
        <w:tc>
          <w:tcPr>
            <w:tcW w:type="dxa" w:w="1234"/>
          </w:tcPr>
          <w:p>
            <w:r>
              <w:t>1.390 ± 1.416</w:t>
            </w:r>
          </w:p>
        </w:tc>
        <w:tc>
          <w:tcPr>
            <w:tcW w:type="dxa" w:w="1234"/>
          </w:tcPr>
          <w:p>
            <w:r>
              <w:t>1.846 ± 1.894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1.960 ± 1.901</w:t>
            </w:r>
          </w:p>
        </w:tc>
        <w:tc>
          <w:tcPr>
            <w:tcW w:type="dxa" w:w="1234"/>
          </w:tcPr>
          <w:p>
            <w:r>
              <w:t>1.228 ± 1.138</w:t>
            </w:r>
          </w:p>
        </w:tc>
        <w:tc>
          <w:tcPr>
            <w:tcW w:type="dxa" w:w="1234"/>
          </w:tcPr>
          <w:p>
            <w:r>
              <w:t>2.066 ± 1.995</w:t>
            </w:r>
          </w:p>
        </w:tc>
        <w:tc>
          <w:tcPr>
            <w:tcW w:type="dxa" w:w="1234"/>
          </w:tcPr>
          <w:p>
            <w:r>
              <w:t>1.152 ± 1.240</w:t>
            </w:r>
          </w:p>
        </w:tc>
        <w:tc>
          <w:tcPr>
            <w:tcW w:type="dxa" w:w="1234"/>
          </w:tcPr>
          <w:p>
            <w:r>
              <w:t>1.483 ± 1.386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3.943 ± 3.688</w:t>
            </w:r>
          </w:p>
        </w:tc>
        <w:tc>
          <w:tcPr>
            <w:tcW w:type="dxa" w:w="1234"/>
          </w:tcPr>
          <w:p>
            <w:r>
              <w:t>3.041 ± 2.781</w:t>
            </w:r>
          </w:p>
        </w:tc>
        <w:tc>
          <w:tcPr>
            <w:tcW w:type="dxa" w:w="1234"/>
          </w:tcPr>
          <w:p>
            <w:r>
              <w:t>4.854 ± 4.568</w:t>
            </w:r>
          </w:p>
        </w:tc>
        <w:tc>
          <w:tcPr>
            <w:tcW w:type="dxa" w:w="1234"/>
          </w:tcPr>
          <w:p>
            <w:r>
              <w:t>3.499 ± 3.282</w:t>
            </w:r>
          </w:p>
        </w:tc>
        <w:tc>
          <w:tcPr>
            <w:tcW w:type="dxa" w:w="1234"/>
          </w:tcPr>
          <w:p>
            <w:r>
              <w:t>4.193 ± 3.484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3.099 ± 2.927</w:t>
            </w:r>
          </w:p>
        </w:tc>
        <w:tc>
          <w:tcPr>
            <w:tcW w:type="dxa" w:w="1234"/>
          </w:tcPr>
          <w:p>
            <w:r>
              <w:t>2.771 ± 2.248</w:t>
            </w:r>
          </w:p>
        </w:tc>
        <w:tc>
          <w:tcPr>
            <w:tcW w:type="dxa" w:w="1234"/>
          </w:tcPr>
          <w:p>
            <w:r>
              <w:t>4.134 ± 3.827</w:t>
            </w:r>
          </w:p>
        </w:tc>
        <w:tc>
          <w:tcPr>
            <w:tcW w:type="dxa" w:w="1234"/>
          </w:tcPr>
          <w:p>
            <w:r>
              <w:t>3.080 ± 2.865</w:t>
            </w:r>
          </w:p>
        </w:tc>
        <w:tc>
          <w:tcPr>
            <w:tcW w:type="dxa" w:w="1234"/>
          </w:tcPr>
          <w:p>
            <w:r>
              <w:t>3.471 ± 3.142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3.022 ± 2.798</w:t>
            </w:r>
          </w:p>
        </w:tc>
        <w:tc>
          <w:tcPr>
            <w:tcW w:type="dxa" w:w="1234"/>
          </w:tcPr>
          <w:p>
            <w:r>
              <w:t>2.325 ± 2.148</w:t>
            </w:r>
          </w:p>
        </w:tc>
        <w:tc>
          <w:tcPr>
            <w:tcW w:type="dxa" w:w="1234"/>
          </w:tcPr>
          <w:p>
            <w:r>
              <w:t>3.459 ± 3.258</w:t>
            </w:r>
          </w:p>
        </w:tc>
        <w:tc>
          <w:tcPr>
            <w:tcW w:type="dxa" w:w="1234"/>
          </w:tcPr>
          <w:p>
            <w:r>
              <w:t>2.901 ± 2.874</w:t>
            </w:r>
          </w:p>
        </w:tc>
        <w:tc>
          <w:tcPr>
            <w:tcW w:type="dxa" w:w="1234"/>
          </w:tcPr>
          <w:p>
            <w:r>
              <w:t>3.123 ± 2.565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2.740 ± 2.444</w:t>
            </w:r>
          </w:p>
        </w:tc>
        <w:tc>
          <w:tcPr>
            <w:tcW w:type="dxa" w:w="1234"/>
          </w:tcPr>
          <w:p>
            <w:r>
              <w:t>1.913 ± 1.772</w:t>
            </w:r>
          </w:p>
        </w:tc>
        <w:tc>
          <w:tcPr>
            <w:tcW w:type="dxa" w:w="1234"/>
          </w:tcPr>
          <w:p>
            <w:r>
              <w:t>3.435 ± 3.177</w:t>
            </w:r>
          </w:p>
        </w:tc>
        <w:tc>
          <w:tcPr>
            <w:tcW w:type="dxa" w:w="1234"/>
          </w:tcPr>
          <w:p>
            <w:r>
              <w:t>2.522 ± 2.411</w:t>
            </w:r>
          </w:p>
        </w:tc>
        <w:tc>
          <w:tcPr>
            <w:tcW w:type="dxa" w:w="1234"/>
          </w:tcPr>
          <w:p>
            <w:r>
              <w:t>2.739 ± 2.462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2.522 ± 2.267</w:t>
            </w:r>
          </w:p>
        </w:tc>
        <w:tc>
          <w:tcPr>
            <w:tcW w:type="dxa" w:w="1234"/>
          </w:tcPr>
          <w:p>
            <w:r>
              <w:t>2.104 ± 2.027</w:t>
            </w:r>
          </w:p>
        </w:tc>
        <w:tc>
          <w:tcPr>
            <w:tcW w:type="dxa" w:w="1234"/>
          </w:tcPr>
          <w:p>
            <w:r>
              <w:t>2.997 ± 2.835</w:t>
            </w:r>
          </w:p>
        </w:tc>
        <w:tc>
          <w:tcPr>
            <w:tcW w:type="dxa" w:w="1234"/>
          </w:tcPr>
          <w:p>
            <w:r>
              <w:t>2.322 ± 2.275</w:t>
            </w:r>
          </w:p>
        </w:tc>
        <w:tc>
          <w:tcPr>
            <w:tcW w:type="dxa" w:w="1234"/>
          </w:tcPr>
          <w:p>
            <w:r>
              <w:t>2.714 ± 2.344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2.172 ± 2.107</w:t>
            </w:r>
          </w:p>
        </w:tc>
        <w:tc>
          <w:tcPr>
            <w:tcW w:type="dxa" w:w="1234"/>
          </w:tcPr>
          <w:p>
            <w:r>
              <w:t>1.867 ± 1.658</w:t>
            </w:r>
          </w:p>
        </w:tc>
        <w:tc>
          <w:tcPr>
            <w:tcW w:type="dxa" w:w="1234"/>
          </w:tcPr>
          <w:p>
            <w:r>
              <w:t>2.533 ± 2.478</w:t>
            </w:r>
          </w:p>
        </w:tc>
        <w:tc>
          <w:tcPr>
            <w:tcW w:type="dxa" w:w="1234"/>
          </w:tcPr>
          <w:p>
            <w:r>
              <w:t>2.270 ± 2.220</w:t>
            </w:r>
          </w:p>
        </w:tc>
        <w:tc>
          <w:tcPr>
            <w:tcW w:type="dxa" w:w="1234"/>
          </w:tcPr>
          <w:p>
            <w:r>
              <w:t>2.649 ± 2.255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7.474 ± 7.015</w:t>
            </w:r>
          </w:p>
        </w:tc>
        <w:tc>
          <w:tcPr>
            <w:tcW w:type="dxa" w:w="1234"/>
          </w:tcPr>
          <w:p>
            <w:r>
              <w:t>4.132 ± 3.956</w:t>
            </w:r>
          </w:p>
        </w:tc>
        <w:tc>
          <w:tcPr>
            <w:tcW w:type="dxa" w:w="1234"/>
          </w:tcPr>
          <w:p>
            <w:r>
              <w:t>6.012 ± 5.397</w:t>
            </w:r>
          </w:p>
        </w:tc>
        <w:tc>
          <w:tcPr>
            <w:tcW w:type="dxa" w:w="1234"/>
          </w:tcPr>
          <w:p>
            <w:r>
              <w:t>3.991 ± 3.758</w:t>
            </w:r>
          </w:p>
        </w:tc>
        <w:tc>
          <w:tcPr>
            <w:tcW w:type="dxa" w:w="1234"/>
          </w:tcPr>
          <w:p>
            <w:r>
              <w:t>5.359 ± 4.719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6.554 ± 6.103</w:t>
            </w:r>
          </w:p>
        </w:tc>
        <w:tc>
          <w:tcPr>
            <w:tcW w:type="dxa" w:w="1234"/>
          </w:tcPr>
          <w:p>
            <w:r>
              <w:t>3.873 ± 3.736</w:t>
            </w:r>
          </w:p>
        </w:tc>
        <w:tc>
          <w:tcPr>
            <w:tcW w:type="dxa" w:w="1234"/>
          </w:tcPr>
          <w:p>
            <w:r>
              <w:t>3.758 ± 3.449</w:t>
            </w:r>
          </w:p>
        </w:tc>
        <w:tc>
          <w:tcPr>
            <w:tcW w:type="dxa" w:w="1234"/>
          </w:tcPr>
          <w:p>
            <w:r>
              <w:t>3.604 ± 3.295</w:t>
            </w:r>
          </w:p>
        </w:tc>
        <w:tc>
          <w:tcPr>
            <w:tcW w:type="dxa" w:w="1234"/>
          </w:tcPr>
          <w:p>
            <w:r>
              <w:t>4.386 ± 4.005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6.732 ± 6.048</w:t>
            </w:r>
          </w:p>
        </w:tc>
        <w:tc>
          <w:tcPr>
            <w:tcW w:type="dxa" w:w="1234"/>
          </w:tcPr>
          <w:p>
            <w:r>
              <w:t>3.103 ± 2.633</w:t>
            </w:r>
          </w:p>
        </w:tc>
        <w:tc>
          <w:tcPr>
            <w:tcW w:type="dxa" w:w="1234"/>
          </w:tcPr>
          <w:p>
            <w:r>
              <w:t>4.904 ± 4.279</w:t>
            </w:r>
          </w:p>
        </w:tc>
        <w:tc>
          <w:tcPr>
            <w:tcW w:type="dxa" w:w="1234"/>
          </w:tcPr>
          <w:p>
            <w:r>
              <w:t>2.298 ± 2.224</w:t>
            </w:r>
          </w:p>
        </w:tc>
        <w:tc>
          <w:tcPr>
            <w:tcW w:type="dxa" w:w="1234"/>
          </w:tcPr>
          <w:p>
            <w:r>
              <w:t>3.612 ± 3.290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4.193 ± 4.017</w:t>
            </w:r>
          </w:p>
        </w:tc>
        <w:tc>
          <w:tcPr>
            <w:tcW w:type="dxa" w:w="1234"/>
          </w:tcPr>
          <w:p>
            <w:r>
              <w:t>2.707 ± 2.468</w:t>
            </w:r>
          </w:p>
        </w:tc>
        <w:tc>
          <w:tcPr>
            <w:tcW w:type="dxa" w:w="1234"/>
          </w:tcPr>
          <w:p>
            <w:r>
              <w:t>3.423 ± 2.992</w:t>
            </w:r>
          </w:p>
        </w:tc>
        <w:tc>
          <w:tcPr>
            <w:tcW w:type="dxa" w:w="1234"/>
          </w:tcPr>
          <w:p>
            <w:r>
              <w:t>2.485 ± 2.238</w:t>
            </w:r>
          </w:p>
        </w:tc>
        <w:tc>
          <w:tcPr>
            <w:tcW w:type="dxa" w:w="1234"/>
          </w:tcPr>
          <w:p>
            <w:r>
              <w:t>3.088 ± 2.860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6.056 ± 6.004</w:t>
            </w:r>
          </w:p>
        </w:tc>
        <w:tc>
          <w:tcPr>
            <w:tcW w:type="dxa" w:w="1234"/>
          </w:tcPr>
          <w:p>
            <w:r>
              <w:t>3.592 ± 3.446</w:t>
            </w:r>
          </w:p>
        </w:tc>
        <w:tc>
          <w:tcPr>
            <w:tcW w:type="dxa" w:w="1234"/>
          </w:tcPr>
          <w:p>
            <w:r>
              <w:t>4.949 ± 4.351</w:t>
            </w:r>
          </w:p>
        </w:tc>
        <w:tc>
          <w:tcPr>
            <w:tcW w:type="dxa" w:w="1234"/>
          </w:tcPr>
          <w:p>
            <w:r>
              <w:t>3.563 ± 3.174</w:t>
            </w:r>
          </w:p>
        </w:tc>
        <w:tc>
          <w:tcPr>
            <w:tcW w:type="dxa" w:w="1234"/>
          </w:tcPr>
          <w:p>
            <w:r>
              <w:t>4.463 ± 4.062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5.563 ± 5.215</w:t>
            </w:r>
          </w:p>
        </w:tc>
        <w:tc>
          <w:tcPr>
            <w:tcW w:type="dxa" w:w="1234"/>
          </w:tcPr>
          <w:p>
            <w:r>
              <w:t>3.755 ± 3.595</w:t>
            </w:r>
          </w:p>
        </w:tc>
        <w:tc>
          <w:tcPr>
            <w:tcW w:type="dxa" w:w="1234"/>
          </w:tcPr>
          <w:p>
            <w:r>
              <w:t>5.267 ± 4.668</w:t>
            </w:r>
          </w:p>
        </w:tc>
        <w:tc>
          <w:tcPr>
            <w:tcW w:type="dxa" w:w="1234"/>
          </w:tcPr>
          <w:p>
            <w:r>
              <w:t>3.129 ± 2.977</w:t>
            </w:r>
          </w:p>
        </w:tc>
        <w:tc>
          <w:tcPr>
            <w:tcW w:type="dxa" w:w="1234"/>
          </w:tcPr>
          <w:p>
            <w:r>
              <w:t>4.526 ± 4.199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2.345 ± 2.220</w:t>
            </w:r>
          </w:p>
        </w:tc>
        <w:tc>
          <w:tcPr>
            <w:tcW w:type="dxa" w:w="1234"/>
          </w:tcPr>
          <w:p>
            <w:r>
              <w:t>1.732 ± 1.769</w:t>
            </w:r>
          </w:p>
        </w:tc>
        <w:tc>
          <w:tcPr>
            <w:tcW w:type="dxa" w:w="1234"/>
          </w:tcPr>
          <w:p>
            <w:r>
              <w:t>2.192 ± 1.961</w:t>
            </w:r>
          </w:p>
        </w:tc>
        <w:tc>
          <w:tcPr>
            <w:tcW w:type="dxa" w:w="1234"/>
          </w:tcPr>
          <w:p>
            <w:r>
              <w:t>1.463 ± 1.427</w:t>
            </w:r>
          </w:p>
        </w:tc>
        <w:tc>
          <w:tcPr>
            <w:tcW w:type="dxa" w:w="1234"/>
          </w:tcPr>
          <w:p>
            <w:r>
              <w:t>2.081 ± 1.947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1.943 ± 1.815</w:t>
            </w:r>
          </w:p>
        </w:tc>
        <w:tc>
          <w:tcPr>
            <w:tcW w:type="dxa" w:w="1234"/>
          </w:tcPr>
          <w:p>
            <w:r>
              <w:t>1.212 ± 1.186</w:t>
            </w:r>
          </w:p>
        </w:tc>
        <w:tc>
          <w:tcPr>
            <w:tcW w:type="dxa" w:w="1234"/>
          </w:tcPr>
          <w:p>
            <w:r>
              <w:t>1.775 ± 1.684</w:t>
            </w:r>
          </w:p>
        </w:tc>
        <w:tc>
          <w:tcPr>
            <w:tcW w:type="dxa" w:w="1234"/>
          </w:tcPr>
          <w:p>
            <w:r>
              <w:t>1.013 ± 1.032</w:t>
            </w:r>
          </w:p>
        </w:tc>
        <w:tc>
          <w:tcPr>
            <w:tcW w:type="dxa" w:w="1234"/>
          </w:tcPr>
          <w:p>
            <w:r>
              <w:t>1.567 ± 1.455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4.411 ± 4.128</w:t>
            </w:r>
          </w:p>
        </w:tc>
        <w:tc>
          <w:tcPr>
            <w:tcW w:type="dxa" w:w="1234"/>
          </w:tcPr>
          <w:p>
            <w:r>
              <w:t>4.004 ± 3.540</w:t>
            </w:r>
          </w:p>
        </w:tc>
        <w:tc>
          <w:tcPr>
            <w:tcW w:type="dxa" w:w="1234"/>
          </w:tcPr>
          <w:p>
            <w:r>
              <w:t>4.915 ± 4.465</w:t>
            </w:r>
          </w:p>
        </w:tc>
        <w:tc>
          <w:tcPr>
            <w:tcW w:type="dxa" w:w="1234"/>
          </w:tcPr>
          <w:p>
            <w:r>
              <w:t>3.137 ± 2.853</w:t>
            </w:r>
          </w:p>
        </w:tc>
        <w:tc>
          <w:tcPr>
            <w:tcW w:type="dxa" w:w="1234"/>
          </w:tcPr>
          <w:p>
            <w:r>
              <w:t>4.299 ± 3.881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3.976 ± 3.874</w:t>
            </w:r>
          </w:p>
        </w:tc>
        <w:tc>
          <w:tcPr>
            <w:tcW w:type="dxa" w:w="1234"/>
          </w:tcPr>
          <w:p>
            <w:r>
              <w:t>3.328 ± 3.013</w:t>
            </w:r>
          </w:p>
        </w:tc>
        <w:tc>
          <w:tcPr>
            <w:tcW w:type="dxa" w:w="1234"/>
          </w:tcPr>
          <w:p>
            <w:r>
              <w:t>4.485 ± 3.943</w:t>
            </w:r>
          </w:p>
        </w:tc>
        <w:tc>
          <w:tcPr>
            <w:tcW w:type="dxa" w:w="1234"/>
          </w:tcPr>
          <w:p>
            <w:r>
              <w:t>2.893 ± 2.611</w:t>
            </w:r>
          </w:p>
        </w:tc>
        <w:tc>
          <w:tcPr>
            <w:tcW w:type="dxa" w:w="1234"/>
          </w:tcPr>
          <w:p>
            <w:r>
              <w:t>3.710 ± 3.189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3.446 ± 3.279</w:t>
            </w:r>
          </w:p>
        </w:tc>
        <w:tc>
          <w:tcPr>
            <w:tcW w:type="dxa" w:w="1234"/>
          </w:tcPr>
          <w:p>
            <w:r>
              <w:t>3.086 ± 2.853</w:t>
            </w:r>
          </w:p>
        </w:tc>
        <w:tc>
          <w:tcPr>
            <w:tcW w:type="dxa" w:w="1234"/>
          </w:tcPr>
          <w:p>
            <w:r>
              <w:t>4.108 ± 3.622</w:t>
            </w:r>
          </w:p>
        </w:tc>
        <w:tc>
          <w:tcPr>
            <w:tcW w:type="dxa" w:w="1234"/>
          </w:tcPr>
          <w:p>
            <w:r>
              <w:t>2.602 ± 2.362</w:t>
            </w:r>
          </w:p>
        </w:tc>
        <w:tc>
          <w:tcPr>
            <w:tcW w:type="dxa" w:w="1234"/>
          </w:tcPr>
          <w:p>
            <w:r>
              <w:t>3.418 ± 3.127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3.387 ± 3.063</w:t>
            </w:r>
          </w:p>
        </w:tc>
        <w:tc>
          <w:tcPr>
            <w:tcW w:type="dxa" w:w="1234"/>
          </w:tcPr>
          <w:p>
            <w:r>
              <w:t>2.711 ± 2.691</w:t>
            </w:r>
          </w:p>
        </w:tc>
        <w:tc>
          <w:tcPr>
            <w:tcW w:type="dxa" w:w="1234"/>
          </w:tcPr>
          <w:p>
            <w:r>
              <w:t>3.512 ± 3.276</w:t>
            </w:r>
          </w:p>
        </w:tc>
        <w:tc>
          <w:tcPr>
            <w:tcW w:type="dxa" w:w="1234"/>
          </w:tcPr>
          <w:p>
            <w:r>
              <w:t>2.413 ± 2.167</w:t>
            </w:r>
          </w:p>
        </w:tc>
        <w:tc>
          <w:tcPr>
            <w:tcW w:type="dxa" w:w="1234"/>
          </w:tcPr>
          <w:p>
            <w:r>
              <w:t>3.103 ± 2.667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3.087 ± 3.061</w:t>
            </w:r>
          </w:p>
        </w:tc>
        <w:tc>
          <w:tcPr>
            <w:tcW w:type="dxa" w:w="1234"/>
          </w:tcPr>
          <w:p>
            <w:r>
              <w:t>2.731 ± 2.614</w:t>
            </w:r>
          </w:p>
        </w:tc>
        <w:tc>
          <w:tcPr>
            <w:tcW w:type="dxa" w:w="1234"/>
          </w:tcPr>
          <w:p>
            <w:r>
              <w:t>3.331 ± 3.208</w:t>
            </w:r>
          </w:p>
        </w:tc>
        <w:tc>
          <w:tcPr>
            <w:tcW w:type="dxa" w:w="1234"/>
          </w:tcPr>
          <w:p>
            <w:r>
              <w:t>2.153 ± 1.991</w:t>
            </w:r>
          </w:p>
        </w:tc>
        <w:tc>
          <w:tcPr>
            <w:tcW w:type="dxa" w:w="1234"/>
          </w:tcPr>
          <w:p>
            <w:r>
              <w:t>3.127 ± 2.783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2.819 ± 2.694</w:t>
            </w:r>
          </w:p>
        </w:tc>
        <w:tc>
          <w:tcPr>
            <w:tcW w:type="dxa" w:w="1234"/>
          </w:tcPr>
          <w:p>
            <w:r>
              <w:t>2.561 ± 2.481</w:t>
            </w:r>
          </w:p>
        </w:tc>
        <w:tc>
          <w:tcPr>
            <w:tcW w:type="dxa" w:w="1234"/>
          </w:tcPr>
          <w:p>
            <w:r>
              <w:t>2.986 ± 2.875</w:t>
            </w:r>
          </w:p>
        </w:tc>
        <w:tc>
          <w:tcPr>
            <w:tcW w:type="dxa" w:w="1234"/>
          </w:tcPr>
          <w:p>
            <w:r>
              <w:t>2.088 ± 1.861</w:t>
            </w:r>
          </w:p>
        </w:tc>
        <w:tc>
          <w:tcPr>
            <w:tcW w:type="dxa" w:w="1234"/>
          </w:tcPr>
          <w:p>
            <w:r>
              <w:t>2.784 ± 2.525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7.323 ± 6.255</w:t>
            </w:r>
          </w:p>
        </w:tc>
        <w:tc>
          <w:tcPr>
            <w:tcW w:type="dxa" w:w="1234"/>
          </w:tcPr>
          <w:p>
            <w:r>
              <w:t>3.965 ± 3.740</w:t>
            </w:r>
          </w:p>
        </w:tc>
        <w:tc>
          <w:tcPr>
            <w:tcW w:type="dxa" w:w="1234"/>
          </w:tcPr>
          <w:p>
            <w:r>
              <w:t>5.593 ± 4.984</w:t>
            </w:r>
          </w:p>
        </w:tc>
        <w:tc>
          <w:tcPr>
            <w:tcW w:type="dxa" w:w="1234"/>
          </w:tcPr>
          <w:p>
            <w:r>
              <w:t>4.057 ± 3.737</w:t>
            </w:r>
          </w:p>
        </w:tc>
        <w:tc>
          <w:tcPr>
            <w:tcW w:type="dxa" w:w="1234"/>
          </w:tcPr>
          <w:p>
            <w:r>
              <w:t>4.849 ± 4.607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5.941 ± 5.547</w:t>
            </w:r>
          </w:p>
        </w:tc>
        <w:tc>
          <w:tcPr>
            <w:tcW w:type="dxa" w:w="1234"/>
          </w:tcPr>
          <w:p>
            <w:r>
              <w:t>3.370 ± 3.351</w:t>
            </w:r>
          </w:p>
        </w:tc>
        <w:tc>
          <w:tcPr>
            <w:tcW w:type="dxa" w:w="1234"/>
          </w:tcPr>
          <w:p>
            <w:r>
              <w:t>3.766 ± 3.331</w:t>
            </w:r>
          </w:p>
        </w:tc>
        <w:tc>
          <w:tcPr>
            <w:tcW w:type="dxa" w:w="1234"/>
          </w:tcPr>
          <w:p>
            <w:r>
              <w:t>3.680 ± 3.269</w:t>
            </w:r>
          </w:p>
        </w:tc>
        <w:tc>
          <w:tcPr>
            <w:tcW w:type="dxa" w:w="1234"/>
          </w:tcPr>
          <w:p>
            <w:r>
              <w:t>4.287 ± 3.904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6.811 ± 6.301</w:t>
            </w:r>
          </w:p>
        </w:tc>
        <w:tc>
          <w:tcPr>
            <w:tcW w:type="dxa" w:w="1234"/>
          </w:tcPr>
          <w:p>
            <w:r>
              <w:t>3.197 ± 3.236</w:t>
            </w:r>
          </w:p>
        </w:tc>
        <w:tc>
          <w:tcPr>
            <w:tcW w:type="dxa" w:w="1234"/>
          </w:tcPr>
          <w:p>
            <w:r>
              <w:t>4.730 ± 4.212</w:t>
            </w:r>
          </w:p>
        </w:tc>
        <w:tc>
          <w:tcPr>
            <w:tcW w:type="dxa" w:w="1234"/>
          </w:tcPr>
          <w:p>
            <w:r>
              <w:t>2.847 ± 2.680</w:t>
            </w:r>
          </w:p>
        </w:tc>
        <w:tc>
          <w:tcPr>
            <w:tcW w:type="dxa" w:w="1234"/>
          </w:tcPr>
          <w:p>
            <w:r>
              <w:t>3.644 ± 3.443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3.763 ± 3.616</w:t>
            </w:r>
          </w:p>
        </w:tc>
        <w:tc>
          <w:tcPr>
            <w:tcW w:type="dxa" w:w="1234"/>
          </w:tcPr>
          <w:p>
            <w:r>
              <w:t>2.292 ± 2.039</w:t>
            </w:r>
          </w:p>
        </w:tc>
        <w:tc>
          <w:tcPr>
            <w:tcW w:type="dxa" w:w="1234"/>
          </w:tcPr>
          <w:p>
            <w:r>
              <w:t>3.026 ± 2.594</w:t>
            </w:r>
          </w:p>
        </w:tc>
        <w:tc>
          <w:tcPr>
            <w:tcW w:type="dxa" w:w="1234"/>
          </w:tcPr>
          <w:p>
            <w:r>
              <w:t>2.430 ± 2.248</w:t>
            </w:r>
          </w:p>
        </w:tc>
        <w:tc>
          <w:tcPr>
            <w:tcW w:type="dxa" w:w="1234"/>
          </w:tcPr>
          <w:p>
            <w:r>
              <w:t>2.624 ± 2.345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5.958 ± 5.855</w:t>
            </w:r>
          </w:p>
        </w:tc>
        <w:tc>
          <w:tcPr>
            <w:tcW w:type="dxa" w:w="1234"/>
          </w:tcPr>
          <w:p>
            <w:r>
              <w:t>4.016 ± 3.723</w:t>
            </w:r>
          </w:p>
        </w:tc>
        <w:tc>
          <w:tcPr>
            <w:tcW w:type="dxa" w:w="1234"/>
          </w:tcPr>
          <w:p>
            <w:r>
              <w:t>4.894 ± 4.372</w:t>
            </w:r>
          </w:p>
        </w:tc>
        <w:tc>
          <w:tcPr>
            <w:tcW w:type="dxa" w:w="1234"/>
          </w:tcPr>
          <w:p>
            <w:r>
              <w:t>3.543 ± 3.408</w:t>
            </w:r>
          </w:p>
        </w:tc>
        <w:tc>
          <w:tcPr>
            <w:tcW w:type="dxa" w:w="1234"/>
          </w:tcPr>
          <w:p>
            <w:r>
              <w:t>4.512 ± 3.996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5.874 ± 5.307</w:t>
            </w:r>
          </w:p>
        </w:tc>
        <w:tc>
          <w:tcPr>
            <w:tcW w:type="dxa" w:w="1234"/>
          </w:tcPr>
          <w:p>
            <w:r>
              <w:t>3.280 ± 3.147</w:t>
            </w:r>
          </w:p>
        </w:tc>
        <w:tc>
          <w:tcPr>
            <w:tcW w:type="dxa" w:w="1234"/>
          </w:tcPr>
          <w:p>
            <w:r>
              <w:t>5.128 ± 4.464</w:t>
            </w:r>
          </w:p>
        </w:tc>
        <w:tc>
          <w:tcPr>
            <w:tcW w:type="dxa" w:w="1234"/>
          </w:tcPr>
          <w:p>
            <w:r>
              <w:t>3.363 ± 2.921</w:t>
            </w:r>
          </w:p>
        </w:tc>
        <w:tc>
          <w:tcPr>
            <w:tcW w:type="dxa" w:w="1234"/>
          </w:tcPr>
          <w:p>
            <w:r>
              <w:t>4.504 ± 4.099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2.474 ± 2.284</w:t>
            </w:r>
          </w:p>
        </w:tc>
        <w:tc>
          <w:tcPr>
            <w:tcW w:type="dxa" w:w="1234"/>
          </w:tcPr>
          <w:p>
            <w:r>
              <w:t>1.832 ± 1.641</w:t>
            </w:r>
          </w:p>
        </w:tc>
        <w:tc>
          <w:tcPr>
            <w:tcW w:type="dxa" w:w="1234"/>
          </w:tcPr>
          <w:p>
            <w:r>
              <w:t>2.425 ± 2.069</w:t>
            </w:r>
          </w:p>
        </w:tc>
        <w:tc>
          <w:tcPr>
            <w:tcW w:type="dxa" w:w="1234"/>
          </w:tcPr>
          <w:p>
            <w:r>
              <w:t>1.807 ± 1.699</w:t>
            </w:r>
          </w:p>
        </w:tc>
        <w:tc>
          <w:tcPr>
            <w:tcW w:type="dxa" w:w="1234"/>
          </w:tcPr>
          <w:p>
            <w:r>
              <w:t>2.070 ± 1.776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1.811 ± 1.695</w:t>
            </w:r>
          </w:p>
        </w:tc>
        <w:tc>
          <w:tcPr>
            <w:tcW w:type="dxa" w:w="1234"/>
          </w:tcPr>
          <w:p>
            <w:r>
              <w:t>1.173 ± 1.171</w:t>
            </w:r>
          </w:p>
        </w:tc>
        <w:tc>
          <w:tcPr>
            <w:tcW w:type="dxa" w:w="1234"/>
          </w:tcPr>
          <w:p>
            <w:r>
              <w:t>1.649 ± 1.539</w:t>
            </w:r>
          </w:p>
        </w:tc>
        <w:tc>
          <w:tcPr>
            <w:tcW w:type="dxa" w:w="1234"/>
          </w:tcPr>
          <w:p>
            <w:r>
              <w:t>1.145 ± 1.151</w:t>
            </w:r>
          </w:p>
        </w:tc>
        <w:tc>
          <w:tcPr>
            <w:tcW w:type="dxa" w:w="1234"/>
          </w:tcPr>
          <w:p>
            <w:r>
              <w:t>1.394 ± 1.243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3.938 ± 3.785</w:t>
            </w:r>
          </w:p>
        </w:tc>
        <w:tc>
          <w:tcPr>
            <w:tcW w:type="dxa" w:w="1234"/>
          </w:tcPr>
          <w:p>
            <w:r>
              <w:t>3.048 ± 2.933</w:t>
            </w:r>
          </w:p>
        </w:tc>
        <w:tc>
          <w:tcPr>
            <w:tcW w:type="dxa" w:w="1234"/>
          </w:tcPr>
          <w:p>
            <w:r>
              <w:t>4.613 ± 4.257</w:t>
            </w:r>
          </w:p>
        </w:tc>
        <w:tc>
          <w:tcPr>
            <w:tcW w:type="dxa" w:w="1234"/>
          </w:tcPr>
          <w:p>
            <w:r>
              <w:t>3.073 ± 2.976</w:t>
            </w:r>
          </w:p>
        </w:tc>
        <w:tc>
          <w:tcPr>
            <w:tcW w:type="dxa" w:w="1234"/>
          </w:tcPr>
          <w:p>
            <w:r>
              <w:t>3.954 ± 3.439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3.566 ± 3.415</w:t>
            </w:r>
          </w:p>
        </w:tc>
        <w:tc>
          <w:tcPr>
            <w:tcW w:type="dxa" w:w="1234"/>
          </w:tcPr>
          <w:p>
            <w:r>
              <w:t>2.721 ± 2.627</w:t>
            </w:r>
          </w:p>
        </w:tc>
        <w:tc>
          <w:tcPr>
            <w:tcW w:type="dxa" w:w="1234"/>
          </w:tcPr>
          <w:p>
            <w:r>
              <w:t>3.642 ± 3.192</w:t>
            </w:r>
          </w:p>
        </w:tc>
        <w:tc>
          <w:tcPr>
            <w:tcW w:type="dxa" w:w="1234"/>
          </w:tcPr>
          <w:p>
            <w:r>
              <w:t>2.674 ± 2.477</w:t>
            </w:r>
          </w:p>
        </w:tc>
        <w:tc>
          <w:tcPr>
            <w:tcW w:type="dxa" w:w="1234"/>
          </w:tcPr>
          <w:p>
            <w:r>
              <w:t>3.213 ± 3.011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3.001 ± 2.768</w:t>
            </w:r>
          </w:p>
        </w:tc>
        <w:tc>
          <w:tcPr>
            <w:tcW w:type="dxa" w:w="1234"/>
          </w:tcPr>
          <w:p>
            <w:r>
              <w:t>2.287 ± 2.388</w:t>
            </w:r>
          </w:p>
        </w:tc>
        <w:tc>
          <w:tcPr>
            <w:tcW w:type="dxa" w:w="1234"/>
          </w:tcPr>
          <w:p>
            <w:r>
              <w:t>3.149 ± 2.968</w:t>
            </w:r>
          </w:p>
        </w:tc>
        <w:tc>
          <w:tcPr>
            <w:tcW w:type="dxa" w:w="1234"/>
          </w:tcPr>
          <w:p>
            <w:r>
              <w:t>2.422 ± 2.261</w:t>
            </w:r>
          </w:p>
        </w:tc>
        <w:tc>
          <w:tcPr>
            <w:tcW w:type="dxa" w:w="1234"/>
          </w:tcPr>
          <w:p>
            <w:r>
              <w:t>2.977 ± 2.802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2.692 ± 2.494</w:t>
            </w:r>
          </w:p>
        </w:tc>
        <w:tc>
          <w:tcPr>
            <w:tcW w:type="dxa" w:w="1234"/>
          </w:tcPr>
          <w:p>
            <w:r>
              <w:t>1.904 ± 1.845</w:t>
            </w:r>
          </w:p>
        </w:tc>
        <w:tc>
          <w:tcPr>
            <w:tcW w:type="dxa" w:w="1234"/>
          </w:tcPr>
          <w:p>
            <w:r>
              <w:t>2.902 ± 2.612</w:t>
            </w:r>
          </w:p>
        </w:tc>
        <w:tc>
          <w:tcPr>
            <w:tcW w:type="dxa" w:w="1234"/>
          </w:tcPr>
          <w:p>
            <w:r>
              <w:t>2.136 ± 2.058</w:t>
            </w:r>
          </w:p>
        </w:tc>
        <w:tc>
          <w:tcPr>
            <w:tcW w:type="dxa" w:w="1234"/>
          </w:tcPr>
          <w:p>
            <w:r>
              <w:t>2.627 ± 2.505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2.584 ± 2.436</w:t>
            </w:r>
          </w:p>
        </w:tc>
        <w:tc>
          <w:tcPr>
            <w:tcW w:type="dxa" w:w="1234"/>
          </w:tcPr>
          <w:p>
            <w:r>
              <w:t>2.045 ± 2.063</w:t>
            </w:r>
          </w:p>
        </w:tc>
        <w:tc>
          <w:tcPr>
            <w:tcW w:type="dxa" w:w="1234"/>
          </w:tcPr>
          <w:p>
            <w:r>
              <w:t>2.690 ± 2.462</w:t>
            </w:r>
          </w:p>
        </w:tc>
        <w:tc>
          <w:tcPr>
            <w:tcW w:type="dxa" w:w="1234"/>
          </w:tcPr>
          <w:p>
            <w:r>
              <w:t>2.050 ± 1.870</w:t>
            </w:r>
          </w:p>
        </w:tc>
        <w:tc>
          <w:tcPr>
            <w:tcW w:type="dxa" w:w="1234"/>
          </w:tcPr>
          <w:p>
            <w:r>
              <w:t>2.235 ± 2.125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2.251 ± 2.170</w:t>
            </w:r>
          </w:p>
        </w:tc>
        <w:tc>
          <w:tcPr>
            <w:tcW w:type="dxa" w:w="1234"/>
          </w:tcPr>
          <w:p>
            <w:r>
              <w:t>2.015 ± 1.946</w:t>
            </w:r>
          </w:p>
        </w:tc>
        <w:tc>
          <w:tcPr>
            <w:tcW w:type="dxa" w:w="1234"/>
          </w:tcPr>
          <w:p>
            <w:r>
              <w:t>2.320 ± 2.056</w:t>
            </w:r>
          </w:p>
        </w:tc>
        <w:tc>
          <w:tcPr>
            <w:tcW w:type="dxa" w:w="1234"/>
          </w:tcPr>
          <w:p>
            <w:r>
              <w:t>1.768 ± 1.636</w:t>
            </w:r>
          </w:p>
        </w:tc>
        <w:tc>
          <w:tcPr>
            <w:tcW w:type="dxa" w:w="1234"/>
          </w:tcPr>
          <w:p>
            <w:r>
              <w:t>2.253 ± 2.048</w:t>
            </w:r>
          </w:p>
        </w:tc>
      </w:tr>
    </w:tbl>
    <w:p>
      <w:r>
        <w:br w:type="page"/>
      </w:r>
    </w:p>
    <w:p>
      <w:r>
        <w:t>Table S. 16 Mean absolute difference of percentile ranking between PGSs estimated from imputed genotyping data of eight genotyping arrays and six LPS coverages and PGS estimated from WGS in 5 different populations with PRsice p-value setting of 0.001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7.310 ± 6.490</w:t>
            </w:r>
          </w:p>
        </w:tc>
        <w:tc>
          <w:tcPr>
            <w:tcW w:type="dxa" w:w="1234"/>
          </w:tcPr>
          <w:p>
            <w:r>
              <w:t>4.021 ± 3.617</w:t>
            </w:r>
          </w:p>
        </w:tc>
        <w:tc>
          <w:tcPr>
            <w:tcW w:type="dxa" w:w="1234"/>
          </w:tcPr>
          <w:p>
            <w:r>
              <w:t>6.067 ± 5.287</w:t>
            </w:r>
          </w:p>
        </w:tc>
        <w:tc>
          <w:tcPr>
            <w:tcW w:type="dxa" w:w="1234"/>
          </w:tcPr>
          <w:p>
            <w:r>
              <w:t>4.665 ± 4.316</w:t>
            </w:r>
          </w:p>
        </w:tc>
        <w:tc>
          <w:tcPr>
            <w:tcW w:type="dxa" w:w="1234"/>
          </w:tcPr>
          <w:p>
            <w:r>
              <w:t>4.811 ± 4.265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5.903 ± 5.408</w:t>
            </w:r>
          </w:p>
        </w:tc>
        <w:tc>
          <w:tcPr>
            <w:tcW w:type="dxa" w:w="1234"/>
          </w:tcPr>
          <w:p>
            <w:r>
              <w:t>3.347 ± 3.292</w:t>
            </w:r>
          </w:p>
        </w:tc>
        <w:tc>
          <w:tcPr>
            <w:tcW w:type="dxa" w:w="1234"/>
          </w:tcPr>
          <w:p>
            <w:r>
              <w:t>3.813 ± 3.383</w:t>
            </w:r>
          </w:p>
        </w:tc>
        <w:tc>
          <w:tcPr>
            <w:tcW w:type="dxa" w:w="1234"/>
          </w:tcPr>
          <w:p>
            <w:r>
              <w:t>4.007 ± 3.626</w:t>
            </w:r>
          </w:p>
        </w:tc>
        <w:tc>
          <w:tcPr>
            <w:tcW w:type="dxa" w:w="1234"/>
          </w:tcPr>
          <w:p>
            <w:r>
              <w:t>4.177 ± 3.789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6.370 ± 5.767</w:t>
            </w:r>
          </w:p>
        </w:tc>
        <w:tc>
          <w:tcPr>
            <w:tcW w:type="dxa" w:w="1234"/>
          </w:tcPr>
          <w:p>
            <w:r>
              <w:t>3.526 ± 3.340</w:t>
            </w:r>
          </w:p>
        </w:tc>
        <w:tc>
          <w:tcPr>
            <w:tcW w:type="dxa" w:w="1234"/>
          </w:tcPr>
          <w:p>
            <w:r>
              <w:t>5.400 ± 4.544</w:t>
            </w:r>
          </w:p>
        </w:tc>
        <w:tc>
          <w:tcPr>
            <w:tcW w:type="dxa" w:w="1234"/>
          </w:tcPr>
          <w:p>
            <w:r>
              <w:t>2.901 ± 2.677</w:t>
            </w:r>
          </w:p>
        </w:tc>
        <w:tc>
          <w:tcPr>
            <w:tcW w:type="dxa" w:w="1234"/>
          </w:tcPr>
          <w:p>
            <w:r>
              <w:t>3.579 ± 3.405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4.024 ± 3.794</w:t>
            </w:r>
          </w:p>
        </w:tc>
        <w:tc>
          <w:tcPr>
            <w:tcW w:type="dxa" w:w="1234"/>
          </w:tcPr>
          <w:p>
            <w:r>
              <w:t>2.637 ± 2.512</w:t>
            </w:r>
          </w:p>
        </w:tc>
        <w:tc>
          <w:tcPr>
            <w:tcW w:type="dxa" w:w="1234"/>
          </w:tcPr>
          <w:p>
            <w:r>
              <w:t>3.854 ± 3.516</w:t>
            </w:r>
          </w:p>
        </w:tc>
        <w:tc>
          <w:tcPr>
            <w:tcW w:type="dxa" w:w="1234"/>
          </w:tcPr>
          <w:p>
            <w:r>
              <w:t>2.960 ± 2.817</w:t>
            </w:r>
          </w:p>
        </w:tc>
        <w:tc>
          <w:tcPr>
            <w:tcW w:type="dxa" w:w="1234"/>
          </w:tcPr>
          <w:p>
            <w:r>
              <w:t>3.029 ± 2.596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5.806 ± 5.098</w:t>
            </w:r>
          </w:p>
        </w:tc>
        <w:tc>
          <w:tcPr>
            <w:tcW w:type="dxa" w:w="1234"/>
          </w:tcPr>
          <w:p>
            <w:r>
              <w:t>3.802 ± 3.464</w:t>
            </w:r>
          </w:p>
        </w:tc>
        <w:tc>
          <w:tcPr>
            <w:tcW w:type="dxa" w:w="1234"/>
          </w:tcPr>
          <w:p>
            <w:r>
              <w:t>5.267 ± 4.947</w:t>
            </w:r>
          </w:p>
        </w:tc>
        <w:tc>
          <w:tcPr>
            <w:tcW w:type="dxa" w:w="1234"/>
          </w:tcPr>
          <w:p>
            <w:r>
              <w:t>3.993 ± 3.416</w:t>
            </w:r>
          </w:p>
        </w:tc>
        <w:tc>
          <w:tcPr>
            <w:tcW w:type="dxa" w:w="1234"/>
          </w:tcPr>
          <w:p>
            <w:r>
              <w:t>4.718 ± 4.325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5.723 ± 5.277</w:t>
            </w:r>
          </w:p>
        </w:tc>
        <w:tc>
          <w:tcPr>
            <w:tcW w:type="dxa" w:w="1234"/>
          </w:tcPr>
          <w:p>
            <w:r>
              <w:t>3.398 ± 3.456</w:t>
            </w:r>
          </w:p>
        </w:tc>
        <w:tc>
          <w:tcPr>
            <w:tcW w:type="dxa" w:w="1234"/>
          </w:tcPr>
          <w:p>
            <w:r>
              <w:t>5.694 ± 4.759</w:t>
            </w:r>
          </w:p>
        </w:tc>
        <w:tc>
          <w:tcPr>
            <w:tcW w:type="dxa" w:w="1234"/>
          </w:tcPr>
          <w:p>
            <w:r>
              <w:t>3.659 ± 3.351</w:t>
            </w:r>
          </w:p>
        </w:tc>
        <w:tc>
          <w:tcPr>
            <w:tcW w:type="dxa" w:w="1234"/>
          </w:tcPr>
          <w:p>
            <w:r>
              <w:t>4.473 ± 4.001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2.512 ± 2.251</w:t>
            </w:r>
          </w:p>
        </w:tc>
        <w:tc>
          <w:tcPr>
            <w:tcW w:type="dxa" w:w="1234"/>
          </w:tcPr>
          <w:p>
            <w:r>
              <w:t>1.850 ± 1.876</w:t>
            </w:r>
          </w:p>
        </w:tc>
        <w:tc>
          <w:tcPr>
            <w:tcW w:type="dxa" w:w="1234"/>
          </w:tcPr>
          <w:p>
            <w:r>
              <w:t>2.475 ± 2.189</w:t>
            </w:r>
          </w:p>
        </w:tc>
        <w:tc>
          <w:tcPr>
            <w:tcW w:type="dxa" w:w="1234"/>
          </w:tcPr>
          <w:p>
            <w:r>
              <w:t>1.655 ± 1.742</w:t>
            </w:r>
          </w:p>
        </w:tc>
        <w:tc>
          <w:tcPr>
            <w:tcW w:type="dxa" w:w="1234"/>
          </w:tcPr>
          <w:p>
            <w:r>
              <w:t>1.808 ± 1.579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2.105 ± 1.854</w:t>
            </w:r>
          </w:p>
        </w:tc>
        <w:tc>
          <w:tcPr>
            <w:tcW w:type="dxa" w:w="1234"/>
          </w:tcPr>
          <w:p>
            <w:r>
              <w:t>1.319 ± 1.263</w:t>
            </w:r>
          </w:p>
        </w:tc>
        <w:tc>
          <w:tcPr>
            <w:tcW w:type="dxa" w:w="1234"/>
          </w:tcPr>
          <w:p>
            <w:r>
              <w:t>1.844 ± 1.752</w:t>
            </w:r>
          </w:p>
        </w:tc>
        <w:tc>
          <w:tcPr>
            <w:tcW w:type="dxa" w:w="1234"/>
          </w:tcPr>
          <w:p>
            <w:r>
              <w:t>1.117 ± 1.113</w:t>
            </w:r>
          </w:p>
        </w:tc>
        <w:tc>
          <w:tcPr>
            <w:tcW w:type="dxa" w:w="1234"/>
          </w:tcPr>
          <w:p>
            <w:r>
              <w:t>1.462 ± 1.302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4.061 ± 3.549</w:t>
            </w:r>
          </w:p>
        </w:tc>
        <w:tc>
          <w:tcPr>
            <w:tcW w:type="dxa" w:w="1234"/>
          </w:tcPr>
          <w:p>
            <w:r>
              <w:t>3.318 ± 3.329</w:t>
            </w:r>
          </w:p>
        </w:tc>
        <w:tc>
          <w:tcPr>
            <w:tcW w:type="dxa" w:w="1234"/>
          </w:tcPr>
          <w:p>
            <w:r>
              <w:t>4.827 ± 4.267</w:t>
            </w:r>
          </w:p>
        </w:tc>
        <w:tc>
          <w:tcPr>
            <w:tcW w:type="dxa" w:w="1234"/>
          </w:tcPr>
          <w:p>
            <w:r>
              <w:t>3.739 ± 3.275</w:t>
            </w:r>
          </w:p>
        </w:tc>
        <w:tc>
          <w:tcPr>
            <w:tcW w:type="dxa" w:w="1234"/>
          </w:tcPr>
          <w:p>
            <w:r>
              <w:t>3.993 ± 3.484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3.664 ± 3.206</w:t>
            </w:r>
          </w:p>
        </w:tc>
        <w:tc>
          <w:tcPr>
            <w:tcW w:type="dxa" w:w="1234"/>
          </w:tcPr>
          <w:p>
            <w:r>
              <w:t>2.627 ± 2.341</w:t>
            </w:r>
          </w:p>
        </w:tc>
        <w:tc>
          <w:tcPr>
            <w:tcW w:type="dxa" w:w="1234"/>
          </w:tcPr>
          <w:p>
            <w:r>
              <w:t>4.289 ± 3.625</w:t>
            </w:r>
          </w:p>
        </w:tc>
        <w:tc>
          <w:tcPr>
            <w:tcW w:type="dxa" w:w="1234"/>
          </w:tcPr>
          <w:p>
            <w:r>
              <w:t>3.098 ± 2.897</w:t>
            </w:r>
          </w:p>
        </w:tc>
        <w:tc>
          <w:tcPr>
            <w:tcW w:type="dxa" w:w="1234"/>
          </w:tcPr>
          <w:p>
            <w:r>
              <w:t>3.461 ± 3.089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3.352 ± 3.037</w:t>
            </w:r>
          </w:p>
        </w:tc>
        <w:tc>
          <w:tcPr>
            <w:tcW w:type="dxa" w:w="1234"/>
          </w:tcPr>
          <w:p>
            <w:r>
              <w:t>2.496 ± 2.287</w:t>
            </w:r>
          </w:p>
        </w:tc>
        <w:tc>
          <w:tcPr>
            <w:tcW w:type="dxa" w:w="1234"/>
          </w:tcPr>
          <w:p>
            <w:r>
              <w:t>4.027 ± 3.617</w:t>
            </w:r>
          </w:p>
        </w:tc>
        <w:tc>
          <w:tcPr>
            <w:tcW w:type="dxa" w:w="1234"/>
          </w:tcPr>
          <w:p>
            <w:r>
              <w:t>2.749 ± 2.637</w:t>
            </w:r>
          </w:p>
        </w:tc>
        <w:tc>
          <w:tcPr>
            <w:tcW w:type="dxa" w:w="1234"/>
          </w:tcPr>
          <w:p>
            <w:r>
              <w:t>3.021 ± 2.705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3.066 ± 2.828</w:t>
            </w:r>
          </w:p>
        </w:tc>
        <w:tc>
          <w:tcPr>
            <w:tcW w:type="dxa" w:w="1234"/>
          </w:tcPr>
          <w:p>
            <w:r>
              <w:t>2.310 ± 2.223</w:t>
            </w:r>
          </w:p>
        </w:tc>
        <w:tc>
          <w:tcPr>
            <w:tcW w:type="dxa" w:w="1234"/>
          </w:tcPr>
          <w:p>
            <w:r>
              <w:t>3.562 ± 3.071</w:t>
            </w:r>
          </w:p>
        </w:tc>
        <w:tc>
          <w:tcPr>
            <w:tcW w:type="dxa" w:w="1234"/>
          </w:tcPr>
          <w:p>
            <w:r>
              <w:t>2.581 ± 2.333</w:t>
            </w:r>
          </w:p>
        </w:tc>
        <w:tc>
          <w:tcPr>
            <w:tcW w:type="dxa" w:w="1234"/>
          </w:tcPr>
          <w:p>
            <w:r>
              <w:t>2.764 ± 2.441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2.916 ± 2.483</w:t>
            </w:r>
          </w:p>
        </w:tc>
        <w:tc>
          <w:tcPr>
            <w:tcW w:type="dxa" w:w="1234"/>
          </w:tcPr>
          <w:p>
            <w:r>
              <w:t>2.195 ± 2.259</w:t>
            </w:r>
          </w:p>
        </w:tc>
        <w:tc>
          <w:tcPr>
            <w:tcW w:type="dxa" w:w="1234"/>
          </w:tcPr>
          <w:p>
            <w:r>
              <w:t>3.192 ± 2.831</w:t>
            </w:r>
          </w:p>
        </w:tc>
        <w:tc>
          <w:tcPr>
            <w:tcW w:type="dxa" w:w="1234"/>
          </w:tcPr>
          <w:p>
            <w:r>
              <w:t>2.243 ± 2.060</w:t>
            </w:r>
          </w:p>
        </w:tc>
        <w:tc>
          <w:tcPr>
            <w:tcW w:type="dxa" w:w="1234"/>
          </w:tcPr>
          <w:p>
            <w:r>
              <w:t>2.523 ± 2.230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2.471 ± 2.294</w:t>
            </w:r>
          </w:p>
        </w:tc>
        <w:tc>
          <w:tcPr>
            <w:tcW w:type="dxa" w:w="1234"/>
          </w:tcPr>
          <w:p>
            <w:r>
              <w:t>1.944 ± 2.115</w:t>
            </w:r>
          </w:p>
        </w:tc>
        <w:tc>
          <w:tcPr>
            <w:tcW w:type="dxa" w:w="1234"/>
          </w:tcPr>
          <w:p>
            <w:r>
              <w:t>2.752 ± 2.291</w:t>
            </w:r>
          </w:p>
        </w:tc>
        <w:tc>
          <w:tcPr>
            <w:tcW w:type="dxa" w:w="1234"/>
          </w:tcPr>
          <w:p>
            <w:r>
              <w:t>2.051 ± 1.923</w:t>
            </w:r>
          </w:p>
        </w:tc>
        <w:tc>
          <w:tcPr>
            <w:tcW w:type="dxa" w:w="1234"/>
          </w:tcPr>
          <w:p>
            <w:r>
              <w:t>2.308 ± 2.054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6.997 ± 6.069</w:t>
            </w:r>
          </w:p>
        </w:tc>
        <w:tc>
          <w:tcPr>
            <w:tcW w:type="dxa" w:w="1234"/>
          </w:tcPr>
          <w:p>
            <w:r>
              <w:t>3.889 ± 3.735</w:t>
            </w:r>
          </w:p>
        </w:tc>
        <w:tc>
          <w:tcPr>
            <w:tcW w:type="dxa" w:w="1234"/>
          </w:tcPr>
          <w:p>
            <w:r>
              <w:t>6.354 ± 5.472</w:t>
            </w:r>
          </w:p>
        </w:tc>
        <w:tc>
          <w:tcPr>
            <w:tcW w:type="dxa" w:w="1234"/>
          </w:tcPr>
          <w:p>
            <w:r>
              <w:t>4.794 ± 4.359</w:t>
            </w:r>
          </w:p>
        </w:tc>
        <w:tc>
          <w:tcPr>
            <w:tcW w:type="dxa" w:w="1234"/>
          </w:tcPr>
          <w:p>
            <w:r>
              <w:t>5.108 ± 4.707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6.390 ± 5.696</w:t>
            </w:r>
          </w:p>
        </w:tc>
        <w:tc>
          <w:tcPr>
            <w:tcW w:type="dxa" w:w="1234"/>
          </w:tcPr>
          <w:p>
            <w:r>
              <w:t>2.943 ± 2.700</w:t>
            </w:r>
          </w:p>
        </w:tc>
        <w:tc>
          <w:tcPr>
            <w:tcW w:type="dxa" w:w="1234"/>
          </w:tcPr>
          <w:p>
            <w:r>
              <w:t>3.924 ± 3.718</w:t>
            </w:r>
          </w:p>
        </w:tc>
        <w:tc>
          <w:tcPr>
            <w:tcW w:type="dxa" w:w="1234"/>
          </w:tcPr>
          <w:p>
            <w:r>
              <w:t>3.583 ± 3.220</w:t>
            </w:r>
          </w:p>
        </w:tc>
        <w:tc>
          <w:tcPr>
            <w:tcW w:type="dxa" w:w="1234"/>
          </w:tcPr>
          <w:p>
            <w:r>
              <w:t>4.355 ± 3.703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6.287 ± 5.542</w:t>
            </w:r>
          </w:p>
        </w:tc>
        <w:tc>
          <w:tcPr>
            <w:tcW w:type="dxa" w:w="1234"/>
          </w:tcPr>
          <w:p>
            <w:r>
              <w:t>3.115 ± 2.824</w:t>
            </w:r>
          </w:p>
        </w:tc>
        <w:tc>
          <w:tcPr>
            <w:tcW w:type="dxa" w:w="1234"/>
          </w:tcPr>
          <w:p>
            <w:r>
              <w:t>4.913 ± 4.353</w:t>
            </w:r>
          </w:p>
        </w:tc>
        <w:tc>
          <w:tcPr>
            <w:tcW w:type="dxa" w:w="1234"/>
          </w:tcPr>
          <w:p>
            <w:r>
              <w:t>3.033 ± 2.980</w:t>
            </w:r>
          </w:p>
        </w:tc>
        <w:tc>
          <w:tcPr>
            <w:tcW w:type="dxa" w:w="1234"/>
          </w:tcPr>
          <w:p>
            <w:r>
              <w:t>4.248 ± 3.795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4.211 ± 3.972</w:t>
            </w:r>
          </w:p>
        </w:tc>
        <w:tc>
          <w:tcPr>
            <w:tcW w:type="dxa" w:w="1234"/>
          </w:tcPr>
          <w:p>
            <w:r>
              <w:t>2.229 ± 2.089</w:t>
            </w:r>
          </w:p>
        </w:tc>
        <w:tc>
          <w:tcPr>
            <w:tcW w:type="dxa" w:w="1234"/>
          </w:tcPr>
          <w:p>
            <w:r>
              <w:t>3.847 ± 3.770</w:t>
            </w:r>
          </w:p>
        </w:tc>
        <w:tc>
          <w:tcPr>
            <w:tcW w:type="dxa" w:w="1234"/>
          </w:tcPr>
          <w:p>
            <w:r>
              <w:t>2.793 ± 2.594</w:t>
            </w:r>
          </w:p>
        </w:tc>
        <w:tc>
          <w:tcPr>
            <w:tcW w:type="dxa" w:w="1234"/>
          </w:tcPr>
          <w:p>
            <w:r>
              <w:t>3.273 ± 2.873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5.878 ± 5.251</w:t>
            </w:r>
          </w:p>
        </w:tc>
        <w:tc>
          <w:tcPr>
            <w:tcW w:type="dxa" w:w="1234"/>
          </w:tcPr>
          <w:p>
            <w:r>
              <w:t>3.272 ± 2.912</w:t>
            </w:r>
          </w:p>
        </w:tc>
        <w:tc>
          <w:tcPr>
            <w:tcW w:type="dxa" w:w="1234"/>
          </w:tcPr>
          <w:p>
            <w:r>
              <w:t>5.161 ± 4.835</w:t>
            </w:r>
          </w:p>
        </w:tc>
        <w:tc>
          <w:tcPr>
            <w:tcW w:type="dxa" w:w="1234"/>
          </w:tcPr>
          <w:p>
            <w:r>
              <w:t>3.751 ± 3.578</w:t>
            </w:r>
          </w:p>
        </w:tc>
        <w:tc>
          <w:tcPr>
            <w:tcW w:type="dxa" w:w="1234"/>
          </w:tcPr>
          <w:p>
            <w:r>
              <w:t>5.065 ± 4.403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5.514 ± 4.818</w:t>
            </w:r>
          </w:p>
        </w:tc>
        <w:tc>
          <w:tcPr>
            <w:tcW w:type="dxa" w:w="1234"/>
          </w:tcPr>
          <w:p>
            <w:r>
              <w:t>3.282 ± 2.891</w:t>
            </w:r>
          </w:p>
        </w:tc>
        <w:tc>
          <w:tcPr>
            <w:tcW w:type="dxa" w:w="1234"/>
          </w:tcPr>
          <w:p>
            <w:r>
              <w:t>5.382 ± 4.839</w:t>
            </w:r>
          </w:p>
        </w:tc>
        <w:tc>
          <w:tcPr>
            <w:tcW w:type="dxa" w:w="1234"/>
          </w:tcPr>
          <w:p>
            <w:r>
              <w:t>3.432 ± 3.456</w:t>
            </w:r>
          </w:p>
        </w:tc>
        <w:tc>
          <w:tcPr>
            <w:tcW w:type="dxa" w:w="1234"/>
          </w:tcPr>
          <w:p>
            <w:r>
              <w:t>4.651 ± 4.204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2.414 ± 2.342</w:t>
            </w:r>
          </w:p>
        </w:tc>
        <w:tc>
          <w:tcPr>
            <w:tcW w:type="dxa" w:w="1234"/>
          </w:tcPr>
          <w:p>
            <w:r>
              <w:t>1.521 ± 1.525</w:t>
            </w:r>
          </w:p>
        </w:tc>
        <w:tc>
          <w:tcPr>
            <w:tcW w:type="dxa" w:w="1234"/>
          </w:tcPr>
          <w:p>
            <w:r>
              <w:t>2.502 ± 2.461</w:t>
            </w:r>
          </w:p>
        </w:tc>
        <w:tc>
          <w:tcPr>
            <w:tcW w:type="dxa" w:w="1234"/>
          </w:tcPr>
          <w:p>
            <w:r>
              <w:t>1.685 ± 1.584</w:t>
            </w:r>
          </w:p>
        </w:tc>
        <w:tc>
          <w:tcPr>
            <w:tcW w:type="dxa" w:w="1234"/>
          </w:tcPr>
          <w:p>
            <w:r>
              <w:t>2.096 ± 1.990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2.139 ± 2.106</w:t>
            </w:r>
          </w:p>
        </w:tc>
        <w:tc>
          <w:tcPr>
            <w:tcW w:type="dxa" w:w="1234"/>
          </w:tcPr>
          <w:p>
            <w:r>
              <w:t>1.195 ± 1.096</w:t>
            </w:r>
          </w:p>
        </w:tc>
        <w:tc>
          <w:tcPr>
            <w:tcW w:type="dxa" w:w="1234"/>
          </w:tcPr>
          <w:p>
            <w:r>
              <w:t>2.037 ± 2.083</w:t>
            </w:r>
          </w:p>
        </w:tc>
        <w:tc>
          <w:tcPr>
            <w:tcW w:type="dxa" w:w="1234"/>
          </w:tcPr>
          <w:p>
            <w:r>
              <w:t>1.304 ± 1.279</w:t>
            </w:r>
          </w:p>
        </w:tc>
        <w:tc>
          <w:tcPr>
            <w:tcW w:type="dxa" w:w="1234"/>
          </w:tcPr>
          <w:p>
            <w:r>
              <w:t>1.682 ± 1.579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4.200 ± 3.845</w:t>
            </w:r>
          </w:p>
        </w:tc>
        <w:tc>
          <w:tcPr>
            <w:tcW w:type="dxa" w:w="1234"/>
          </w:tcPr>
          <w:p>
            <w:r>
              <w:t>2.891 ± 2.396</w:t>
            </w:r>
          </w:p>
        </w:tc>
        <w:tc>
          <w:tcPr>
            <w:tcW w:type="dxa" w:w="1234"/>
          </w:tcPr>
          <w:p>
            <w:r>
              <w:t>4.693 ± 4.149</w:t>
            </w:r>
          </w:p>
        </w:tc>
        <w:tc>
          <w:tcPr>
            <w:tcW w:type="dxa" w:w="1234"/>
          </w:tcPr>
          <w:p>
            <w:r>
              <w:t>3.527 ± 3.381</w:t>
            </w:r>
          </w:p>
        </w:tc>
        <w:tc>
          <w:tcPr>
            <w:tcW w:type="dxa" w:w="1234"/>
          </w:tcPr>
          <w:p>
            <w:r>
              <w:t>4.344 ± 3.763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3.414 ± 3.164</w:t>
            </w:r>
          </w:p>
        </w:tc>
        <w:tc>
          <w:tcPr>
            <w:tcW w:type="dxa" w:w="1234"/>
          </w:tcPr>
          <w:p>
            <w:r>
              <w:t>2.687 ± 2.266</w:t>
            </w:r>
          </w:p>
        </w:tc>
        <w:tc>
          <w:tcPr>
            <w:tcW w:type="dxa" w:w="1234"/>
          </w:tcPr>
          <w:p>
            <w:r>
              <w:t>4.124 ± 3.717</w:t>
            </w:r>
          </w:p>
        </w:tc>
        <w:tc>
          <w:tcPr>
            <w:tcW w:type="dxa" w:w="1234"/>
          </w:tcPr>
          <w:p>
            <w:r>
              <w:t>2.965 ± 2.844</w:t>
            </w:r>
          </w:p>
        </w:tc>
        <w:tc>
          <w:tcPr>
            <w:tcW w:type="dxa" w:w="1234"/>
          </w:tcPr>
          <w:p>
            <w:r>
              <w:t>3.758 ± 3.432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3.052 ± 2.877</w:t>
            </w:r>
          </w:p>
        </w:tc>
        <w:tc>
          <w:tcPr>
            <w:tcW w:type="dxa" w:w="1234"/>
          </w:tcPr>
          <w:p>
            <w:r>
              <w:t>2.382 ± 2.090</w:t>
            </w:r>
          </w:p>
        </w:tc>
        <w:tc>
          <w:tcPr>
            <w:tcW w:type="dxa" w:w="1234"/>
          </w:tcPr>
          <w:p>
            <w:r>
              <w:t>3.405 ± 3.068</w:t>
            </w:r>
          </w:p>
        </w:tc>
        <w:tc>
          <w:tcPr>
            <w:tcW w:type="dxa" w:w="1234"/>
          </w:tcPr>
          <w:p>
            <w:r>
              <w:t>2.838 ± 2.683</w:t>
            </w:r>
          </w:p>
        </w:tc>
        <w:tc>
          <w:tcPr>
            <w:tcW w:type="dxa" w:w="1234"/>
          </w:tcPr>
          <w:p>
            <w:r>
              <w:t>3.258 ± 2.967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2.725 ± 2.720</w:t>
            </w:r>
          </w:p>
        </w:tc>
        <w:tc>
          <w:tcPr>
            <w:tcW w:type="dxa" w:w="1234"/>
          </w:tcPr>
          <w:p>
            <w:r>
              <w:t>2.187 ± 1.896</w:t>
            </w:r>
          </w:p>
        </w:tc>
        <w:tc>
          <w:tcPr>
            <w:tcW w:type="dxa" w:w="1234"/>
          </w:tcPr>
          <w:p>
            <w:r>
              <w:t>3.281 ± 3.101</w:t>
            </w:r>
          </w:p>
        </w:tc>
        <w:tc>
          <w:tcPr>
            <w:tcW w:type="dxa" w:w="1234"/>
          </w:tcPr>
          <w:p>
            <w:r>
              <w:t>2.531 ± 2.277</w:t>
            </w:r>
          </w:p>
        </w:tc>
        <w:tc>
          <w:tcPr>
            <w:tcW w:type="dxa" w:w="1234"/>
          </w:tcPr>
          <w:p>
            <w:r>
              <w:t>2.768 ± 2.488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2.628 ± 2.490</w:t>
            </w:r>
          </w:p>
        </w:tc>
        <w:tc>
          <w:tcPr>
            <w:tcW w:type="dxa" w:w="1234"/>
          </w:tcPr>
          <w:p>
            <w:r>
              <w:t>2.055 ± 1.847</w:t>
            </w:r>
          </w:p>
        </w:tc>
        <w:tc>
          <w:tcPr>
            <w:tcW w:type="dxa" w:w="1234"/>
          </w:tcPr>
          <w:p>
            <w:r>
              <w:t>2.950 ± 2.795</w:t>
            </w:r>
          </w:p>
        </w:tc>
        <w:tc>
          <w:tcPr>
            <w:tcW w:type="dxa" w:w="1234"/>
          </w:tcPr>
          <w:p>
            <w:r>
              <w:t>2.511 ± 2.298</w:t>
            </w:r>
          </w:p>
        </w:tc>
        <w:tc>
          <w:tcPr>
            <w:tcW w:type="dxa" w:w="1234"/>
          </w:tcPr>
          <w:p>
            <w:r>
              <w:t>2.900 ± 2.674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2.348 ± 2.213</w:t>
            </w:r>
          </w:p>
        </w:tc>
        <w:tc>
          <w:tcPr>
            <w:tcW w:type="dxa" w:w="1234"/>
          </w:tcPr>
          <w:p>
            <w:r>
              <w:t>1.761 ± 1.637</w:t>
            </w:r>
          </w:p>
        </w:tc>
        <w:tc>
          <w:tcPr>
            <w:tcW w:type="dxa" w:w="1234"/>
          </w:tcPr>
          <w:p>
            <w:r>
              <w:t>2.604 ± 2.379</w:t>
            </w:r>
          </w:p>
        </w:tc>
        <w:tc>
          <w:tcPr>
            <w:tcW w:type="dxa" w:w="1234"/>
          </w:tcPr>
          <w:p>
            <w:r>
              <w:t>2.322 ± 2.216</w:t>
            </w:r>
          </w:p>
        </w:tc>
        <w:tc>
          <w:tcPr>
            <w:tcW w:type="dxa" w:w="1234"/>
          </w:tcPr>
          <w:p>
            <w:r>
              <w:t>2.645 ± 2.446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7.661 ± 7.209</w:t>
            </w:r>
          </w:p>
        </w:tc>
        <w:tc>
          <w:tcPr>
            <w:tcW w:type="dxa" w:w="1234"/>
          </w:tcPr>
          <w:p>
            <w:r>
              <w:t>3.944 ± 3.599</w:t>
            </w:r>
          </w:p>
        </w:tc>
        <w:tc>
          <w:tcPr>
            <w:tcW w:type="dxa" w:w="1234"/>
          </w:tcPr>
          <w:p>
            <w:r>
              <w:t>6.063 ± 5.562</w:t>
            </w:r>
          </w:p>
        </w:tc>
        <w:tc>
          <w:tcPr>
            <w:tcW w:type="dxa" w:w="1234"/>
          </w:tcPr>
          <w:p>
            <w:r>
              <w:t>3.880 ± 3.467</w:t>
            </w:r>
          </w:p>
        </w:tc>
        <w:tc>
          <w:tcPr>
            <w:tcW w:type="dxa" w:w="1234"/>
          </w:tcPr>
          <w:p>
            <w:r>
              <w:t>5.469 ± 4.911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6.723 ± 5.845</w:t>
            </w:r>
          </w:p>
        </w:tc>
        <w:tc>
          <w:tcPr>
            <w:tcW w:type="dxa" w:w="1234"/>
          </w:tcPr>
          <w:p>
            <w:r>
              <w:t>3.736 ± 3.479</w:t>
            </w:r>
          </w:p>
        </w:tc>
        <w:tc>
          <w:tcPr>
            <w:tcW w:type="dxa" w:w="1234"/>
          </w:tcPr>
          <w:p>
            <w:r>
              <w:t>3.792 ± 3.659</w:t>
            </w:r>
          </w:p>
        </w:tc>
        <w:tc>
          <w:tcPr>
            <w:tcW w:type="dxa" w:w="1234"/>
          </w:tcPr>
          <w:p>
            <w:r>
              <w:t>3.572 ± 3.233</w:t>
            </w:r>
          </w:p>
        </w:tc>
        <w:tc>
          <w:tcPr>
            <w:tcW w:type="dxa" w:w="1234"/>
          </w:tcPr>
          <w:p>
            <w:r>
              <w:t>4.741 ± 4.626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6.752 ± 6.097</w:t>
            </w:r>
          </w:p>
        </w:tc>
        <w:tc>
          <w:tcPr>
            <w:tcW w:type="dxa" w:w="1234"/>
          </w:tcPr>
          <w:p>
            <w:r>
              <w:t>2.969 ± 2.556</w:t>
            </w:r>
          </w:p>
        </w:tc>
        <w:tc>
          <w:tcPr>
            <w:tcW w:type="dxa" w:w="1234"/>
          </w:tcPr>
          <w:p>
            <w:r>
              <w:t>5.021 ± 4.507</w:t>
            </w:r>
          </w:p>
        </w:tc>
        <w:tc>
          <w:tcPr>
            <w:tcW w:type="dxa" w:w="1234"/>
          </w:tcPr>
          <w:p>
            <w:r>
              <w:t>2.186 ± 2.026</w:t>
            </w:r>
          </w:p>
        </w:tc>
        <w:tc>
          <w:tcPr>
            <w:tcW w:type="dxa" w:w="1234"/>
          </w:tcPr>
          <w:p>
            <w:r>
              <w:t>3.688 ± 3.571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4.280 ± 3.950</w:t>
            </w:r>
          </w:p>
        </w:tc>
        <w:tc>
          <w:tcPr>
            <w:tcW w:type="dxa" w:w="1234"/>
          </w:tcPr>
          <w:p>
            <w:r>
              <w:t>2.799 ± 2.642</w:t>
            </w:r>
          </w:p>
        </w:tc>
        <w:tc>
          <w:tcPr>
            <w:tcW w:type="dxa" w:w="1234"/>
          </w:tcPr>
          <w:p>
            <w:r>
              <w:t>3.311 ± 3.142</w:t>
            </w:r>
          </w:p>
        </w:tc>
        <w:tc>
          <w:tcPr>
            <w:tcW w:type="dxa" w:w="1234"/>
          </w:tcPr>
          <w:p>
            <w:r>
              <w:t>2.499 ± 2.320</w:t>
            </w:r>
          </w:p>
        </w:tc>
        <w:tc>
          <w:tcPr>
            <w:tcW w:type="dxa" w:w="1234"/>
          </w:tcPr>
          <w:p>
            <w:r>
              <w:t>3.134 ± 3.033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6.201 ± 6.068</w:t>
            </w:r>
          </w:p>
        </w:tc>
        <w:tc>
          <w:tcPr>
            <w:tcW w:type="dxa" w:w="1234"/>
          </w:tcPr>
          <w:p>
            <w:r>
              <w:t>3.620 ± 3.345</w:t>
            </w:r>
          </w:p>
        </w:tc>
        <w:tc>
          <w:tcPr>
            <w:tcW w:type="dxa" w:w="1234"/>
          </w:tcPr>
          <w:p>
            <w:r>
              <w:t>5.017 ± 4.399</w:t>
            </w:r>
          </w:p>
        </w:tc>
        <w:tc>
          <w:tcPr>
            <w:tcW w:type="dxa" w:w="1234"/>
          </w:tcPr>
          <w:p>
            <w:r>
              <w:t>3.365 ± 3.063</w:t>
            </w:r>
          </w:p>
        </w:tc>
        <w:tc>
          <w:tcPr>
            <w:tcW w:type="dxa" w:w="1234"/>
          </w:tcPr>
          <w:p>
            <w:r>
              <w:t>4.763 ± 4.370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5.698 ± 5.345</w:t>
            </w:r>
          </w:p>
        </w:tc>
        <w:tc>
          <w:tcPr>
            <w:tcW w:type="dxa" w:w="1234"/>
          </w:tcPr>
          <w:p>
            <w:r>
              <w:t>3.677 ± 3.614</w:t>
            </w:r>
          </w:p>
        </w:tc>
        <w:tc>
          <w:tcPr>
            <w:tcW w:type="dxa" w:w="1234"/>
          </w:tcPr>
          <w:p>
            <w:r>
              <w:t>5.143 ± 4.839</w:t>
            </w:r>
          </w:p>
        </w:tc>
        <w:tc>
          <w:tcPr>
            <w:tcW w:type="dxa" w:w="1234"/>
          </w:tcPr>
          <w:p>
            <w:r>
              <w:t>3.065 ± 2.778</w:t>
            </w:r>
          </w:p>
        </w:tc>
        <w:tc>
          <w:tcPr>
            <w:tcW w:type="dxa" w:w="1234"/>
          </w:tcPr>
          <w:p>
            <w:r>
              <w:t>4.490 ± 4.384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2.376 ± 2.206</w:t>
            </w:r>
          </w:p>
        </w:tc>
        <w:tc>
          <w:tcPr>
            <w:tcW w:type="dxa" w:w="1234"/>
          </w:tcPr>
          <w:p>
            <w:r>
              <w:t>1.717 ± 1.623</w:t>
            </w:r>
          </w:p>
        </w:tc>
        <w:tc>
          <w:tcPr>
            <w:tcW w:type="dxa" w:w="1234"/>
          </w:tcPr>
          <w:p>
            <w:r>
              <w:t>2.235 ± 2.038</w:t>
            </w:r>
          </w:p>
        </w:tc>
        <w:tc>
          <w:tcPr>
            <w:tcW w:type="dxa" w:w="1234"/>
          </w:tcPr>
          <w:p>
            <w:r>
              <w:t>1.449 ± 1.414</w:t>
            </w:r>
          </w:p>
        </w:tc>
        <w:tc>
          <w:tcPr>
            <w:tcW w:type="dxa" w:w="1234"/>
          </w:tcPr>
          <w:p>
            <w:r>
              <w:t>2.111 ± 2.019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1.974 ± 1.868</w:t>
            </w:r>
          </w:p>
        </w:tc>
        <w:tc>
          <w:tcPr>
            <w:tcW w:type="dxa" w:w="1234"/>
          </w:tcPr>
          <w:p>
            <w:r>
              <w:t>1.195 ± 1.177</w:t>
            </w:r>
          </w:p>
        </w:tc>
        <w:tc>
          <w:tcPr>
            <w:tcW w:type="dxa" w:w="1234"/>
          </w:tcPr>
          <w:p>
            <w:r>
              <w:t>1.939 ± 1.819</w:t>
            </w:r>
          </w:p>
        </w:tc>
        <w:tc>
          <w:tcPr>
            <w:tcW w:type="dxa" w:w="1234"/>
          </w:tcPr>
          <w:p>
            <w:r>
              <w:t>0.962 ± 0.868</w:t>
            </w:r>
          </w:p>
        </w:tc>
        <w:tc>
          <w:tcPr>
            <w:tcW w:type="dxa" w:w="1234"/>
          </w:tcPr>
          <w:p>
            <w:r>
              <w:t>1.573 ± 1.547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4.309 ± 4.155</w:t>
            </w:r>
          </w:p>
        </w:tc>
        <w:tc>
          <w:tcPr>
            <w:tcW w:type="dxa" w:w="1234"/>
          </w:tcPr>
          <w:p>
            <w:r>
              <w:t>3.773 ± 3.713</w:t>
            </w:r>
          </w:p>
        </w:tc>
        <w:tc>
          <w:tcPr>
            <w:tcW w:type="dxa" w:w="1234"/>
          </w:tcPr>
          <w:p>
            <w:r>
              <w:t>5.049 ± 4.836</w:t>
            </w:r>
          </w:p>
        </w:tc>
        <w:tc>
          <w:tcPr>
            <w:tcW w:type="dxa" w:w="1234"/>
          </w:tcPr>
          <w:p>
            <w:r>
              <w:t>3.138 ± 2.670</w:t>
            </w:r>
          </w:p>
        </w:tc>
        <w:tc>
          <w:tcPr>
            <w:tcW w:type="dxa" w:w="1234"/>
          </w:tcPr>
          <w:p>
            <w:r>
              <w:t>4.541 ± 4.013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3.904 ± 3.845</w:t>
            </w:r>
          </w:p>
        </w:tc>
        <w:tc>
          <w:tcPr>
            <w:tcW w:type="dxa" w:w="1234"/>
          </w:tcPr>
          <w:p>
            <w:r>
              <w:t>3.337 ± 3.053</w:t>
            </w:r>
          </w:p>
        </w:tc>
        <w:tc>
          <w:tcPr>
            <w:tcW w:type="dxa" w:w="1234"/>
          </w:tcPr>
          <w:p>
            <w:r>
              <w:t>4.451 ± 3.938</w:t>
            </w:r>
          </w:p>
        </w:tc>
        <w:tc>
          <w:tcPr>
            <w:tcW w:type="dxa" w:w="1234"/>
          </w:tcPr>
          <w:p>
            <w:r>
              <w:t>2.882 ± 2.530</w:t>
            </w:r>
          </w:p>
        </w:tc>
        <w:tc>
          <w:tcPr>
            <w:tcW w:type="dxa" w:w="1234"/>
          </w:tcPr>
          <w:p>
            <w:r>
              <w:t>3.750 ± 3.493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3.479 ± 3.220</w:t>
            </w:r>
          </w:p>
        </w:tc>
        <w:tc>
          <w:tcPr>
            <w:tcW w:type="dxa" w:w="1234"/>
          </w:tcPr>
          <w:p>
            <w:r>
              <w:t>2.765 ± 2.685</w:t>
            </w:r>
          </w:p>
        </w:tc>
        <w:tc>
          <w:tcPr>
            <w:tcW w:type="dxa" w:w="1234"/>
          </w:tcPr>
          <w:p>
            <w:r>
              <w:t>4.110 ± 3.793</w:t>
            </w:r>
          </w:p>
        </w:tc>
        <w:tc>
          <w:tcPr>
            <w:tcW w:type="dxa" w:w="1234"/>
          </w:tcPr>
          <w:p>
            <w:r>
              <w:t>2.467 ± 2.252</w:t>
            </w:r>
          </w:p>
        </w:tc>
        <w:tc>
          <w:tcPr>
            <w:tcW w:type="dxa" w:w="1234"/>
          </w:tcPr>
          <w:p>
            <w:r>
              <w:t>3.463 ± 3.203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3.341 ± 3.131</w:t>
            </w:r>
          </w:p>
        </w:tc>
        <w:tc>
          <w:tcPr>
            <w:tcW w:type="dxa" w:w="1234"/>
          </w:tcPr>
          <w:p>
            <w:r>
              <w:t>2.659 ± 2.680</w:t>
            </w:r>
          </w:p>
        </w:tc>
        <w:tc>
          <w:tcPr>
            <w:tcW w:type="dxa" w:w="1234"/>
          </w:tcPr>
          <w:p>
            <w:r>
              <w:t>3.588 ± 3.455</w:t>
            </w:r>
          </w:p>
        </w:tc>
        <w:tc>
          <w:tcPr>
            <w:tcW w:type="dxa" w:w="1234"/>
          </w:tcPr>
          <w:p>
            <w:r>
              <w:t>2.325 ± 2.108</w:t>
            </w:r>
          </w:p>
        </w:tc>
        <w:tc>
          <w:tcPr>
            <w:tcW w:type="dxa" w:w="1234"/>
          </w:tcPr>
          <w:p>
            <w:r>
              <w:t>3.130 ± 2.921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3.051 ± 3.107</w:t>
            </w:r>
          </w:p>
        </w:tc>
        <w:tc>
          <w:tcPr>
            <w:tcW w:type="dxa" w:w="1234"/>
          </w:tcPr>
          <w:p>
            <w:r>
              <w:t>2.629 ± 2.402</w:t>
            </w:r>
          </w:p>
        </w:tc>
        <w:tc>
          <w:tcPr>
            <w:tcW w:type="dxa" w:w="1234"/>
          </w:tcPr>
          <w:p>
            <w:r>
              <w:t>3.269 ± 3.264</w:t>
            </w:r>
          </w:p>
        </w:tc>
        <w:tc>
          <w:tcPr>
            <w:tcW w:type="dxa" w:w="1234"/>
          </w:tcPr>
          <w:p>
            <w:r>
              <w:t>2.165 ± 1.927</w:t>
            </w:r>
          </w:p>
        </w:tc>
        <w:tc>
          <w:tcPr>
            <w:tcW w:type="dxa" w:w="1234"/>
          </w:tcPr>
          <w:p>
            <w:r>
              <w:t>3.196 ± 2.983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2.928 ± 2.746</w:t>
            </w:r>
          </w:p>
        </w:tc>
        <w:tc>
          <w:tcPr>
            <w:tcW w:type="dxa" w:w="1234"/>
          </w:tcPr>
          <w:p>
            <w:r>
              <w:t>2.296 ± 2.289</w:t>
            </w:r>
          </w:p>
        </w:tc>
        <w:tc>
          <w:tcPr>
            <w:tcW w:type="dxa" w:w="1234"/>
          </w:tcPr>
          <w:p>
            <w:r>
              <w:t>2.981 ± 2.860</w:t>
            </w:r>
          </w:p>
        </w:tc>
        <w:tc>
          <w:tcPr>
            <w:tcW w:type="dxa" w:w="1234"/>
          </w:tcPr>
          <w:p>
            <w:r>
              <w:t>2.010 ± 1.809</w:t>
            </w:r>
          </w:p>
        </w:tc>
        <w:tc>
          <w:tcPr>
            <w:tcW w:type="dxa" w:w="1234"/>
          </w:tcPr>
          <w:p>
            <w:r>
              <w:t>2.810 ± 2.642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7.146 ± 6.573</w:t>
            </w:r>
          </w:p>
        </w:tc>
        <w:tc>
          <w:tcPr>
            <w:tcW w:type="dxa" w:w="1234"/>
          </w:tcPr>
          <w:p>
            <w:r>
              <w:t>4.249 ± 4.086</w:t>
            </w:r>
          </w:p>
        </w:tc>
        <w:tc>
          <w:tcPr>
            <w:tcW w:type="dxa" w:w="1234"/>
          </w:tcPr>
          <w:p>
            <w:r>
              <w:t>5.975 ± 5.555</w:t>
            </w:r>
          </w:p>
        </w:tc>
        <w:tc>
          <w:tcPr>
            <w:tcW w:type="dxa" w:w="1234"/>
          </w:tcPr>
          <w:p>
            <w:r>
              <w:t>4.191 ± 3.908</w:t>
            </w:r>
          </w:p>
        </w:tc>
        <w:tc>
          <w:tcPr>
            <w:tcW w:type="dxa" w:w="1234"/>
          </w:tcPr>
          <w:p>
            <w:r>
              <w:t>5.215 ± 4.638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5.779 ± 5.359</w:t>
            </w:r>
          </w:p>
        </w:tc>
        <w:tc>
          <w:tcPr>
            <w:tcW w:type="dxa" w:w="1234"/>
          </w:tcPr>
          <w:p>
            <w:r>
              <w:t>3.513 ± 3.234</w:t>
            </w:r>
          </w:p>
        </w:tc>
        <w:tc>
          <w:tcPr>
            <w:tcW w:type="dxa" w:w="1234"/>
          </w:tcPr>
          <w:p>
            <w:r>
              <w:t>4.009 ± 3.430</w:t>
            </w:r>
          </w:p>
        </w:tc>
        <w:tc>
          <w:tcPr>
            <w:tcW w:type="dxa" w:w="1234"/>
          </w:tcPr>
          <w:p>
            <w:r>
              <w:t>3.813 ± 3.234</w:t>
            </w:r>
          </w:p>
        </w:tc>
        <w:tc>
          <w:tcPr>
            <w:tcW w:type="dxa" w:w="1234"/>
          </w:tcPr>
          <w:p>
            <w:r>
              <w:t>4.310 ± 4.041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6.687 ± 6.409</w:t>
            </w:r>
          </w:p>
        </w:tc>
        <w:tc>
          <w:tcPr>
            <w:tcW w:type="dxa" w:w="1234"/>
          </w:tcPr>
          <w:p>
            <w:r>
              <w:t>3.249 ± 2.982</w:t>
            </w:r>
          </w:p>
        </w:tc>
        <w:tc>
          <w:tcPr>
            <w:tcW w:type="dxa" w:w="1234"/>
          </w:tcPr>
          <w:p>
            <w:r>
              <w:t>5.135 ± 4.658</w:t>
            </w:r>
          </w:p>
        </w:tc>
        <w:tc>
          <w:tcPr>
            <w:tcW w:type="dxa" w:w="1234"/>
          </w:tcPr>
          <w:p>
            <w:r>
              <w:t>2.805 ± 2.471</w:t>
            </w:r>
          </w:p>
        </w:tc>
        <w:tc>
          <w:tcPr>
            <w:tcW w:type="dxa" w:w="1234"/>
          </w:tcPr>
          <w:p>
            <w:r>
              <w:t>3.737 ± 3.487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3.893 ± 3.561</w:t>
            </w:r>
          </w:p>
        </w:tc>
        <w:tc>
          <w:tcPr>
            <w:tcW w:type="dxa" w:w="1234"/>
          </w:tcPr>
          <w:p>
            <w:r>
              <w:t>2.398 ± 2.274</w:t>
            </w:r>
          </w:p>
        </w:tc>
        <w:tc>
          <w:tcPr>
            <w:tcW w:type="dxa" w:w="1234"/>
          </w:tcPr>
          <w:p>
            <w:r>
              <w:t>3.300 ± 2.834</w:t>
            </w:r>
          </w:p>
        </w:tc>
        <w:tc>
          <w:tcPr>
            <w:tcW w:type="dxa" w:w="1234"/>
          </w:tcPr>
          <w:p>
            <w:r>
              <w:t>2.449 ± 2.281</w:t>
            </w:r>
          </w:p>
        </w:tc>
        <w:tc>
          <w:tcPr>
            <w:tcW w:type="dxa" w:w="1234"/>
          </w:tcPr>
          <w:p>
            <w:r>
              <w:t>2.953 ± 2.788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5.859 ± 5.504</w:t>
            </w:r>
          </w:p>
        </w:tc>
        <w:tc>
          <w:tcPr>
            <w:tcW w:type="dxa" w:w="1234"/>
          </w:tcPr>
          <w:p>
            <w:r>
              <w:t>3.998 ± 3.312</w:t>
            </w:r>
          </w:p>
        </w:tc>
        <w:tc>
          <w:tcPr>
            <w:tcW w:type="dxa" w:w="1234"/>
          </w:tcPr>
          <w:p>
            <w:r>
              <w:t>5.416 ± 4.889</w:t>
            </w:r>
          </w:p>
        </w:tc>
        <w:tc>
          <w:tcPr>
            <w:tcW w:type="dxa" w:w="1234"/>
          </w:tcPr>
          <w:p>
            <w:r>
              <w:t>3.601 ± 3.328</w:t>
            </w:r>
          </w:p>
        </w:tc>
        <w:tc>
          <w:tcPr>
            <w:tcW w:type="dxa" w:w="1234"/>
          </w:tcPr>
          <w:p>
            <w:r>
              <w:t>4.543 ± 4.159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5.612 ± 4.945</w:t>
            </w:r>
          </w:p>
        </w:tc>
        <w:tc>
          <w:tcPr>
            <w:tcW w:type="dxa" w:w="1234"/>
          </w:tcPr>
          <w:p>
            <w:r>
              <w:t>3.310 ± 3.122</w:t>
            </w:r>
          </w:p>
        </w:tc>
        <w:tc>
          <w:tcPr>
            <w:tcW w:type="dxa" w:w="1234"/>
          </w:tcPr>
          <w:p>
            <w:r>
              <w:t>5.518 ± 4.883</w:t>
            </w:r>
          </w:p>
        </w:tc>
        <w:tc>
          <w:tcPr>
            <w:tcW w:type="dxa" w:w="1234"/>
          </w:tcPr>
          <w:p>
            <w:r>
              <w:t>3.302 ± 3.102</w:t>
            </w:r>
          </w:p>
        </w:tc>
        <w:tc>
          <w:tcPr>
            <w:tcW w:type="dxa" w:w="1234"/>
          </w:tcPr>
          <w:p>
            <w:r>
              <w:t>4.507 ± 4.277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2.407 ± 2.294</w:t>
            </w:r>
          </w:p>
        </w:tc>
        <w:tc>
          <w:tcPr>
            <w:tcW w:type="dxa" w:w="1234"/>
          </w:tcPr>
          <w:p>
            <w:r>
              <w:t>1.912 ± 1.727</w:t>
            </w:r>
          </w:p>
        </w:tc>
        <w:tc>
          <w:tcPr>
            <w:tcW w:type="dxa" w:w="1234"/>
          </w:tcPr>
          <w:p>
            <w:r>
              <w:t>2.552 ± 2.260</w:t>
            </w:r>
          </w:p>
        </w:tc>
        <w:tc>
          <w:tcPr>
            <w:tcW w:type="dxa" w:w="1234"/>
          </w:tcPr>
          <w:p>
            <w:r>
              <w:t>1.847 ± 1.747</w:t>
            </w:r>
          </w:p>
        </w:tc>
        <w:tc>
          <w:tcPr>
            <w:tcW w:type="dxa" w:w="1234"/>
          </w:tcPr>
          <w:p>
            <w:r>
              <w:t>2.245 ± 2.070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1.769 ± 1.695</w:t>
            </w:r>
          </w:p>
        </w:tc>
        <w:tc>
          <w:tcPr>
            <w:tcW w:type="dxa" w:w="1234"/>
          </w:tcPr>
          <w:p>
            <w:r>
              <w:t>1.287 ± 1.269</w:t>
            </w:r>
          </w:p>
        </w:tc>
        <w:tc>
          <w:tcPr>
            <w:tcW w:type="dxa" w:w="1234"/>
          </w:tcPr>
          <w:p>
            <w:r>
              <w:t>1.788 ± 1.727</w:t>
            </w:r>
          </w:p>
        </w:tc>
        <w:tc>
          <w:tcPr>
            <w:tcW w:type="dxa" w:w="1234"/>
          </w:tcPr>
          <w:p>
            <w:r>
              <w:t>1.151 ± 1.077</w:t>
            </w:r>
          </w:p>
        </w:tc>
        <w:tc>
          <w:tcPr>
            <w:tcW w:type="dxa" w:w="1234"/>
          </w:tcPr>
          <w:p>
            <w:r>
              <w:t>1.536 ± 1.497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4.097 ± 3.814</w:t>
            </w:r>
          </w:p>
        </w:tc>
        <w:tc>
          <w:tcPr>
            <w:tcW w:type="dxa" w:w="1234"/>
          </w:tcPr>
          <w:p>
            <w:r>
              <w:t>3.113 ± 2.918</w:t>
            </w:r>
          </w:p>
        </w:tc>
        <w:tc>
          <w:tcPr>
            <w:tcW w:type="dxa" w:w="1234"/>
          </w:tcPr>
          <w:p>
            <w:r>
              <w:t>5.100 ± 4.458</w:t>
            </w:r>
          </w:p>
        </w:tc>
        <w:tc>
          <w:tcPr>
            <w:tcW w:type="dxa" w:w="1234"/>
          </w:tcPr>
          <w:p>
            <w:r>
              <w:t>3.141 ± 2.938</w:t>
            </w:r>
          </w:p>
        </w:tc>
        <w:tc>
          <w:tcPr>
            <w:tcW w:type="dxa" w:w="1234"/>
          </w:tcPr>
          <w:p>
            <w:r>
              <w:t>4.331 ± 3.922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3.635 ± 3.370</w:t>
            </w:r>
          </w:p>
        </w:tc>
        <w:tc>
          <w:tcPr>
            <w:tcW w:type="dxa" w:w="1234"/>
          </w:tcPr>
          <w:p>
            <w:r>
              <w:t>2.614 ± 2.437</w:t>
            </w:r>
          </w:p>
        </w:tc>
        <w:tc>
          <w:tcPr>
            <w:tcW w:type="dxa" w:w="1234"/>
          </w:tcPr>
          <w:p>
            <w:r>
              <w:t>4.027 ± 3.706</w:t>
            </w:r>
          </w:p>
        </w:tc>
        <w:tc>
          <w:tcPr>
            <w:tcW w:type="dxa" w:w="1234"/>
          </w:tcPr>
          <w:p>
            <w:r>
              <w:t>2.605 ± 2.390</w:t>
            </w:r>
          </w:p>
        </w:tc>
        <w:tc>
          <w:tcPr>
            <w:tcW w:type="dxa" w:w="1234"/>
          </w:tcPr>
          <w:p>
            <w:r>
              <w:t>3.447 ± 3.190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2.967 ± 2.935</w:t>
            </w:r>
          </w:p>
        </w:tc>
        <w:tc>
          <w:tcPr>
            <w:tcW w:type="dxa" w:w="1234"/>
          </w:tcPr>
          <w:p>
            <w:r>
              <w:t>2.284 ± 2.213</w:t>
            </w:r>
          </w:p>
        </w:tc>
        <w:tc>
          <w:tcPr>
            <w:tcW w:type="dxa" w:w="1234"/>
          </w:tcPr>
          <w:p>
            <w:r>
              <w:t>3.549 ± 3.197</w:t>
            </w:r>
          </w:p>
        </w:tc>
        <w:tc>
          <w:tcPr>
            <w:tcW w:type="dxa" w:w="1234"/>
          </w:tcPr>
          <w:p>
            <w:r>
              <w:t>2.417 ± 2.230</w:t>
            </w:r>
          </w:p>
        </w:tc>
        <w:tc>
          <w:tcPr>
            <w:tcW w:type="dxa" w:w="1234"/>
          </w:tcPr>
          <w:p>
            <w:r>
              <w:t>3.172 ± 3.177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2.807 ± 2.651</w:t>
            </w:r>
          </w:p>
        </w:tc>
        <w:tc>
          <w:tcPr>
            <w:tcW w:type="dxa" w:w="1234"/>
          </w:tcPr>
          <w:p>
            <w:r>
              <w:t>2.033 ± 2.025</w:t>
            </w:r>
          </w:p>
        </w:tc>
        <w:tc>
          <w:tcPr>
            <w:tcW w:type="dxa" w:w="1234"/>
          </w:tcPr>
          <w:p>
            <w:r>
              <w:t>3.355 ± 2.943</w:t>
            </w:r>
          </w:p>
        </w:tc>
        <w:tc>
          <w:tcPr>
            <w:tcW w:type="dxa" w:w="1234"/>
          </w:tcPr>
          <w:p>
            <w:r>
              <w:t>2.102 ± 2.149</w:t>
            </w:r>
          </w:p>
        </w:tc>
        <w:tc>
          <w:tcPr>
            <w:tcW w:type="dxa" w:w="1234"/>
          </w:tcPr>
          <w:p>
            <w:r>
              <w:t>2.845 ± 2.566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2.630 ± 2.394</w:t>
            </w:r>
          </w:p>
        </w:tc>
        <w:tc>
          <w:tcPr>
            <w:tcW w:type="dxa" w:w="1234"/>
          </w:tcPr>
          <w:p>
            <w:r>
              <w:t>2.186 ± 2.030</w:t>
            </w:r>
          </w:p>
        </w:tc>
        <w:tc>
          <w:tcPr>
            <w:tcW w:type="dxa" w:w="1234"/>
          </w:tcPr>
          <w:p>
            <w:r>
              <w:t>3.124 ± 2.872</w:t>
            </w:r>
          </w:p>
        </w:tc>
        <w:tc>
          <w:tcPr>
            <w:tcW w:type="dxa" w:w="1234"/>
          </w:tcPr>
          <w:p>
            <w:r>
              <w:t>2.020 ± 1.835</w:t>
            </w:r>
          </w:p>
        </w:tc>
        <w:tc>
          <w:tcPr>
            <w:tcW w:type="dxa" w:w="1234"/>
          </w:tcPr>
          <w:p>
            <w:r>
              <w:t>2.601 ± 2.533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2.300 ± 2.113</w:t>
            </w:r>
          </w:p>
        </w:tc>
        <w:tc>
          <w:tcPr>
            <w:tcW w:type="dxa" w:w="1234"/>
          </w:tcPr>
          <w:p>
            <w:r>
              <w:t>1.917 ± 1.701</w:t>
            </w:r>
          </w:p>
        </w:tc>
        <w:tc>
          <w:tcPr>
            <w:tcW w:type="dxa" w:w="1234"/>
          </w:tcPr>
          <w:p>
            <w:r>
              <w:t>2.478 ± 2.270</w:t>
            </w:r>
          </w:p>
        </w:tc>
        <w:tc>
          <w:tcPr>
            <w:tcW w:type="dxa" w:w="1234"/>
          </w:tcPr>
          <w:p>
            <w:r>
              <w:t>1.820 ± 1.669</w:t>
            </w:r>
          </w:p>
        </w:tc>
        <w:tc>
          <w:tcPr>
            <w:tcW w:type="dxa" w:w="1234"/>
          </w:tcPr>
          <w:p>
            <w:r>
              <w:t>2.475 ± 2.288</w:t>
            </w:r>
          </w:p>
        </w:tc>
      </w:tr>
    </w:tbl>
    <w:p>
      <w:r>
        <w:br w:type="page"/>
      </w:r>
    </w:p>
    <w:p>
      <w:r>
        <w:t>Table S. 17 Mean absolute difference of percentile ranking between PGSs estimated from imputed genotyping data of eight genotyping arrays and six LPS coverages and PGS estimated from WGS in 5 different populations with PRsice p-value setting of 0.01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7.166 ± 6.461</w:t>
            </w:r>
          </w:p>
        </w:tc>
        <w:tc>
          <w:tcPr>
            <w:tcW w:type="dxa" w:w="1234"/>
          </w:tcPr>
          <w:p>
            <w:r>
              <w:t>3.868 ± 3.437</w:t>
            </w:r>
          </w:p>
        </w:tc>
        <w:tc>
          <w:tcPr>
            <w:tcW w:type="dxa" w:w="1234"/>
          </w:tcPr>
          <w:p>
            <w:r>
              <w:t>6.544 ± 5.648</w:t>
            </w:r>
          </w:p>
        </w:tc>
        <w:tc>
          <w:tcPr>
            <w:tcW w:type="dxa" w:w="1234"/>
          </w:tcPr>
          <w:p>
            <w:r>
              <w:t>4.647 ± 4.168</w:t>
            </w:r>
          </w:p>
        </w:tc>
        <w:tc>
          <w:tcPr>
            <w:tcW w:type="dxa" w:w="1234"/>
          </w:tcPr>
          <w:p>
            <w:r>
              <w:t>5.129 ± 4.471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6.157 ± 5.748</w:t>
            </w:r>
          </w:p>
        </w:tc>
        <w:tc>
          <w:tcPr>
            <w:tcW w:type="dxa" w:w="1234"/>
          </w:tcPr>
          <w:p>
            <w:r>
              <w:t>3.259 ± 2.937</w:t>
            </w:r>
          </w:p>
        </w:tc>
        <w:tc>
          <w:tcPr>
            <w:tcW w:type="dxa" w:w="1234"/>
          </w:tcPr>
          <w:p>
            <w:r>
              <w:t>4.111 ± 3.709</w:t>
            </w:r>
          </w:p>
        </w:tc>
        <w:tc>
          <w:tcPr>
            <w:tcW w:type="dxa" w:w="1234"/>
          </w:tcPr>
          <w:p>
            <w:r>
              <w:t>4.091 ± 3.764</w:t>
            </w:r>
          </w:p>
        </w:tc>
        <w:tc>
          <w:tcPr>
            <w:tcW w:type="dxa" w:w="1234"/>
          </w:tcPr>
          <w:p>
            <w:r>
              <w:t>4.649 ± 3.886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6.398 ± 5.879</w:t>
            </w:r>
          </w:p>
        </w:tc>
        <w:tc>
          <w:tcPr>
            <w:tcW w:type="dxa" w:w="1234"/>
          </w:tcPr>
          <w:p>
            <w:r>
              <w:t>3.168 ± 2.807</w:t>
            </w:r>
          </w:p>
        </w:tc>
        <w:tc>
          <w:tcPr>
            <w:tcW w:type="dxa" w:w="1234"/>
          </w:tcPr>
          <w:p>
            <w:r>
              <w:t>5.790 ± 4.822</w:t>
            </w:r>
          </w:p>
        </w:tc>
        <w:tc>
          <w:tcPr>
            <w:tcW w:type="dxa" w:w="1234"/>
          </w:tcPr>
          <w:p>
            <w:r>
              <w:t>2.982 ± 2.795</w:t>
            </w:r>
          </w:p>
        </w:tc>
        <w:tc>
          <w:tcPr>
            <w:tcW w:type="dxa" w:w="1234"/>
          </w:tcPr>
          <w:p>
            <w:r>
              <w:t>3.581 ± 3.238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4.105 ± 3.947</w:t>
            </w:r>
          </w:p>
        </w:tc>
        <w:tc>
          <w:tcPr>
            <w:tcW w:type="dxa" w:w="1234"/>
          </w:tcPr>
          <w:p>
            <w:r>
              <w:t>2.535 ± 2.450</w:t>
            </w:r>
          </w:p>
        </w:tc>
        <w:tc>
          <w:tcPr>
            <w:tcW w:type="dxa" w:w="1234"/>
          </w:tcPr>
          <w:p>
            <w:r>
              <w:t>4.041 ± 3.588</w:t>
            </w:r>
          </w:p>
        </w:tc>
        <w:tc>
          <w:tcPr>
            <w:tcW w:type="dxa" w:w="1234"/>
          </w:tcPr>
          <w:p>
            <w:r>
              <w:t>3.116 ± 2.883</w:t>
            </w:r>
          </w:p>
        </w:tc>
        <w:tc>
          <w:tcPr>
            <w:tcW w:type="dxa" w:w="1234"/>
          </w:tcPr>
          <w:p>
            <w:r>
              <w:t>3.419 ± 2.797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6.126 ± 5.827</w:t>
            </w:r>
          </w:p>
        </w:tc>
        <w:tc>
          <w:tcPr>
            <w:tcW w:type="dxa" w:w="1234"/>
          </w:tcPr>
          <w:p>
            <w:r>
              <w:t>3.553 ± 3.019</w:t>
            </w:r>
          </w:p>
        </w:tc>
        <w:tc>
          <w:tcPr>
            <w:tcW w:type="dxa" w:w="1234"/>
          </w:tcPr>
          <w:p>
            <w:r>
              <w:t>5.814 ± 5.109</w:t>
            </w:r>
          </w:p>
        </w:tc>
        <w:tc>
          <w:tcPr>
            <w:tcW w:type="dxa" w:w="1234"/>
          </w:tcPr>
          <w:p>
            <w:r>
              <w:t>4.186 ± 3.919</w:t>
            </w:r>
          </w:p>
        </w:tc>
        <w:tc>
          <w:tcPr>
            <w:tcW w:type="dxa" w:w="1234"/>
          </w:tcPr>
          <w:p>
            <w:r>
              <w:t>5.016 ± 4.509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5.740 ± 5.256</w:t>
            </w:r>
          </w:p>
        </w:tc>
        <w:tc>
          <w:tcPr>
            <w:tcW w:type="dxa" w:w="1234"/>
          </w:tcPr>
          <w:p>
            <w:r>
              <w:t>3.306 ± 3.095</w:t>
            </w:r>
          </w:p>
        </w:tc>
        <w:tc>
          <w:tcPr>
            <w:tcW w:type="dxa" w:w="1234"/>
          </w:tcPr>
          <w:p>
            <w:r>
              <w:t>6.026 ± 5.074</w:t>
            </w:r>
          </w:p>
        </w:tc>
        <w:tc>
          <w:tcPr>
            <w:tcW w:type="dxa" w:w="1234"/>
          </w:tcPr>
          <w:p>
            <w:r>
              <w:t>3.775 ± 3.478</w:t>
            </w:r>
          </w:p>
        </w:tc>
        <w:tc>
          <w:tcPr>
            <w:tcW w:type="dxa" w:w="1234"/>
          </w:tcPr>
          <w:p>
            <w:r>
              <w:t>4.218 ± 3.696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2.399 ± 2.202</w:t>
            </w:r>
          </w:p>
        </w:tc>
        <w:tc>
          <w:tcPr>
            <w:tcW w:type="dxa" w:w="1234"/>
          </w:tcPr>
          <w:p>
            <w:r>
              <w:t>1.680 ± 1.525</w:t>
            </w:r>
          </w:p>
        </w:tc>
        <w:tc>
          <w:tcPr>
            <w:tcW w:type="dxa" w:w="1234"/>
          </w:tcPr>
          <w:p>
            <w:r>
              <w:t>2.594 ± 2.258</w:t>
            </w:r>
          </w:p>
        </w:tc>
        <w:tc>
          <w:tcPr>
            <w:tcW w:type="dxa" w:w="1234"/>
          </w:tcPr>
          <w:p>
            <w:r>
              <w:t>1.793 ± 1.766</w:t>
            </w:r>
          </w:p>
        </w:tc>
        <w:tc>
          <w:tcPr>
            <w:tcW w:type="dxa" w:w="1234"/>
          </w:tcPr>
          <w:p>
            <w:r>
              <w:t>2.146 ± 1.866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1.977 ± 1.846</w:t>
            </w:r>
          </w:p>
        </w:tc>
        <w:tc>
          <w:tcPr>
            <w:tcW w:type="dxa" w:w="1234"/>
          </w:tcPr>
          <w:p>
            <w:r>
              <w:t>1.149 ± 1.075</w:t>
            </w:r>
          </w:p>
        </w:tc>
        <w:tc>
          <w:tcPr>
            <w:tcW w:type="dxa" w:w="1234"/>
          </w:tcPr>
          <w:p>
            <w:r>
              <w:t>1.955 ± 1.774</w:t>
            </w:r>
          </w:p>
        </w:tc>
        <w:tc>
          <w:tcPr>
            <w:tcW w:type="dxa" w:w="1234"/>
          </w:tcPr>
          <w:p>
            <w:r>
              <w:t>1.260 ± 1.167</w:t>
            </w:r>
          </w:p>
        </w:tc>
        <w:tc>
          <w:tcPr>
            <w:tcW w:type="dxa" w:w="1234"/>
          </w:tcPr>
          <w:p>
            <w:r>
              <w:t>1.598 ± 1.375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4.341 ± 4.119</w:t>
            </w:r>
          </w:p>
        </w:tc>
        <w:tc>
          <w:tcPr>
            <w:tcW w:type="dxa" w:w="1234"/>
          </w:tcPr>
          <w:p>
            <w:r>
              <w:t>3.491 ± 3.215</w:t>
            </w:r>
          </w:p>
        </w:tc>
        <w:tc>
          <w:tcPr>
            <w:tcW w:type="dxa" w:w="1234"/>
          </w:tcPr>
          <w:p>
            <w:r>
              <w:t>5.294 ± 4.784</w:t>
            </w:r>
          </w:p>
        </w:tc>
        <w:tc>
          <w:tcPr>
            <w:tcW w:type="dxa" w:w="1234"/>
          </w:tcPr>
          <w:p>
            <w:r>
              <w:t>3.845 ± 3.333</w:t>
            </w:r>
          </w:p>
        </w:tc>
        <w:tc>
          <w:tcPr>
            <w:tcW w:type="dxa" w:w="1234"/>
          </w:tcPr>
          <w:p>
            <w:r>
              <w:t>4.154 ± 3.887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3.730 ± 3.530</w:t>
            </w:r>
          </w:p>
        </w:tc>
        <w:tc>
          <w:tcPr>
            <w:tcW w:type="dxa" w:w="1234"/>
          </w:tcPr>
          <w:p>
            <w:r>
              <w:t>2.888 ± 2.538</w:t>
            </w:r>
          </w:p>
        </w:tc>
        <w:tc>
          <w:tcPr>
            <w:tcW w:type="dxa" w:w="1234"/>
          </w:tcPr>
          <w:p>
            <w:r>
              <w:t>4.625 ± 3.911</w:t>
            </w:r>
          </w:p>
        </w:tc>
        <w:tc>
          <w:tcPr>
            <w:tcW w:type="dxa" w:w="1234"/>
          </w:tcPr>
          <w:p>
            <w:r>
              <w:t>3.218 ± 2.923</w:t>
            </w:r>
          </w:p>
        </w:tc>
        <w:tc>
          <w:tcPr>
            <w:tcW w:type="dxa" w:w="1234"/>
          </w:tcPr>
          <w:p>
            <w:r>
              <w:t>3.780 ± 3.458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3.402 ± 3.327</w:t>
            </w:r>
          </w:p>
        </w:tc>
        <w:tc>
          <w:tcPr>
            <w:tcW w:type="dxa" w:w="1234"/>
          </w:tcPr>
          <w:p>
            <w:r>
              <w:t>2.532 ± 2.427</w:t>
            </w:r>
          </w:p>
        </w:tc>
        <w:tc>
          <w:tcPr>
            <w:tcW w:type="dxa" w:w="1234"/>
          </w:tcPr>
          <w:p>
            <w:r>
              <w:t>4.248 ± 3.631</w:t>
            </w:r>
          </w:p>
        </w:tc>
        <w:tc>
          <w:tcPr>
            <w:tcW w:type="dxa" w:w="1234"/>
          </w:tcPr>
          <w:p>
            <w:r>
              <w:t>2.860 ± 2.650</w:t>
            </w:r>
          </w:p>
        </w:tc>
        <w:tc>
          <w:tcPr>
            <w:tcW w:type="dxa" w:w="1234"/>
          </w:tcPr>
          <w:p>
            <w:r>
              <w:t>3.097 ± 2.795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3.078 ± 3.004</w:t>
            </w:r>
          </w:p>
        </w:tc>
        <w:tc>
          <w:tcPr>
            <w:tcW w:type="dxa" w:w="1234"/>
          </w:tcPr>
          <w:p>
            <w:r>
              <w:t>2.170 ± 2.084</w:t>
            </w:r>
          </w:p>
        </w:tc>
        <w:tc>
          <w:tcPr>
            <w:tcW w:type="dxa" w:w="1234"/>
          </w:tcPr>
          <w:p>
            <w:r>
              <w:t>3.892 ± 3.384</w:t>
            </w:r>
          </w:p>
        </w:tc>
        <w:tc>
          <w:tcPr>
            <w:tcW w:type="dxa" w:w="1234"/>
          </w:tcPr>
          <w:p>
            <w:r>
              <w:t>2.800 ± 2.652</w:t>
            </w:r>
          </w:p>
        </w:tc>
        <w:tc>
          <w:tcPr>
            <w:tcW w:type="dxa" w:w="1234"/>
          </w:tcPr>
          <w:p>
            <w:r>
              <w:t>2.950 ± 2.552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2.924 ± 2.786</w:t>
            </w:r>
          </w:p>
        </w:tc>
        <w:tc>
          <w:tcPr>
            <w:tcW w:type="dxa" w:w="1234"/>
          </w:tcPr>
          <w:p>
            <w:r>
              <w:t>2.116 ± 1.847</w:t>
            </w:r>
          </w:p>
        </w:tc>
        <w:tc>
          <w:tcPr>
            <w:tcW w:type="dxa" w:w="1234"/>
          </w:tcPr>
          <w:p>
            <w:r>
              <w:t>3.312 ± 2.929</w:t>
            </w:r>
          </w:p>
        </w:tc>
        <w:tc>
          <w:tcPr>
            <w:tcW w:type="dxa" w:w="1234"/>
          </w:tcPr>
          <w:p>
            <w:r>
              <w:t>2.425 ± 2.104</w:t>
            </w:r>
          </w:p>
        </w:tc>
        <w:tc>
          <w:tcPr>
            <w:tcW w:type="dxa" w:w="1234"/>
          </w:tcPr>
          <w:p>
            <w:r>
              <w:t>2.707 ± 2.469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2.543 ± 2.533</w:t>
            </w:r>
          </w:p>
        </w:tc>
        <w:tc>
          <w:tcPr>
            <w:tcW w:type="dxa" w:w="1234"/>
          </w:tcPr>
          <w:p>
            <w:r>
              <w:t>1.971 ± 1.788</w:t>
            </w:r>
          </w:p>
        </w:tc>
        <w:tc>
          <w:tcPr>
            <w:tcW w:type="dxa" w:w="1234"/>
          </w:tcPr>
          <w:p>
            <w:r>
              <w:t>2.880 ± 2.436</w:t>
            </w:r>
          </w:p>
        </w:tc>
        <w:tc>
          <w:tcPr>
            <w:tcW w:type="dxa" w:w="1234"/>
          </w:tcPr>
          <w:p>
            <w:r>
              <w:t>2.165 ± 2.033</w:t>
            </w:r>
          </w:p>
        </w:tc>
        <w:tc>
          <w:tcPr>
            <w:tcW w:type="dxa" w:w="1234"/>
          </w:tcPr>
          <w:p>
            <w:r>
              <w:t>2.495 ± 2.345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7.176 ± 6.712</w:t>
            </w:r>
          </w:p>
        </w:tc>
        <w:tc>
          <w:tcPr>
            <w:tcW w:type="dxa" w:w="1234"/>
          </w:tcPr>
          <w:p>
            <w:r>
              <w:t>4.116 ± 3.573</w:t>
            </w:r>
          </w:p>
        </w:tc>
        <w:tc>
          <w:tcPr>
            <w:tcW w:type="dxa" w:w="1234"/>
          </w:tcPr>
          <w:p>
            <w:r>
              <w:t>6.837 ± 5.936</w:t>
            </w:r>
          </w:p>
        </w:tc>
        <w:tc>
          <w:tcPr>
            <w:tcW w:type="dxa" w:w="1234"/>
          </w:tcPr>
          <w:p>
            <w:r>
              <w:t>5.331 ± 4.699</w:t>
            </w:r>
          </w:p>
        </w:tc>
        <w:tc>
          <w:tcPr>
            <w:tcW w:type="dxa" w:w="1234"/>
          </w:tcPr>
          <w:p>
            <w:r>
              <w:t>5.265 ± 4.631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6.690 ± 6.290</w:t>
            </w:r>
          </w:p>
        </w:tc>
        <w:tc>
          <w:tcPr>
            <w:tcW w:type="dxa" w:w="1234"/>
          </w:tcPr>
          <w:p>
            <w:r>
              <w:t>3.285 ± 3.034</w:t>
            </w:r>
          </w:p>
        </w:tc>
        <w:tc>
          <w:tcPr>
            <w:tcW w:type="dxa" w:w="1234"/>
          </w:tcPr>
          <w:p>
            <w:r>
              <w:t>4.035 ± 4.048</w:t>
            </w:r>
          </w:p>
        </w:tc>
        <w:tc>
          <w:tcPr>
            <w:tcW w:type="dxa" w:w="1234"/>
          </w:tcPr>
          <w:p>
            <w:r>
              <w:t>4.250 ± 3.986</w:t>
            </w:r>
          </w:p>
        </w:tc>
        <w:tc>
          <w:tcPr>
            <w:tcW w:type="dxa" w:w="1234"/>
          </w:tcPr>
          <w:p>
            <w:r>
              <w:t>4.572 ± 4.063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6.633 ± 6.334</w:t>
            </w:r>
          </w:p>
        </w:tc>
        <w:tc>
          <w:tcPr>
            <w:tcW w:type="dxa" w:w="1234"/>
          </w:tcPr>
          <w:p>
            <w:r>
              <w:t>3.305 ± 2.771</w:t>
            </w:r>
          </w:p>
        </w:tc>
        <w:tc>
          <w:tcPr>
            <w:tcW w:type="dxa" w:w="1234"/>
          </w:tcPr>
          <w:p>
            <w:r>
              <w:t>5.496 ± 4.687</w:t>
            </w:r>
          </w:p>
        </w:tc>
        <w:tc>
          <w:tcPr>
            <w:tcW w:type="dxa" w:w="1234"/>
          </w:tcPr>
          <w:p>
            <w:r>
              <w:t>3.421 ± 3.456</w:t>
            </w:r>
          </w:p>
        </w:tc>
        <w:tc>
          <w:tcPr>
            <w:tcW w:type="dxa" w:w="1234"/>
          </w:tcPr>
          <w:p>
            <w:r>
              <w:t>4.522 ± 4.063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4.440 ± 4.319</w:t>
            </w:r>
          </w:p>
        </w:tc>
        <w:tc>
          <w:tcPr>
            <w:tcW w:type="dxa" w:w="1234"/>
          </w:tcPr>
          <w:p>
            <w:r>
              <w:t>2.344 ± 2.179</w:t>
            </w:r>
          </w:p>
        </w:tc>
        <w:tc>
          <w:tcPr>
            <w:tcW w:type="dxa" w:w="1234"/>
          </w:tcPr>
          <w:p>
            <w:r>
              <w:t>3.980 ± 3.600</w:t>
            </w:r>
          </w:p>
        </w:tc>
        <w:tc>
          <w:tcPr>
            <w:tcW w:type="dxa" w:w="1234"/>
          </w:tcPr>
          <w:p>
            <w:r>
              <w:t>2.886 ± 2.684</w:t>
            </w:r>
          </w:p>
        </w:tc>
        <w:tc>
          <w:tcPr>
            <w:tcW w:type="dxa" w:w="1234"/>
          </w:tcPr>
          <w:p>
            <w:r>
              <w:t>3.558 ± 3.250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5.877 ± 5.343</w:t>
            </w:r>
          </w:p>
        </w:tc>
        <w:tc>
          <w:tcPr>
            <w:tcW w:type="dxa" w:w="1234"/>
          </w:tcPr>
          <w:p>
            <w:r>
              <w:t>3.692 ± 2.981</w:t>
            </w:r>
          </w:p>
        </w:tc>
        <w:tc>
          <w:tcPr>
            <w:tcW w:type="dxa" w:w="1234"/>
          </w:tcPr>
          <w:p>
            <w:r>
              <w:t>5.842 ± 5.068</w:t>
            </w:r>
          </w:p>
        </w:tc>
        <w:tc>
          <w:tcPr>
            <w:tcW w:type="dxa" w:w="1234"/>
          </w:tcPr>
          <w:p>
            <w:r>
              <w:t>4.201 ± 4.024</w:t>
            </w:r>
          </w:p>
        </w:tc>
        <w:tc>
          <w:tcPr>
            <w:tcW w:type="dxa" w:w="1234"/>
          </w:tcPr>
          <w:p>
            <w:r>
              <w:t>5.263 ± 4.759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5.720 ± 5.027</w:t>
            </w:r>
          </w:p>
        </w:tc>
        <w:tc>
          <w:tcPr>
            <w:tcW w:type="dxa" w:w="1234"/>
          </w:tcPr>
          <w:p>
            <w:r>
              <w:t>3.244 ± 2.935</w:t>
            </w:r>
          </w:p>
        </w:tc>
        <w:tc>
          <w:tcPr>
            <w:tcW w:type="dxa" w:w="1234"/>
          </w:tcPr>
          <w:p>
            <w:r>
              <w:t>5.519 ± 5.030</w:t>
            </w:r>
          </w:p>
        </w:tc>
        <w:tc>
          <w:tcPr>
            <w:tcW w:type="dxa" w:w="1234"/>
          </w:tcPr>
          <w:p>
            <w:r>
              <w:t>3.894 ± 3.595</w:t>
            </w:r>
          </w:p>
        </w:tc>
        <w:tc>
          <w:tcPr>
            <w:tcW w:type="dxa" w:w="1234"/>
          </w:tcPr>
          <w:p>
            <w:r>
              <w:t>4.889 ± 4.234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2.584 ± 2.393</w:t>
            </w:r>
          </w:p>
        </w:tc>
        <w:tc>
          <w:tcPr>
            <w:tcW w:type="dxa" w:w="1234"/>
          </w:tcPr>
          <w:p>
            <w:r>
              <w:t>1.575 ± 1.454</w:t>
            </w:r>
          </w:p>
        </w:tc>
        <w:tc>
          <w:tcPr>
            <w:tcW w:type="dxa" w:w="1234"/>
          </w:tcPr>
          <w:p>
            <w:r>
              <w:t>2.678 ± 2.387</w:t>
            </w:r>
          </w:p>
        </w:tc>
        <w:tc>
          <w:tcPr>
            <w:tcW w:type="dxa" w:w="1234"/>
          </w:tcPr>
          <w:p>
            <w:r>
              <w:t>1.969 ± 1.854</w:t>
            </w:r>
          </w:p>
        </w:tc>
        <w:tc>
          <w:tcPr>
            <w:tcW w:type="dxa" w:w="1234"/>
          </w:tcPr>
          <w:p>
            <w:r>
              <w:t>2.129 ± 1.910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2.372 ± 2.211</w:t>
            </w:r>
          </w:p>
        </w:tc>
        <w:tc>
          <w:tcPr>
            <w:tcW w:type="dxa" w:w="1234"/>
          </w:tcPr>
          <w:p>
            <w:r>
              <w:t>1.198 ± 1.099</w:t>
            </w:r>
          </w:p>
        </w:tc>
        <w:tc>
          <w:tcPr>
            <w:tcW w:type="dxa" w:w="1234"/>
          </w:tcPr>
          <w:p>
            <w:r>
              <w:t>2.159 ± 2.007</w:t>
            </w:r>
          </w:p>
        </w:tc>
        <w:tc>
          <w:tcPr>
            <w:tcW w:type="dxa" w:w="1234"/>
          </w:tcPr>
          <w:p>
            <w:r>
              <w:t>1.477 ± 1.393</w:t>
            </w:r>
          </w:p>
        </w:tc>
        <w:tc>
          <w:tcPr>
            <w:tcW w:type="dxa" w:w="1234"/>
          </w:tcPr>
          <w:p>
            <w:r>
              <w:t>1.782 ± 1.616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4.206 ± 3.926</w:t>
            </w:r>
          </w:p>
        </w:tc>
        <w:tc>
          <w:tcPr>
            <w:tcW w:type="dxa" w:w="1234"/>
          </w:tcPr>
          <w:p>
            <w:r>
              <w:t>3.204 ± 2.819</w:t>
            </w:r>
          </w:p>
        </w:tc>
        <w:tc>
          <w:tcPr>
            <w:tcW w:type="dxa" w:w="1234"/>
          </w:tcPr>
          <w:p>
            <w:r>
              <w:t>5.106 ± 4.479</w:t>
            </w:r>
          </w:p>
        </w:tc>
        <w:tc>
          <w:tcPr>
            <w:tcW w:type="dxa" w:w="1234"/>
          </w:tcPr>
          <w:p>
            <w:r>
              <w:t>4.132 ± 3.590</w:t>
            </w:r>
          </w:p>
        </w:tc>
        <w:tc>
          <w:tcPr>
            <w:tcW w:type="dxa" w:w="1234"/>
          </w:tcPr>
          <w:p>
            <w:r>
              <w:t>4.332 ± 3.848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3.642 ± 3.345</w:t>
            </w:r>
          </w:p>
        </w:tc>
        <w:tc>
          <w:tcPr>
            <w:tcW w:type="dxa" w:w="1234"/>
          </w:tcPr>
          <w:p>
            <w:r>
              <w:t>2.643 ± 2.476</w:t>
            </w:r>
          </w:p>
        </w:tc>
        <w:tc>
          <w:tcPr>
            <w:tcW w:type="dxa" w:w="1234"/>
          </w:tcPr>
          <w:p>
            <w:r>
              <w:t>4.401 ± 3.798</w:t>
            </w:r>
          </w:p>
        </w:tc>
        <w:tc>
          <w:tcPr>
            <w:tcW w:type="dxa" w:w="1234"/>
          </w:tcPr>
          <w:p>
            <w:r>
              <w:t>3.405 ± 3.004</w:t>
            </w:r>
          </w:p>
        </w:tc>
        <w:tc>
          <w:tcPr>
            <w:tcW w:type="dxa" w:w="1234"/>
          </w:tcPr>
          <w:p>
            <w:r>
              <w:t>4.031 ± 3.490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3.200 ± 3.037</w:t>
            </w:r>
          </w:p>
        </w:tc>
        <w:tc>
          <w:tcPr>
            <w:tcW w:type="dxa" w:w="1234"/>
          </w:tcPr>
          <w:p>
            <w:r>
              <w:t>2.433 ± 2.031</w:t>
            </w:r>
          </w:p>
        </w:tc>
        <w:tc>
          <w:tcPr>
            <w:tcW w:type="dxa" w:w="1234"/>
          </w:tcPr>
          <w:p>
            <w:r>
              <w:t>3.990 ± 3.467</w:t>
            </w:r>
          </w:p>
        </w:tc>
        <w:tc>
          <w:tcPr>
            <w:tcW w:type="dxa" w:w="1234"/>
          </w:tcPr>
          <w:p>
            <w:r>
              <w:t>3.148 ± 2.861</w:t>
            </w:r>
          </w:p>
        </w:tc>
        <w:tc>
          <w:tcPr>
            <w:tcW w:type="dxa" w:w="1234"/>
          </w:tcPr>
          <w:p>
            <w:r>
              <w:t>3.486 ± 3.031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3.019 ± 2.910</w:t>
            </w:r>
          </w:p>
        </w:tc>
        <w:tc>
          <w:tcPr>
            <w:tcW w:type="dxa" w:w="1234"/>
          </w:tcPr>
          <w:p>
            <w:r>
              <w:t>2.292 ± 2.103</w:t>
            </w:r>
          </w:p>
        </w:tc>
        <w:tc>
          <w:tcPr>
            <w:tcW w:type="dxa" w:w="1234"/>
          </w:tcPr>
          <w:p>
            <w:r>
              <w:t>3.519 ± 3.160</w:t>
            </w:r>
          </w:p>
        </w:tc>
        <w:tc>
          <w:tcPr>
            <w:tcW w:type="dxa" w:w="1234"/>
          </w:tcPr>
          <w:p>
            <w:r>
              <w:t>2.927 ± 2.608</w:t>
            </w:r>
          </w:p>
        </w:tc>
        <w:tc>
          <w:tcPr>
            <w:tcW w:type="dxa" w:w="1234"/>
          </w:tcPr>
          <w:p>
            <w:r>
              <w:t>2.986 ± 2.668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2.857 ± 2.558</w:t>
            </w:r>
          </w:p>
        </w:tc>
        <w:tc>
          <w:tcPr>
            <w:tcW w:type="dxa" w:w="1234"/>
          </w:tcPr>
          <w:p>
            <w:r>
              <w:t>2.104 ± 1.902</w:t>
            </w:r>
          </w:p>
        </w:tc>
        <w:tc>
          <w:tcPr>
            <w:tcW w:type="dxa" w:w="1234"/>
          </w:tcPr>
          <w:p>
            <w:r>
              <w:t>3.320 ± 2.859</w:t>
            </w:r>
          </w:p>
        </w:tc>
        <w:tc>
          <w:tcPr>
            <w:tcW w:type="dxa" w:w="1234"/>
          </w:tcPr>
          <w:p>
            <w:r>
              <w:t>2.775 ± 2.518</w:t>
            </w:r>
          </w:p>
        </w:tc>
        <w:tc>
          <w:tcPr>
            <w:tcW w:type="dxa" w:w="1234"/>
          </w:tcPr>
          <w:p>
            <w:r>
              <w:t>3.152 ± 2.682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2.505 ± 2.361</w:t>
            </w:r>
          </w:p>
        </w:tc>
        <w:tc>
          <w:tcPr>
            <w:tcW w:type="dxa" w:w="1234"/>
          </w:tcPr>
          <w:p>
            <w:r>
              <w:t>1.949 ± 1.807</w:t>
            </w:r>
          </w:p>
        </w:tc>
        <w:tc>
          <w:tcPr>
            <w:tcW w:type="dxa" w:w="1234"/>
          </w:tcPr>
          <w:p>
            <w:r>
              <w:t>2.961 ± 2.659</w:t>
            </w:r>
          </w:p>
        </w:tc>
        <w:tc>
          <w:tcPr>
            <w:tcW w:type="dxa" w:w="1234"/>
          </w:tcPr>
          <w:p>
            <w:r>
              <w:t>2.420 ± 2.234</w:t>
            </w:r>
          </w:p>
        </w:tc>
        <w:tc>
          <w:tcPr>
            <w:tcW w:type="dxa" w:w="1234"/>
          </w:tcPr>
          <w:p>
            <w:r>
              <w:t>2.724 ± 2.538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7.764 ± 7.260</w:t>
            </w:r>
          </w:p>
        </w:tc>
        <w:tc>
          <w:tcPr>
            <w:tcW w:type="dxa" w:w="1234"/>
          </w:tcPr>
          <w:p>
            <w:r>
              <w:t>4.155 ± 3.585</w:t>
            </w:r>
          </w:p>
        </w:tc>
        <w:tc>
          <w:tcPr>
            <w:tcW w:type="dxa" w:w="1234"/>
          </w:tcPr>
          <w:p>
            <w:r>
              <w:t>5.850 ± 5.374</w:t>
            </w:r>
          </w:p>
        </w:tc>
        <w:tc>
          <w:tcPr>
            <w:tcW w:type="dxa" w:w="1234"/>
          </w:tcPr>
          <w:p>
            <w:r>
              <w:t>3.913 ± 3.683</w:t>
            </w:r>
          </w:p>
        </w:tc>
        <w:tc>
          <w:tcPr>
            <w:tcW w:type="dxa" w:w="1234"/>
          </w:tcPr>
          <w:p>
            <w:r>
              <w:t>5.527 ± 5.001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6.539 ± 6.004</w:t>
            </w:r>
          </w:p>
        </w:tc>
        <w:tc>
          <w:tcPr>
            <w:tcW w:type="dxa" w:w="1234"/>
          </w:tcPr>
          <w:p>
            <w:r>
              <w:t>3.804 ± 3.514</w:t>
            </w:r>
          </w:p>
        </w:tc>
        <w:tc>
          <w:tcPr>
            <w:tcW w:type="dxa" w:w="1234"/>
          </w:tcPr>
          <w:p>
            <w:r>
              <w:t>3.915 ± 3.530</w:t>
            </w:r>
          </w:p>
        </w:tc>
        <w:tc>
          <w:tcPr>
            <w:tcW w:type="dxa" w:w="1234"/>
          </w:tcPr>
          <w:p>
            <w:r>
              <w:t>3.342 ± 3.080</w:t>
            </w:r>
          </w:p>
        </w:tc>
        <w:tc>
          <w:tcPr>
            <w:tcW w:type="dxa" w:w="1234"/>
          </w:tcPr>
          <w:p>
            <w:r>
              <w:t>4.752 ± 4.537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6.809 ± 6.253</w:t>
            </w:r>
          </w:p>
        </w:tc>
        <w:tc>
          <w:tcPr>
            <w:tcW w:type="dxa" w:w="1234"/>
          </w:tcPr>
          <w:p>
            <w:r>
              <w:t>2.903 ± 2.643</w:t>
            </w:r>
          </w:p>
        </w:tc>
        <w:tc>
          <w:tcPr>
            <w:tcW w:type="dxa" w:w="1234"/>
          </w:tcPr>
          <w:p>
            <w:r>
              <w:t>4.837 ± 4.265</w:t>
            </w:r>
          </w:p>
        </w:tc>
        <w:tc>
          <w:tcPr>
            <w:tcW w:type="dxa" w:w="1234"/>
          </w:tcPr>
          <w:p>
            <w:r>
              <w:t>2.203 ± 2.037</w:t>
            </w:r>
          </w:p>
        </w:tc>
        <w:tc>
          <w:tcPr>
            <w:tcW w:type="dxa" w:w="1234"/>
          </w:tcPr>
          <w:p>
            <w:r>
              <w:t>3.879 ± 3.536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4.235 ± 3.827</w:t>
            </w:r>
          </w:p>
        </w:tc>
        <w:tc>
          <w:tcPr>
            <w:tcW w:type="dxa" w:w="1234"/>
          </w:tcPr>
          <w:p>
            <w:r>
              <w:t>2.654 ± 2.299</w:t>
            </w:r>
          </w:p>
        </w:tc>
        <w:tc>
          <w:tcPr>
            <w:tcW w:type="dxa" w:w="1234"/>
          </w:tcPr>
          <w:p>
            <w:r>
              <w:t>3.455 ± 3.134</w:t>
            </w:r>
          </w:p>
        </w:tc>
        <w:tc>
          <w:tcPr>
            <w:tcW w:type="dxa" w:w="1234"/>
          </w:tcPr>
          <w:p>
            <w:r>
              <w:t>2.463 ± 2.343</w:t>
            </w:r>
          </w:p>
        </w:tc>
        <w:tc>
          <w:tcPr>
            <w:tcW w:type="dxa" w:w="1234"/>
          </w:tcPr>
          <w:p>
            <w:r>
              <w:t>3.419 ± 3.196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6.274 ± 6.094</w:t>
            </w:r>
          </w:p>
        </w:tc>
        <w:tc>
          <w:tcPr>
            <w:tcW w:type="dxa" w:w="1234"/>
          </w:tcPr>
          <w:p>
            <w:r>
              <w:t>3.808 ± 3.511</w:t>
            </w:r>
          </w:p>
        </w:tc>
        <w:tc>
          <w:tcPr>
            <w:tcW w:type="dxa" w:w="1234"/>
          </w:tcPr>
          <w:p>
            <w:r>
              <w:t>5.090 ± 4.365</w:t>
            </w:r>
          </w:p>
        </w:tc>
        <w:tc>
          <w:tcPr>
            <w:tcW w:type="dxa" w:w="1234"/>
          </w:tcPr>
          <w:p>
            <w:r>
              <w:t>3.331 ± 3.083</w:t>
            </w:r>
          </w:p>
        </w:tc>
        <w:tc>
          <w:tcPr>
            <w:tcW w:type="dxa" w:w="1234"/>
          </w:tcPr>
          <w:p>
            <w:r>
              <w:t>4.822 ± 4.459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5.719 ± 5.178</w:t>
            </w:r>
          </w:p>
        </w:tc>
        <w:tc>
          <w:tcPr>
            <w:tcW w:type="dxa" w:w="1234"/>
          </w:tcPr>
          <w:p>
            <w:r>
              <w:t>3.524 ± 3.491</w:t>
            </w:r>
          </w:p>
        </w:tc>
        <w:tc>
          <w:tcPr>
            <w:tcW w:type="dxa" w:w="1234"/>
          </w:tcPr>
          <w:p>
            <w:r>
              <w:t>5.427 ± 4.854</w:t>
            </w:r>
          </w:p>
        </w:tc>
        <w:tc>
          <w:tcPr>
            <w:tcW w:type="dxa" w:w="1234"/>
          </w:tcPr>
          <w:p>
            <w:r>
              <w:t>2.979 ± 2.832</w:t>
            </w:r>
          </w:p>
        </w:tc>
        <w:tc>
          <w:tcPr>
            <w:tcW w:type="dxa" w:w="1234"/>
          </w:tcPr>
          <w:p>
            <w:r>
              <w:t>4.534 ± 4.163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2.392 ± 2.194</w:t>
            </w:r>
          </w:p>
        </w:tc>
        <w:tc>
          <w:tcPr>
            <w:tcW w:type="dxa" w:w="1234"/>
          </w:tcPr>
          <w:p>
            <w:r>
              <w:t>1.689 ± 1.503</w:t>
            </w:r>
          </w:p>
        </w:tc>
        <w:tc>
          <w:tcPr>
            <w:tcW w:type="dxa" w:w="1234"/>
          </w:tcPr>
          <w:p>
            <w:r>
              <w:t>2.356 ± 1.961</w:t>
            </w:r>
          </w:p>
        </w:tc>
        <w:tc>
          <w:tcPr>
            <w:tcW w:type="dxa" w:w="1234"/>
          </w:tcPr>
          <w:p>
            <w:r>
              <w:t>1.498 ± 1.459</w:t>
            </w:r>
          </w:p>
        </w:tc>
        <w:tc>
          <w:tcPr>
            <w:tcW w:type="dxa" w:w="1234"/>
          </w:tcPr>
          <w:p>
            <w:r>
              <w:t>2.079 ± 1.979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2.021 ± 1.897</w:t>
            </w:r>
          </w:p>
        </w:tc>
        <w:tc>
          <w:tcPr>
            <w:tcW w:type="dxa" w:w="1234"/>
          </w:tcPr>
          <w:p>
            <w:r>
              <w:t>1.174 ± 1.049</w:t>
            </w:r>
          </w:p>
        </w:tc>
        <w:tc>
          <w:tcPr>
            <w:tcW w:type="dxa" w:w="1234"/>
          </w:tcPr>
          <w:p>
            <w:r>
              <w:t>1.873 ± 1.807</w:t>
            </w:r>
          </w:p>
        </w:tc>
        <w:tc>
          <w:tcPr>
            <w:tcW w:type="dxa" w:w="1234"/>
          </w:tcPr>
          <w:p>
            <w:r>
              <w:t>0.989 ± 0.992</w:t>
            </w:r>
          </w:p>
        </w:tc>
        <w:tc>
          <w:tcPr>
            <w:tcW w:type="dxa" w:w="1234"/>
          </w:tcPr>
          <w:p>
            <w:r>
              <w:t>1.566 ± 1.475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4.518 ± 4.340</w:t>
            </w:r>
          </w:p>
        </w:tc>
        <w:tc>
          <w:tcPr>
            <w:tcW w:type="dxa" w:w="1234"/>
          </w:tcPr>
          <w:p>
            <w:r>
              <w:t>3.702 ± 3.355</w:t>
            </w:r>
          </w:p>
        </w:tc>
        <w:tc>
          <w:tcPr>
            <w:tcW w:type="dxa" w:w="1234"/>
          </w:tcPr>
          <w:p>
            <w:r>
              <w:t>5.035 ± 4.712</w:t>
            </w:r>
          </w:p>
        </w:tc>
        <w:tc>
          <w:tcPr>
            <w:tcW w:type="dxa" w:w="1234"/>
          </w:tcPr>
          <w:p>
            <w:r>
              <w:t>3.104 ± 2.847</w:t>
            </w:r>
          </w:p>
        </w:tc>
        <w:tc>
          <w:tcPr>
            <w:tcW w:type="dxa" w:w="1234"/>
          </w:tcPr>
          <w:p>
            <w:r>
              <w:t>4.511 ± 4.027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4.082 ± 4.034</w:t>
            </w:r>
          </w:p>
        </w:tc>
        <w:tc>
          <w:tcPr>
            <w:tcW w:type="dxa" w:w="1234"/>
          </w:tcPr>
          <w:p>
            <w:r>
              <w:t>3.235 ± 2.955</w:t>
            </w:r>
          </w:p>
        </w:tc>
        <w:tc>
          <w:tcPr>
            <w:tcW w:type="dxa" w:w="1234"/>
          </w:tcPr>
          <w:p>
            <w:r>
              <w:t>4.427 ± 3.901</w:t>
            </w:r>
          </w:p>
        </w:tc>
        <w:tc>
          <w:tcPr>
            <w:tcW w:type="dxa" w:w="1234"/>
          </w:tcPr>
          <w:p>
            <w:r>
              <w:t>2.971 ± 2.582</w:t>
            </w:r>
          </w:p>
        </w:tc>
        <w:tc>
          <w:tcPr>
            <w:tcW w:type="dxa" w:w="1234"/>
          </w:tcPr>
          <w:p>
            <w:r>
              <w:t>3.883 ± 3.712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3.720 ± 3.434</w:t>
            </w:r>
          </w:p>
        </w:tc>
        <w:tc>
          <w:tcPr>
            <w:tcW w:type="dxa" w:w="1234"/>
          </w:tcPr>
          <w:p>
            <w:r>
              <w:t>2.663 ± 2.356</w:t>
            </w:r>
          </w:p>
        </w:tc>
        <w:tc>
          <w:tcPr>
            <w:tcW w:type="dxa" w:w="1234"/>
          </w:tcPr>
          <w:p>
            <w:r>
              <w:t>4.204 ± 3.697</w:t>
            </w:r>
          </w:p>
        </w:tc>
        <w:tc>
          <w:tcPr>
            <w:tcW w:type="dxa" w:w="1234"/>
          </w:tcPr>
          <w:p>
            <w:r>
              <w:t>2.456 ± 2.362</w:t>
            </w:r>
          </w:p>
        </w:tc>
        <w:tc>
          <w:tcPr>
            <w:tcW w:type="dxa" w:w="1234"/>
          </w:tcPr>
          <w:p>
            <w:r>
              <w:t>3.348 ± 2.951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3.611 ± 3.274</w:t>
            </w:r>
          </w:p>
        </w:tc>
        <w:tc>
          <w:tcPr>
            <w:tcW w:type="dxa" w:w="1234"/>
          </w:tcPr>
          <w:p>
            <w:r>
              <w:t>2.620 ± 2.429</w:t>
            </w:r>
          </w:p>
        </w:tc>
        <w:tc>
          <w:tcPr>
            <w:tcW w:type="dxa" w:w="1234"/>
          </w:tcPr>
          <w:p>
            <w:r>
              <w:t>3.633 ± 3.352</w:t>
            </w:r>
          </w:p>
        </w:tc>
        <w:tc>
          <w:tcPr>
            <w:tcW w:type="dxa" w:w="1234"/>
          </w:tcPr>
          <w:p>
            <w:r>
              <w:t>2.318 ± 2.111</w:t>
            </w:r>
          </w:p>
        </w:tc>
        <w:tc>
          <w:tcPr>
            <w:tcW w:type="dxa" w:w="1234"/>
          </w:tcPr>
          <w:p>
            <w:r>
              <w:t>3.239 ± 2.929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3.319 ± 3.169</w:t>
            </w:r>
          </w:p>
        </w:tc>
        <w:tc>
          <w:tcPr>
            <w:tcW w:type="dxa" w:w="1234"/>
          </w:tcPr>
          <w:p>
            <w:r>
              <w:t>2.531 ± 2.422</w:t>
            </w:r>
          </w:p>
        </w:tc>
        <w:tc>
          <w:tcPr>
            <w:tcW w:type="dxa" w:w="1234"/>
          </w:tcPr>
          <w:p>
            <w:r>
              <w:t>3.344 ± 3.073</w:t>
            </w:r>
          </w:p>
        </w:tc>
        <w:tc>
          <w:tcPr>
            <w:tcW w:type="dxa" w:w="1234"/>
          </w:tcPr>
          <w:p>
            <w:r>
              <w:t>2.088 ± 1.997</w:t>
            </w:r>
          </w:p>
        </w:tc>
        <w:tc>
          <w:tcPr>
            <w:tcW w:type="dxa" w:w="1234"/>
          </w:tcPr>
          <w:p>
            <w:r>
              <w:t>3.103 ± 2.843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3.046 ± 2.861</w:t>
            </w:r>
          </w:p>
        </w:tc>
        <w:tc>
          <w:tcPr>
            <w:tcW w:type="dxa" w:w="1234"/>
          </w:tcPr>
          <w:p>
            <w:r>
              <w:t>2.293 ± 2.109</w:t>
            </w:r>
          </w:p>
        </w:tc>
        <w:tc>
          <w:tcPr>
            <w:tcW w:type="dxa" w:w="1234"/>
          </w:tcPr>
          <w:p>
            <w:r>
              <w:t>3.055 ± 2.728</w:t>
            </w:r>
          </w:p>
        </w:tc>
        <w:tc>
          <w:tcPr>
            <w:tcW w:type="dxa" w:w="1234"/>
          </w:tcPr>
          <w:p>
            <w:r>
              <w:t>2.036 ± 1.902</w:t>
            </w:r>
          </w:p>
        </w:tc>
        <w:tc>
          <w:tcPr>
            <w:tcW w:type="dxa" w:w="1234"/>
          </w:tcPr>
          <w:p>
            <w:r>
              <w:t>2.734 ± 2.521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7.587 ± 7.280</w:t>
            </w:r>
          </w:p>
        </w:tc>
        <w:tc>
          <w:tcPr>
            <w:tcW w:type="dxa" w:w="1234"/>
          </w:tcPr>
          <w:p>
            <w:r>
              <w:t>4.001 ± 3.504</w:t>
            </w:r>
          </w:p>
        </w:tc>
        <w:tc>
          <w:tcPr>
            <w:tcW w:type="dxa" w:w="1234"/>
          </w:tcPr>
          <w:p>
            <w:r>
              <w:t>6.458 ± 6.012</w:t>
            </w:r>
          </w:p>
        </w:tc>
        <w:tc>
          <w:tcPr>
            <w:tcW w:type="dxa" w:w="1234"/>
          </w:tcPr>
          <w:p>
            <w:r>
              <w:t>4.190 ± 3.712</w:t>
            </w:r>
          </w:p>
        </w:tc>
        <w:tc>
          <w:tcPr>
            <w:tcW w:type="dxa" w:w="1234"/>
          </w:tcPr>
          <w:p>
            <w:r>
              <w:t>5.581 ± 4.695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6.055 ± 5.785</w:t>
            </w:r>
          </w:p>
        </w:tc>
        <w:tc>
          <w:tcPr>
            <w:tcW w:type="dxa" w:w="1234"/>
          </w:tcPr>
          <w:p>
            <w:r>
              <w:t>3.377 ± 3.100</w:t>
            </w:r>
          </w:p>
        </w:tc>
        <w:tc>
          <w:tcPr>
            <w:tcW w:type="dxa" w:w="1234"/>
          </w:tcPr>
          <w:p>
            <w:r>
              <w:t>4.061 ± 3.628</w:t>
            </w:r>
          </w:p>
        </w:tc>
        <w:tc>
          <w:tcPr>
            <w:tcW w:type="dxa" w:w="1234"/>
          </w:tcPr>
          <w:p>
            <w:r>
              <w:t>4.009 ± 3.689</w:t>
            </w:r>
          </w:p>
        </w:tc>
        <w:tc>
          <w:tcPr>
            <w:tcW w:type="dxa" w:w="1234"/>
          </w:tcPr>
          <w:p>
            <w:r>
              <w:t>4.249 ± 3.792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6.828 ± 6.807</w:t>
            </w:r>
          </w:p>
        </w:tc>
        <w:tc>
          <w:tcPr>
            <w:tcW w:type="dxa" w:w="1234"/>
          </w:tcPr>
          <w:p>
            <w:r>
              <w:t>3.036 ± 2.740</w:t>
            </w:r>
          </w:p>
        </w:tc>
        <w:tc>
          <w:tcPr>
            <w:tcW w:type="dxa" w:w="1234"/>
          </w:tcPr>
          <w:p>
            <w:r>
              <w:t>5.720 ± 4.899</w:t>
            </w:r>
          </w:p>
        </w:tc>
        <w:tc>
          <w:tcPr>
            <w:tcW w:type="dxa" w:w="1234"/>
          </w:tcPr>
          <w:p>
            <w:r>
              <w:t>2.863 ± 2.619</w:t>
            </w:r>
          </w:p>
        </w:tc>
        <w:tc>
          <w:tcPr>
            <w:tcW w:type="dxa" w:w="1234"/>
          </w:tcPr>
          <w:p>
            <w:r>
              <w:t>3.925 ± 3.592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4.050 ± 3.767</w:t>
            </w:r>
          </w:p>
        </w:tc>
        <w:tc>
          <w:tcPr>
            <w:tcW w:type="dxa" w:w="1234"/>
          </w:tcPr>
          <w:p>
            <w:r>
              <w:t>2.536 ± 2.299</w:t>
            </w:r>
          </w:p>
        </w:tc>
        <w:tc>
          <w:tcPr>
            <w:tcW w:type="dxa" w:w="1234"/>
          </w:tcPr>
          <w:p>
            <w:r>
              <w:t>3.612 ± 3.096</w:t>
            </w:r>
          </w:p>
        </w:tc>
        <w:tc>
          <w:tcPr>
            <w:tcW w:type="dxa" w:w="1234"/>
          </w:tcPr>
          <w:p>
            <w:r>
              <w:t>2.511 ± 2.382</w:t>
            </w:r>
          </w:p>
        </w:tc>
        <w:tc>
          <w:tcPr>
            <w:tcW w:type="dxa" w:w="1234"/>
          </w:tcPr>
          <w:p>
            <w:r>
              <w:t>3.107 ± 2.764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6.076 ± 5.624</w:t>
            </w:r>
          </w:p>
        </w:tc>
        <w:tc>
          <w:tcPr>
            <w:tcW w:type="dxa" w:w="1234"/>
          </w:tcPr>
          <w:p>
            <w:r>
              <w:t>3.751 ± 3.360</w:t>
            </w:r>
          </w:p>
        </w:tc>
        <w:tc>
          <w:tcPr>
            <w:tcW w:type="dxa" w:w="1234"/>
          </w:tcPr>
          <w:p>
            <w:r>
              <w:t>5.930 ± 5.385</w:t>
            </w:r>
          </w:p>
        </w:tc>
        <w:tc>
          <w:tcPr>
            <w:tcW w:type="dxa" w:w="1234"/>
          </w:tcPr>
          <w:p>
            <w:r>
              <w:t>3.729 ± 3.296</w:t>
            </w:r>
          </w:p>
        </w:tc>
        <w:tc>
          <w:tcPr>
            <w:tcW w:type="dxa" w:w="1234"/>
          </w:tcPr>
          <w:p>
            <w:r>
              <w:t>4.680 ± 4.350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5.711 ± 5.172</w:t>
            </w:r>
          </w:p>
        </w:tc>
        <w:tc>
          <w:tcPr>
            <w:tcW w:type="dxa" w:w="1234"/>
          </w:tcPr>
          <w:p>
            <w:r>
              <w:t>3.217 ± 2.993</w:t>
            </w:r>
          </w:p>
        </w:tc>
        <w:tc>
          <w:tcPr>
            <w:tcW w:type="dxa" w:w="1234"/>
          </w:tcPr>
          <w:p>
            <w:r>
              <w:t>5.875 ± 5.016</w:t>
            </w:r>
          </w:p>
        </w:tc>
        <w:tc>
          <w:tcPr>
            <w:tcW w:type="dxa" w:w="1234"/>
          </w:tcPr>
          <w:p>
            <w:r>
              <w:t>3.525 ± 3.171</w:t>
            </w:r>
          </w:p>
        </w:tc>
        <w:tc>
          <w:tcPr>
            <w:tcW w:type="dxa" w:w="1234"/>
          </w:tcPr>
          <w:p>
            <w:r>
              <w:t>4.504 ± 4.215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2.544 ± 2.516</w:t>
            </w:r>
          </w:p>
        </w:tc>
        <w:tc>
          <w:tcPr>
            <w:tcW w:type="dxa" w:w="1234"/>
          </w:tcPr>
          <w:p>
            <w:r>
              <w:t>1.810 ± 1.639</w:t>
            </w:r>
          </w:p>
        </w:tc>
        <w:tc>
          <w:tcPr>
            <w:tcW w:type="dxa" w:w="1234"/>
          </w:tcPr>
          <w:p>
            <w:r>
              <w:t>2.644 ± 2.298</w:t>
            </w:r>
          </w:p>
        </w:tc>
        <w:tc>
          <w:tcPr>
            <w:tcW w:type="dxa" w:w="1234"/>
          </w:tcPr>
          <w:p>
            <w:r>
              <w:t>1.889 ± 1.690</w:t>
            </w:r>
          </w:p>
        </w:tc>
        <w:tc>
          <w:tcPr>
            <w:tcW w:type="dxa" w:w="1234"/>
          </w:tcPr>
          <w:p>
            <w:r>
              <w:t>2.232 ± 2.037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1.743 ± 1.725</w:t>
            </w:r>
          </w:p>
        </w:tc>
        <w:tc>
          <w:tcPr>
            <w:tcW w:type="dxa" w:w="1234"/>
          </w:tcPr>
          <w:p>
            <w:r>
              <w:t>1.174 ± 1.064</w:t>
            </w:r>
          </w:p>
        </w:tc>
        <w:tc>
          <w:tcPr>
            <w:tcW w:type="dxa" w:w="1234"/>
          </w:tcPr>
          <w:p>
            <w:r>
              <w:t>1.780 ± 1.657</w:t>
            </w:r>
          </w:p>
        </w:tc>
        <w:tc>
          <w:tcPr>
            <w:tcW w:type="dxa" w:w="1234"/>
          </w:tcPr>
          <w:p>
            <w:r>
              <w:t>1.100 ± 1.057</w:t>
            </w:r>
          </w:p>
        </w:tc>
        <w:tc>
          <w:tcPr>
            <w:tcW w:type="dxa" w:w="1234"/>
          </w:tcPr>
          <w:p>
            <w:r>
              <w:t>1.546 ± 1.488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4.254 ± 4.322</w:t>
            </w:r>
          </w:p>
        </w:tc>
        <w:tc>
          <w:tcPr>
            <w:tcW w:type="dxa" w:w="1234"/>
          </w:tcPr>
          <w:p>
            <w:r>
              <w:t>3.050 ± 2.814</w:t>
            </w:r>
          </w:p>
        </w:tc>
        <w:tc>
          <w:tcPr>
            <w:tcW w:type="dxa" w:w="1234"/>
          </w:tcPr>
          <w:p>
            <w:r>
              <w:t>5.440 ± 4.935</w:t>
            </w:r>
          </w:p>
        </w:tc>
        <w:tc>
          <w:tcPr>
            <w:tcW w:type="dxa" w:w="1234"/>
          </w:tcPr>
          <w:p>
            <w:r>
              <w:t>3.499 ± 3.289</w:t>
            </w:r>
          </w:p>
        </w:tc>
        <w:tc>
          <w:tcPr>
            <w:tcW w:type="dxa" w:w="1234"/>
          </w:tcPr>
          <w:p>
            <w:r>
              <w:t>4.476 ± 4.072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3.816 ± 3.571</w:t>
            </w:r>
          </w:p>
        </w:tc>
        <w:tc>
          <w:tcPr>
            <w:tcW w:type="dxa" w:w="1234"/>
          </w:tcPr>
          <w:p>
            <w:r>
              <w:t>2.676 ± 2.461</w:t>
            </w:r>
          </w:p>
        </w:tc>
        <w:tc>
          <w:tcPr>
            <w:tcW w:type="dxa" w:w="1234"/>
          </w:tcPr>
          <w:p>
            <w:r>
              <w:t>4.262 ± 3.762</w:t>
            </w:r>
          </w:p>
        </w:tc>
        <w:tc>
          <w:tcPr>
            <w:tcW w:type="dxa" w:w="1234"/>
          </w:tcPr>
          <w:p>
            <w:r>
              <w:t>2.693 ± 2.334</w:t>
            </w:r>
          </w:p>
        </w:tc>
        <w:tc>
          <w:tcPr>
            <w:tcW w:type="dxa" w:w="1234"/>
          </w:tcPr>
          <w:p>
            <w:r>
              <w:t>3.699 ± 3.368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3.301 ± 3.276</w:t>
            </w:r>
          </w:p>
        </w:tc>
        <w:tc>
          <w:tcPr>
            <w:tcW w:type="dxa" w:w="1234"/>
          </w:tcPr>
          <w:p>
            <w:r>
              <w:t>2.266 ± 1.965</w:t>
            </w:r>
          </w:p>
        </w:tc>
        <w:tc>
          <w:tcPr>
            <w:tcW w:type="dxa" w:w="1234"/>
          </w:tcPr>
          <w:p>
            <w:r>
              <w:t>3.659 ± 3.300</w:t>
            </w:r>
          </w:p>
        </w:tc>
        <w:tc>
          <w:tcPr>
            <w:tcW w:type="dxa" w:w="1234"/>
          </w:tcPr>
          <w:p>
            <w:r>
              <w:t>2.673 ± 2.317</w:t>
            </w:r>
          </w:p>
        </w:tc>
        <w:tc>
          <w:tcPr>
            <w:tcW w:type="dxa" w:w="1234"/>
          </w:tcPr>
          <w:p>
            <w:r>
              <w:t>3.049 ± 2.877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3.150 ± 2.999</w:t>
            </w:r>
          </w:p>
        </w:tc>
        <w:tc>
          <w:tcPr>
            <w:tcW w:type="dxa" w:w="1234"/>
          </w:tcPr>
          <w:p>
            <w:r>
              <w:t>2.188 ± 1.937</w:t>
            </w:r>
          </w:p>
        </w:tc>
        <w:tc>
          <w:tcPr>
            <w:tcW w:type="dxa" w:w="1234"/>
          </w:tcPr>
          <w:p>
            <w:r>
              <w:t>3.591 ± 3.074</w:t>
            </w:r>
          </w:p>
        </w:tc>
        <w:tc>
          <w:tcPr>
            <w:tcW w:type="dxa" w:w="1234"/>
          </w:tcPr>
          <w:p>
            <w:r>
              <w:t>2.375 ± 2.221</w:t>
            </w:r>
          </w:p>
        </w:tc>
        <w:tc>
          <w:tcPr>
            <w:tcW w:type="dxa" w:w="1234"/>
          </w:tcPr>
          <w:p>
            <w:r>
              <w:t>2.910 ± 2.646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2.871 ± 2.678</w:t>
            </w:r>
          </w:p>
        </w:tc>
        <w:tc>
          <w:tcPr>
            <w:tcW w:type="dxa" w:w="1234"/>
          </w:tcPr>
          <w:p>
            <w:r>
              <w:t>2.319 ± 2.184</w:t>
            </w:r>
          </w:p>
        </w:tc>
        <w:tc>
          <w:tcPr>
            <w:tcW w:type="dxa" w:w="1234"/>
          </w:tcPr>
          <w:p>
            <w:r>
              <w:t>3.234 ± 2.906</w:t>
            </w:r>
          </w:p>
        </w:tc>
        <w:tc>
          <w:tcPr>
            <w:tcW w:type="dxa" w:w="1234"/>
          </w:tcPr>
          <w:p>
            <w:r>
              <w:t>2.234 ± 1.931</w:t>
            </w:r>
          </w:p>
        </w:tc>
        <w:tc>
          <w:tcPr>
            <w:tcW w:type="dxa" w:w="1234"/>
          </w:tcPr>
          <w:p>
            <w:r>
              <w:t>2.702 ± 2.434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2.604 ± 2.562</w:t>
            </w:r>
          </w:p>
        </w:tc>
        <w:tc>
          <w:tcPr>
            <w:tcW w:type="dxa" w:w="1234"/>
          </w:tcPr>
          <w:p>
            <w:r>
              <w:t>1.879 ± 1.671</w:t>
            </w:r>
          </w:p>
        </w:tc>
        <w:tc>
          <w:tcPr>
            <w:tcW w:type="dxa" w:w="1234"/>
          </w:tcPr>
          <w:p>
            <w:r>
              <w:t>2.671 ± 2.468</w:t>
            </w:r>
          </w:p>
        </w:tc>
        <w:tc>
          <w:tcPr>
            <w:tcW w:type="dxa" w:w="1234"/>
          </w:tcPr>
          <w:p>
            <w:r>
              <w:t>1.979 ± 1.766</w:t>
            </w:r>
          </w:p>
        </w:tc>
        <w:tc>
          <w:tcPr>
            <w:tcW w:type="dxa" w:w="1234"/>
          </w:tcPr>
          <w:p>
            <w:r>
              <w:t>2.451 ± 2.395</w:t>
            </w:r>
          </w:p>
        </w:tc>
      </w:tr>
    </w:tbl>
    <w:p>
      <w:r>
        <w:br w:type="page"/>
      </w:r>
    </w:p>
    <w:p>
      <w:r>
        <w:t>Table S. 18 Mean absolute difference of percentile ranking between PGSs estimated from imputed genotyping data of eight genotyping arrays and six LPS coverages and PGS estimated from WGS in 5 different populations with PRsice p-value setting of 0.1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7.444 ± 6.721</w:t>
            </w:r>
          </w:p>
        </w:tc>
        <w:tc>
          <w:tcPr>
            <w:tcW w:type="dxa" w:w="1234"/>
          </w:tcPr>
          <w:p>
            <w:r>
              <w:t>4.658 ± 4.285</w:t>
            </w:r>
          </w:p>
        </w:tc>
        <w:tc>
          <w:tcPr>
            <w:tcW w:type="dxa" w:w="1234"/>
          </w:tcPr>
          <w:p>
            <w:r>
              <w:t>7.156 ± 6.495</w:t>
            </w:r>
          </w:p>
        </w:tc>
        <w:tc>
          <w:tcPr>
            <w:tcW w:type="dxa" w:w="1234"/>
          </w:tcPr>
          <w:p>
            <w:r>
              <w:t>5.107 ± 4.593</w:t>
            </w:r>
          </w:p>
        </w:tc>
        <w:tc>
          <w:tcPr>
            <w:tcW w:type="dxa" w:w="1234"/>
          </w:tcPr>
          <w:p>
            <w:r>
              <w:t>5.697 ± 4.929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6.339 ± 5.937</w:t>
            </w:r>
          </w:p>
        </w:tc>
        <w:tc>
          <w:tcPr>
            <w:tcW w:type="dxa" w:w="1234"/>
          </w:tcPr>
          <w:p>
            <w:r>
              <w:t>4.229 ± 3.936</w:t>
            </w:r>
          </w:p>
        </w:tc>
        <w:tc>
          <w:tcPr>
            <w:tcW w:type="dxa" w:w="1234"/>
          </w:tcPr>
          <w:p>
            <w:r>
              <w:t>4.542 ± 3.866</w:t>
            </w:r>
          </w:p>
        </w:tc>
        <w:tc>
          <w:tcPr>
            <w:tcW w:type="dxa" w:w="1234"/>
          </w:tcPr>
          <w:p>
            <w:r>
              <w:t>4.374 ± 4.045</w:t>
            </w:r>
          </w:p>
        </w:tc>
        <w:tc>
          <w:tcPr>
            <w:tcW w:type="dxa" w:w="1234"/>
          </w:tcPr>
          <w:p>
            <w:r>
              <w:t>4.901 ± 4.236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7.196 ± 6.703</w:t>
            </w:r>
          </w:p>
        </w:tc>
        <w:tc>
          <w:tcPr>
            <w:tcW w:type="dxa" w:w="1234"/>
          </w:tcPr>
          <w:p>
            <w:r>
              <w:t>3.361 ± 2.959</w:t>
            </w:r>
          </w:p>
        </w:tc>
        <w:tc>
          <w:tcPr>
            <w:tcW w:type="dxa" w:w="1234"/>
          </w:tcPr>
          <w:p>
            <w:r>
              <w:t>6.019 ± 5.391</w:t>
            </w:r>
          </w:p>
        </w:tc>
        <w:tc>
          <w:tcPr>
            <w:tcW w:type="dxa" w:w="1234"/>
          </w:tcPr>
          <w:p>
            <w:r>
              <w:t>3.077 ± 2.942</w:t>
            </w:r>
          </w:p>
        </w:tc>
        <w:tc>
          <w:tcPr>
            <w:tcW w:type="dxa" w:w="1234"/>
          </w:tcPr>
          <w:p>
            <w:r>
              <w:t>4.205 ± 3.639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4.328 ± 4.262</w:t>
            </w:r>
          </w:p>
        </w:tc>
        <w:tc>
          <w:tcPr>
            <w:tcW w:type="dxa" w:w="1234"/>
          </w:tcPr>
          <w:p>
            <w:r>
              <w:t>2.905 ± 2.571</w:t>
            </w:r>
          </w:p>
        </w:tc>
        <w:tc>
          <w:tcPr>
            <w:tcW w:type="dxa" w:w="1234"/>
          </w:tcPr>
          <w:p>
            <w:r>
              <w:t>4.331 ± 3.826</w:t>
            </w:r>
          </w:p>
        </w:tc>
        <w:tc>
          <w:tcPr>
            <w:tcW w:type="dxa" w:w="1234"/>
          </w:tcPr>
          <w:p>
            <w:r>
              <w:t>3.599 ± 3.449</w:t>
            </w:r>
          </w:p>
        </w:tc>
        <w:tc>
          <w:tcPr>
            <w:tcW w:type="dxa" w:w="1234"/>
          </w:tcPr>
          <w:p>
            <w:r>
              <w:t>4.072 ± 3.540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6.383 ± 6.222</w:t>
            </w:r>
          </w:p>
        </w:tc>
        <w:tc>
          <w:tcPr>
            <w:tcW w:type="dxa" w:w="1234"/>
          </w:tcPr>
          <w:p>
            <w:r>
              <w:t>4.045 ± 3.615</w:t>
            </w:r>
          </w:p>
        </w:tc>
        <w:tc>
          <w:tcPr>
            <w:tcW w:type="dxa" w:w="1234"/>
          </w:tcPr>
          <w:p>
            <w:r>
              <w:t>6.291 ± 5.857</w:t>
            </w:r>
          </w:p>
        </w:tc>
        <w:tc>
          <w:tcPr>
            <w:tcW w:type="dxa" w:w="1234"/>
          </w:tcPr>
          <w:p>
            <w:r>
              <w:t>4.806 ± 4.194</w:t>
            </w:r>
          </w:p>
        </w:tc>
        <w:tc>
          <w:tcPr>
            <w:tcW w:type="dxa" w:w="1234"/>
          </w:tcPr>
          <w:p>
            <w:r>
              <w:t>5.516 ± 5.146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6.082 ± 5.685</w:t>
            </w:r>
          </w:p>
        </w:tc>
        <w:tc>
          <w:tcPr>
            <w:tcW w:type="dxa" w:w="1234"/>
          </w:tcPr>
          <w:p>
            <w:r>
              <w:t>3.763 ± 3.218</w:t>
            </w:r>
          </w:p>
        </w:tc>
        <w:tc>
          <w:tcPr>
            <w:tcW w:type="dxa" w:w="1234"/>
          </w:tcPr>
          <w:p>
            <w:r>
              <w:t>6.067 ± 5.530</w:t>
            </w:r>
          </w:p>
        </w:tc>
        <w:tc>
          <w:tcPr>
            <w:tcW w:type="dxa" w:w="1234"/>
          </w:tcPr>
          <w:p>
            <w:r>
              <w:t>4.378 ± 4.045</w:t>
            </w:r>
          </w:p>
        </w:tc>
        <w:tc>
          <w:tcPr>
            <w:tcW w:type="dxa" w:w="1234"/>
          </w:tcPr>
          <w:p>
            <w:r>
              <w:t>4.887 ± 4.155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2.544 ± 2.481</w:t>
            </w:r>
          </w:p>
        </w:tc>
        <w:tc>
          <w:tcPr>
            <w:tcW w:type="dxa" w:w="1234"/>
          </w:tcPr>
          <w:p>
            <w:r>
              <w:t>1.994 ± 1.745</w:t>
            </w:r>
          </w:p>
        </w:tc>
        <w:tc>
          <w:tcPr>
            <w:tcW w:type="dxa" w:w="1234"/>
          </w:tcPr>
          <w:p>
            <w:r>
              <w:t>2.870 ± 2.370</w:t>
            </w:r>
          </w:p>
        </w:tc>
        <w:tc>
          <w:tcPr>
            <w:tcW w:type="dxa" w:w="1234"/>
          </w:tcPr>
          <w:p>
            <w:r>
              <w:t>1.968 ± 1.890</w:t>
            </w:r>
          </w:p>
        </w:tc>
        <w:tc>
          <w:tcPr>
            <w:tcW w:type="dxa" w:w="1234"/>
          </w:tcPr>
          <w:p>
            <w:r>
              <w:t>2.274 ± 2.052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2.041 ± 1.912</w:t>
            </w:r>
          </w:p>
        </w:tc>
        <w:tc>
          <w:tcPr>
            <w:tcW w:type="dxa" w:w="1234"/>
          </w:tcPr>
          <w:p>
            <w:r>
              <w:t>1.355 ± 1.179</w:t>
            </w:r>
          </w:p>
        </w:tc>
        <w:tc>
          <w:tcPr>
            <w:tcW w:type="dxa" w:w="1234"/>
          </w:tcPr>
          <w:p>
            <w:r>
              <w:t>2.049 ± 1.834</w:t>
            </w:r>
          </w:p>
        </w:tc>
        <w:tc>
          <w:tcPr>
            <w:tcW w:type="dxa" w:w="1234"/>
          </w:tcPr>
          <w:p>
            <w:r>
              <w:t>1.281 ± 1.280</w:t>
            </w:r>
          </w:p>
        </w:tc>
        <w:tc>
          <w:tcPr>
            <w:tcW w:type="dxa" w:w="1234"/>
          </w:tcPr>
          <w:p>
            <w:r>
              <w:t>1.618 ± 1.441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4.901 ± 4.721</w:t>
            </w:r>
          </w:p>
        </w:tc>
        <w:tc>
          <w:tcPr>
            <w:tcW w:type="dxa" w:w="1234"/>
          </w:tcPr>
          <w:p>
            <w:r>
              <w:t>4.012 ± 3.706</w:t>
            </w:r>
          </w:p>
        </w:tc>
        <w:tc>
          <w:tcPr>
            <w:tcW w:type="dxa" w:w="1234"/>
          </w:tcPr>
          <w:p>
            <w:r>
              <w:t>5.615 ± 5.037</w:t>
            </w:r>
          </w:p>
        </w:tc>
        <w:tc>
          <w:tcPr>
            <w:tcW w:type="dxa" w:w="1234"/>
          </w:tcPr>
          <w:p>
            <w:r>
              <w:t>4.265 ± 4.054</w:t>
            </w:r>
          </w:p>
        </w:tc>
        <w:tc>
          <w:tcPr>
            <w:tcW w:type="dxa" w:w="1234"/>
          </w:tcPr>
          <w:p>
            <w:r>
              <w:t>4.756 ± 4.176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4.035 ± 3.967</w:t>
            </w:r>
          </w:p>
        </w:tc>
        <w:tc>
          <w:tcPr>
            <w:tcW w:type="dxa" w:w="1234"/>
          </w:tcPr>
          <w:p>
            <w:r>
              <w:t>3.481 ± 3.164</w:t>
            </w:r>
          </w:p>
        </w:tc>
        <w:tc>
          <w:tcPr>
            <w:tcW w:type="dxa" w:w="1234"/>
          </w:tcPr>
          <w:p>
            <w:r>
              <w:t>5.270 ± 4.721</w:t>
            </w:r>
          </w:p>
        </w:tc>
        <w:tc>
          <w:tcPr>
            <w:tcW w:type="dxa" w:w="1234"/>
          </w:tcPr>
          <w:p>
            <w:r>
              <w:t>3.648 ± 3.195</w:t>
            </w:r>
          </w:p>
        </w:tc>
        <w:tc>
          <w:tcPr>
            <w:tcW w:type="dxa" w:w="1234"/>
          </w:tcPr>
          <w:p>
            <w:r>
              <w:t>4.144 ± 3.656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3.653 ± 3.453</w:t>
            </w:r>
          </w:p>
        </w:tc>
        <w:tc>
          <w:tcPr>
            <w:tcW w:type="dxa" w:w="1234"/>
          </w:tcPr>
          <w:p>
            <w:r>
              <w:t>2.750 ± 2.672</w:t>
            </w:r>
          </w:p>
        </w:tc>
        <w:tc>
          <w:tcPr>
            <w:tcW w:type="dxa" w:w="1234"/>
          </w:tcPr>
          <w:p>
            <w:r>
              <w:t>4.657 ± 4.024</w:t>
            </w:r>
          </w:p>
        </w:tc>
        <w:tc>
          <w:tcPr>
            <w:tcW w:type="dxa" w:w="1234"/>
          </w:tcPr>
          <w:p>
            <w:r>
              <w:t>3.261 ± 3.016</w:t>
            </w:r>
          </w:p>
        </w:tc>
        <w:tc>
          <w:tcPr>
            <w:tcW w:type="dxa" w:w="1234"/>
          </w:tcPr>
          <w:p>
            <w:r>
              <w:t>3.658 ± 3.210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3.500 ± 3.174</w:t>
            </w:r>
          </w:p>
        </w:tc>
        <w:tc>
          <w:tcPr>
            <w:tcW w:type="dxa" w:w="1234"/>
          </w:tcPr>
          <w:p>
            <w:r>
              <w:t>2.829 ± 2.497</w:t>
            </w:r>
          </w:p>
        </w:tc>
        <w:tc>
          <w:tcPr>
            <w:tcW w:type="dxa" w:w="1234"/>
          </w:tcPr>
          <w:p>
            <w:r>
              <w:t>4.110 ± 3.812</w:t>
            </w:r>
          </w:p>
        </w:tc>
        <w:tc>
          <w:tcPr>
            <w:tcW w:type="dxa" w:w="1234"/>
          </w:tcPr>
          <w:p>
            <w:r>
              <w:t>3.136 ± 2.978</w:t>
            </w:r>
          </w:p>
        </w:tc>
        <w:tc>
          <w:tcPr>
            <w:tcW w:type="dxa" w:w="1234"/>
          </w:tcPr>
          <w:p>
            <w:r>
              <w:t>3.203 ± 2.908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3.178 ± 3.030</w:t>
            </w:r>
          </w:p>
        </w:tc>
        <w:tc>
          <w:tcPr>
            <w:tcW w:type="dxa" w:w="1234"/>
          </w:tcPr>
          <w:p>
            <w:r>
              <w:t>2.537 ± 2.330</w:t>
            </w:r>
          </w:p>
        </w:tc>
        <w:tc>
          <w:tcPr>
            <w:tcW w:type="dxa" w:w="1234"/>
          </w:tcPr>
          <w:p>
            <w:r>
              <w:t>3.637 ± 3.151</w:t>
            </w:r>
          </w:p>
        </w:tc>
        <w:tc>
          <w:tcPr>
            <w:tcW w:type="dxa" w:w="1234"/>
          </w:tcPr>
          <w:p>
            <w:r>
              <w:t>2.732 ± 2.536</w:t>
            </w:r>
          </w:p>
        </w:tc>
        <w:tc>
          <w:tcPr>
            <w:tcW w:type="dxa" w:w="1234"/>
          </w:tcPr>
          <w:p>
            <w:r>
              <w:t>3.180 ± 2.790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2.756 ± 2.561</w:t>
            </w:r>
          </w:p>
        </w:tc>
        <w:tc>
          <w:tcPr>
            <w:tcW w:type="dxa" w:w="1234"/>
          </w:tcPr>
          <w:p>
            <w:r>
              <w:t>2.335 ± 2.271</w:t>
            </w:r>
          </w:p>
        </w:tc>
        <w:tc>
          <w:tcPr>
            <w:tcW w:type="dxa" w:w="1234"/>
          </w:tcPr>
          <w:p>
            <w:r>
              <w:t>3.382 ± 2.905</w:t>
            </w:r>
          </w:p>
        </w:tc>
        <w:tc>
          <w:tcPr>
            <w:tcW w:type="dxa" w:w="1234"/>
          </w:tcPr>
          <w:p>
            <w:r>
              <w:t>2.354 ± 2.105</w:t>
            </w:r>
          </w:p>
        </w:tc>
        <w:tc>
          <w:tcPr>
            <w:tcW w:type="dxa" w:w="1234"/>
          </w:tcPr>
          <w:p>
            <w:r>
              <w:t>2.804 ± 2.412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7.440 ± 6.979</w:t>
            </w:r>
          </w:p>
        </w:tc>
        <w:tc>
          <w:tcPr>
            <w:tcW w:type="dxa" w:w="1234"/>
          </w:tcPr>
          <w:p>
            <w:r>
              <w:t>4.300 ± 3.759</w:t>
            </w:r>
          </w:p>
        </w:tc>
        <w:tc>
          <w:tcPr>
            <w:tcW w:type="dxa" w:w="1234"/>
          </w:tcPr>
          <w:p>
            <w:r>
              <w:t>7.583 ± 6.828</w:t>
            </w:r>
          </w:p>
        </w:tc>
        <w:tc>
          <w:tcPr>
            <w:tcW w:type="dxa" w:w="1234"/>
          </w:tcPr>
          <w:p>
            <w:r>
              <w:t>4.795 ± 4.541</w:t>
            </w:r>
          </w:p>
        </w:tc>
        <w:tc>
          <w:tcPr>
            <w:tcW w:type="dxa" w:w="1234"/>
          </w:tcPr>
          <w:p>
            <w:r>
              <w:t>5.544 ± 5.203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6.464 ± 6.270</w:t>
            </w:r>
          </w:p>
        </w:tc>
        <w:tc>
          <w:tcPr>
            <w:tcW w:type="dxa" w:w="1234"/>
          </w:tcPr>
          <w:p>
            <w:r>
              <w:t>3.311 ± 2.951</w:t>
            </w:r>
          </w:p>
        </w:tc>
        <w:tc>
          <w:tcPr>
            <w:tcW w:type="dxa" w:w="1234"/>
          </w:tcPr>
          <w:p>
            <w:r>
              <w:t>4.325 ± 4.347</w:t>
            </w:r>
          </w:p>
        </w:tc>
        <w:tc>
          <w:tcPr>
            <w:tcW w:type="dxa" w:w="1234"/>
          </w:tcPr>
          <w:p>
            <w:r>
              <w:t>3.985 ± 3.460</w:t>
            </w:r>
          </w:p>
        </w:tc>
        <w:tc>
          <w:tcPr>
            <w:tcW w:type="dxa" w:w="1234"/>
          </w:tcPr>
          <w:p>
            <w:r>
              <w:t>4.620 ± 4.155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6.799 ± 6.650</w:t>
            </w:r>
          </w:p>
        </w:tc>
        <w:tc>
          <w:tcPr>
            <w:tcW w:type="dxa" w:w="1234"/>
          </w:tcPr>
          <w:p>
            <w:r>
              <w:t>3.128 ± 2.637</w:t>
            </w:r>
          </w:p>
        </w:tc>
        <w:tc>
          <w:tcPr>
            <w:tcW w:type="dxa" w:w="1234"/>
          </w:tcPr>
          <w:p>
            <w:r>
              <w:t>6.286 ± 5.637</w:t>
            </w:r>
          </w:p>
        </w:tc>
        <w:tc>
          <w:tcPr>
            <w:tcW w:type="dxa" w:w="1234"/>
          </w:tcPr>
          <w:p>
            <w:r>
              <w:t>3.189 ± 2.979</w:t>
            </w:r>
          </w:p>
        </w:tc>
        <w:tc>
          <w:tcPr>
            <w:tcW w:type="dxa" w:w="1234"/>
          </w:tcPr>
          <w:p>
            <w:r>
              <w:t>4.479 ± 4.254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4.532 ± 4.402</w:t>
            </w:r>
          </w:p>
        </w:tc>
        <w:tc>
          <w:tcPr>
            <w:tcW w:type="dxa" w:w="1234"/>
          </w:tcPr>
          <w:p>
            <w:r>
              <w:t>2.377 ± 2.078</w:t>
            </w:r>
          </w:p>
        </w:tc>
        <w:tc>
          <w:tcPr>
            <w:tcW w:type="dxa" w:w="1234"/>
          </w:tcPr>
          <w:p>
            <w:r>
              <w:t>4.364 ± 3.896</w:t>
            </w:r>
          </w:p>
        </w:tc>
        <w:tc>
          <w:tcPr>
            <w:tcW w:type="dxa" w:w="1234"/>
          </w:tcPr>
          <w:p>
            <w:r>
              <w:t>2.797 ± 2.458</w:t>
            </w:r>
          </w:p>
        </w:tc>
        <w:tc>
          <w:tcPr>
            <w:tcW w:type="dxa" w:w="1234"/>
          </w:tcPr>
          <w:p>
            <w:r>
              <w:t>3.706 ± 3.419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6.223 ± 5.856</w:t>
            </w:r>
          </w:p>
        </w:tc>
        <w:tc>
          <w:tcPr>
            <w:tcW w:type="dxa" w:w="1234"/>
          </w:tcPr>
          <w:p>
            <w:r>
              <w:t>3.800 ± 3.366</w:t>
            </w:r>
          </w:p>
        </w:tc>
        <w:tc>
          <w:tcPr>
            <w:tcW w:type="dxa" w:w="1234"/>
          </w:tcPr>
          <w:p>
            <w:r>
              <w:t>6.467 ± 5.876</w:t>
            </w:r>
          </w:p>
        </w:tc>
        <w:tc>
          <w:tcPr>
            <w:tcW w:type="dxa" w:w="1234"/>
          </w:tcPr>
          <w:p>
            <w:r>
              <w:t>4.169 ± 3.740</w:t>
            </w:r>
          </w:p>
        </w:tc>
        <w:tc>
          <w:tcPr>
            <w:tcW w:type="dxa" w:w="1234"/>
          </w:tcPr>
          <w:p>
            <w:r>
              <w:t>5.314 ± 4.919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5.832 ± 5.668</w:t>
            </w:r>
          </w:p>
        </w:tc>
        <w:tc>
          <w:tcPr>
            <w:tcW w:type="dxa" w:w="1234"/>
          </w:tcPr>
          <w:p>
            <w:r>
              <w:t>3.323 ± 3.024</w:t>
            </w:r>
          </w:p>
        </w:tc>
        <w:tc>
          <w:tcPr>
            <w:tcW w:type="dxa" w:w="1234"/>
          </w:tcPr>
          <w:p>
            <w:r>
              <w:t>6.386 ± 5.726</w:t>
            </w:r>
          </w:p>
        </w:tc>
        <w:tc>
          <w:tcPr>
            <w:tcW w:type="dxa" w:w="1234"/>
          </w:tcPr>
          <w:p>
            <w:r>
              <w:t>3.476 ± 3.220</w:t>
            </w:r>
          </w:p>
        </w:tc>
        <w:tc>
          <w:tcPr>
            <w:tcW w:type="dxa" w:w="1234"/>
          </w:tcPr>
          <w:p>
            <w:r>
              <w:t>4.950 ± 4.668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2.662 ± 2.347</w:t>
            </w:r>
          </w:p>
        </w:tc>
        <w:tc>
          <w:tcPr>
            <w:tcW w:type="dxa" w:w="1234"/>
          </w:tcPr>
          <w:p>
            <w:r>
              <w:t>1.573 ± 1.448</w:t>
            </w:r>
          </w:p>
        </w:tc>
        <w:tc>
          <w:tcPr>
            <w:tcW w:type="dxa" w:w="1234"/>
          </w:tcPr>
          <w:p>
            <w:r>
              <w:t>2.940 ± 2.563</w:t>
            </w:r>
          </w:p>
        </w:tc>
        <w:tc>
          <w:tcPr>
            <w:tcW w:type="dxa" w:w="1234"/>
          </w:tcPr>
          <w:p>
            <w:r>
              <w:t>1.732 ± 1.588</w:t>
            </w:r>
          </w:p>
        </w:tc>
        <w:tc>
          <w:tcPr>
            <w:tcW w:type="dxa" w:w="1234"/>
          </w:tcPr>
          <w:p>
            <w:r>
              <w:t>2.413 ± 2.174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2.383 ± 2.248</w:t>
            </w:r>
          </w:p>
        </w:tc>
        <w:tc>
          <w:tcPr>
            <w:tcW w:type="dxa" w:w="1234"/>
          </w:tcPr>
          <w:p>
            <w:r>
              <w:t>1.229 ± 1.166</w:t>
            </w:r>
          </w:p>
        </w:tc>
        <w:tc>
          <w:tcPr>
            <w:tcW w:type="dxa" w:w="1234"/>
          </w:tcPr>
          <w:p>
            <w:r>
              <w:t>2.378 ± 2.180</w:t>
            </w:r>
          </w:p>
        </w:tc>
        <w:tc>
          <w:tcPr>
            <w:tcW w:type="dxa" w:w="1234"/>
          </w:tcPr>
          <w:p>
            <w:r>
              <w:t>1.302 ± 1.256</w:t>
            </w:r>
          </w:p>
        </w:tc>
        <w:tc>
          <w:tcPr>
            <w:tcW w:type="dxa" w:w="1234"/>
          </w:tcPr>
          <w:p>
            <w:r>
              <w:t>1.967 ± 1.858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4.580 ± 4.436</w:t>
            </w:r>
          </w:p>
        </w:tc>
        <w:tc>
          <w:tcPr>
            <w:tcW w:type="dxa" w:w="1234"/>
          </w:tcPr>
          <w:p>
            <w:r>
              <w:t>3.453 ± 2.836</w:t>
            </w:r>
          </w:p>
        </w:tc>
        <w:tc>
          <w:tcPr>
            <w:tcW w:type="dxa" w:w="1234"/>
          </w:tcPr>
          <w:p>
            <w:r>
              <w:t>5.771 ± 5.135</w:t>
            </w:r>
          </w:p>
        </w:tc>
        <w:tc>
          <w:tcPr>
            <w:tcW w:type="dxa" w:w="1234"/>
          </w:tcPr>
          <w:p>
            <w:r>
              <w:t>3.958 ± 3.557</w:t>
            </w:r>
          </w:p>
        </w:tc>
        <w:tc>
          <w:tcPr>
            <w:tcW w:type="dxa" w:w="1234"/>
          </w:tcPr>
          <w:p>
            <w:r>
              <w:t>4.426 ± 4.247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4.002 ± 3.777</w:t>
            </w:r>
          </w:p>
        </w:tc>
        <w:tc>
          <w:tcPr>
            <w:tcW w:type="dxa" w:w="1234"/>
          </w:tcPr>
          <w:p>
            <w:r>
              <w:t>3.119 ± 2.823</w:t>
            </w:r>
          </w:p>
        </w:tc>
        <w:tc>
          <w:tcPr>
            <w:tcW w:type="dxa" w:w="1234"/>
          </w:tcPr>
          <w:p>
            <w:r>
              <w:t>4.770 ± 4.188</w:t>
            </w:r>
          </w:p>
        </w:tc>
        <w:tc>
          <w:tcPr>
            <w:tcW w:type="dxa" w:w="1234"/>
          </w:tcPr>
          <w:p>
            <w:r>
              <w:t>3.241 ± 2.771</w:t>
            </w:r>
          </w:p>
        </w:tc>
        <w:tc>
          <w:tcPr>
            <w:tcW w:type="dxa" w:w="1234"/>
          </w:tcPr>
          <w:p>
            <w:r>
              <w:t>4.135 ± 3.874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3.526 ± 3.307</w:t>
            </w:r>
          </w:p>
        </w:tc>
        <w:tc>
          <w:tcPr>
            <w:tcW w:type="dxa" w:w="1234"/>
          </w:tcPr>
          <w:p>
            <w:r>
              <w:t>2.393 ± 2.279</w:t>
            </w:r>
          </w:p>
        </w:tc>
        <w:tc>
          <w:tcPr>
            <w:tcW w:type="dxa" w:w="1234"/>
          </w:tcPr>
          <w:p>
            <w:r>
              <w:t>4.274 ± 4.049</w:t>
            </w:r>
          </w:p>
        </w:tc>
        <w:tc>
          <w:tcPr>
            <w:tcW w:type="dxa" w:w="1234"/>
          </w:tcPr>
          <w:p>
            <w:r>
              <w:t>2.942 ± 2.864</w:t>
            </w:r>
          </w:p>
        </w:tc>
        <w:tc>
          <w:tcPr>
            <w:tcW w:type="dxa" w:w="1234"/>
          </w:tcPr>
          <w:p>
            <w:r>
              <w:t>3.445 ± 3.201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3.338 ± 3.265</w:t>
            </w:r>
          </w:p>
        </w:tc>
        <w:tc>
          <w:tcPr>
            <w:tcW w:type="dxa" w:w="1234"/>
          </w:tcPr>
          <w:p>
            <w:r>
              <w:t>2.444 ± 2.134</w:t>
            </w:r>
          </w:p>
        </w:tc>
        <w:tc>
          <w:tcPr>
            <w:tcW w:type="dxa" w:w="1234"/>
          </w:tcPr>
          <w:p>
            <w:r>
              <w:t>3.914 ± 3.502</w:t>
            </w:r>
          </w:p>
        </w:tc>
        <w:tc>
          <w:tcPr>
            <w:tcW w:type="dxa" w:w="1234"/>
          </w:tcPr>
          <w:p>
            <w:r>
              <w:t>2.677 ± 2.261</w:t>
            </w:r>
          </w:p>
        </w:tc>
        <w:tc>
          <w:tcPr>
            <w:tcW w:type="dxa" w:w="1234"/>
          </w:tcPr>
          <w:p>
            <w:r>
              <w:t>3.010 ± 2.822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3.266 ± 3.240</w:t>
            </w:r>
          </w:p>
        </w:tc>
        <w:tc>
          <w:tcPr>
            <w:tcW w:type="dxa" w:w="1234"/>
          </w:tcPr>
          <w:p>
            <w:r>
              <w:t>1.978 ± 1.950</w:t>
            </w:r>
          </w:p>
        </w:tc>
        <w:tc>
          <w:tcPr>
            <w:tcW w:type="dxa" w:w="1234"/>
          </w:tcPr>
          <w:p>
            <w:r>
              <w:t>3.629 ± 3.250</w:t>
            </w:r>
          </w:p>
        </w:tc>
        <w:tc>
          <w:tcPr>
            <w:tcW w:type="dxa" w:w="1234"/>
          </w:tcPr>
          <w:p>
            <w:r>
              <w:t>2.567 ± 2.343</w:t>
            </w:r>
          </w:p>
        </w:tc>
        <w:tc>
          <w:tcPr>
            <w:tcW w:type="dxa" w:w="1234"/>
          </w:tcPr>
          <w:p>
            <w:r>
              <w:t>3.144 ± 2.938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2.698 ± 2.544</w:t>
            </w:r>
          </w:p>
        </w:tc>
        <w:tc>
          <w:tcPr>
            <w:tcW w:type="dxa" w:w="1234"/>
          </w:tcPr>
          <w:p>
            <w:r>
              <w:t>2.021 ± 1.826</w:t>
            </w:r>
          </w:p>
        </w:tc>
        <w:tc>
          <w:tcPr>
            <w:tcW w:type="dxa" w:w="1234"/>
          </w:tcPr>
          <w:p>
            <w:r>
              <w:t>3.228 ± 2.920</w:t>
            </w:r>
          </w:p>
        </w:tc>
        <w:tc>
          <w:tcPr>
            <w:tcW w:type="dxa" w:w="1234"/>
          </w:tcPr>
          <w:p>
            <w:r>
              <w:t>2.239 ± 2.006</w:t>
            </w:r>
          </w:p>
        </w:tc>
        <w:tc>
          <w:tcPr>
            <w:tcW w:type="dxa" w:w="1234"/>
          </w:tcPr>
          <w:p>
            <w:r>
              <w:t>2.760 ± 2.583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7.639 ± 6.802</w:t>
            </w:r>
          </w:p>
        </w:tc>
        <w:tc>
          <w:tcPr>
            <w:tcW w:type="dxa" w:w="1234"/>
          </w:tcPr>
          <w:p>
            <w:r>
              <w:t>4.024 ± 3.630</w:t>
            </w:r>
          </w:p>
        </w:tc>
        <w:tc>
          <w:tcPr>
            <w:tcW w:type="dxa" w:w="1234"/>
          </w:tcPr>
          <w:p>
            <w:r>
              <w:t>5.952 ± 5.233</w:t>
            </w:r>
          </w:p>
        </w:tc>
        <w:tc>
          <w:tcPr>
            <w:tcW w:type="dxa" w:w="1234"/>
          </w:tcPr>
          <w:p>
            <w:r>
              <w:t>3.688 ± 3.342</w:t>
            </w:r>
          </w:p>
        </w:tc>
        <w:tc>
          <w:tcPr>
            <w:tcW w:type="dxa" w:w="1234"/>
          </w:tcPr>
          <w:p>
            <w:r>
              <w:t>5.759 ± 5.077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6.483 ± 5.759</w:t>
            </w:r>
          </w:p>
        </w:tc>
        <w:tc>
          <w:tcPr>
            <w:tcW w:type="dxa" w:w="1234"/>
          </w:tcPr>
          <w:p>
            <w:r>
              <w:t>3.770 ± 3.584</w:t>
            </w:r>
          </w:p>
        </w:tc>
        <w:tc>
          <w:tcPr>
            <w:tcW w:type="dxa" w:w="1234"/>
          </w:tcPr>
          <w:p>
            <w:r>
              <w:t>4.056 ± 3.597</w:t>
            </w:r>
          </w:p>
        </w:tc>
        <w:tc>
          <w:tcPr>
            <w:tcW w:type="dxa" w:w="1234"/>
          </w:tcPr>
          <w:p>
            <w:r>
              <w:t>3.205 ± 2.879</w:t>
            </w:r>
          </w:p>
        </w:tc>
        <w:tc>
          <w:tcPr>
            <w:tcW w:type="dxa" w:w="1234"/>
          </w:tcPr>
          <w:p>
            <w:r>
              <w:t>4.501 ± 4.573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6.776 ± 6.017</w:t>
            </w:r>
          </w:p>
        </w:tc>
        <w:tc>
          <w:tcPr>
            <w:tcW w:type="dxa" w:w="1234"/>
          </w:tcPr>
          <w:p>
            <w:r>
              <w:t>2.924 ± 2.667</w:t>
            </w:r>
          </w:p>
        </w:tc>
        <w:tc>
          <w:tcPr>
            <w:tcW w:type="dxa" w:w="1234"/>
          </w:tcPr>
          <w:p>
            <w:r>
              <w:t>4.808 ± 4.290</w:t>
            </w:r>
          </w:p>
        </w:tc>
        <w:tc>
          <w:tcPr>
            <w:tcW w:type="dxa" w:w="1234"/>
          </w:tcPr>
          <w:p>
            <w:r>
              <w:t>2.207 ± 1.961</w:t>
            </w:r>
          </w:p>
        </w:tc>
        <w:tc>
          <w:tcPr>
            <w:tcW w:type="dxa" w:w="1234"/>
          </w:tcPr>
          <w:p>
            <w:r>
              <w:t>3.986 ± 3.690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4.447 ± 4.069</w:t>
            </w:r>
          </w:p>
        </w:tc>
        <w:tc>
          <w:tcPr>
            <w:tcW w:type="dxa" w:w="1234"/>
          </w:tcPr>
          <w:p>
            <w:r>
              <w:t>2.981 ± 2.764</w:t>
            </w:r>
          </w:p>
        </w:tc>
        <w:tc>
          <w:tcPr>
            <w:tcW w:type="dxa" w:w="1234"/>
          </w:tcPr>
          <w:p>
            <w:r>
              <w:t>3.536 ± 3.220</w:t>
            </w:r>
          </w:p>
        </w:tc>
        <w:tc>
          <w:tcPr>
            <w:tcW w:type="dxa" w:w="1234"/>
          </w:tcPr>
          <w:p>
            <w:r>
              <w:t>2.340 ± 2.246</w:t>
            </w:r>
          </w:p>
        </w:tc>
        <w:tc>
          <w:tcPr>
            <w:tcW w:type="dxa" w:w="1234"/>
          </w:tcPr>
          <w:p>
            <w:r>
              <w:t>3.584 ± 3.456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6.329 ± 6.047</w:t>
            </w:r>
          </w:p>
        </w:tc>
        <w:tc>
          <w:tcPr>
            <w:tcW w:type="dxa" w:w="1234"/>
          </w:tcPr>
          <w:p>
            <w:r>
              <w:t>3.885 ± 3.710</w:t>
            </w:r>
          </w:p>
        </w:tc>
        <w:tc>
          <w:tcPr>
            <w:tcW w:type="dxa" w:w="1234"/>
          </w:tcPr>
          <w:p>
            <w:r>
              <w:t>5.036 ± 4.243</w:t>
            </w:r>
          </w:p>
        </w:tc>
        <w:tc>
          <w:tcPr>
            <w:tcW w:type="dxa" w:w="1234"/>
          </w:tcPr>
          <w:p>
            <w:r>
              <w:t>3.244 ± 2.877</w:t>
            </w:r>
          </w:p>
        </w:tc>
        <w:tc>
          <w:tcPr>
            <w:tcW w:type="dxa" w:w="1234"/>
          </w:tcPr>
          <w:p>
            <w:r>
              <w:t>4.753 ± 4.615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5.789 ± 4.944</w:t>
            </w:r>
          </w:p>
        </w:tc>
        <w:tc>
          <w:tcPr>
            <w:tcW w:type="dxa" w:w="1234"/>
          </w:tcPr>
          <w:p>
            <w:r>
              <w:t>3.620 ± 3.525</w:t>
            </w:r>
          </w:p>
        </w:tc>
        <w:tc>
          <w:tcPr>
            <w:tcW w:type="dxa" w:w="1234"/>
          </w:tcPr>
          <w:p>
            <w:r>
              <w:t>5.508 ± 5.089</w:t>
            </w:r>
          </w:p>
        </w:tc>
        <w:tc>
          <w:tcPr>
            <w:tcW w:type="dxa" w:w="1234"/>
          </w:tcPr>
          <w:p>
            <w:r>
              <w:t>2.856 ± 2.706</w:t>
            </w:r>
          </w:p>
        </w:tc>
        <w:tc>
          <w:tcPr>
            <w:tcW w:type="dxa" w:w="1234"/>
          </w:tcPr>
          <w:p>
            <w:r>
              <w:t>4.569 ± 4.351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2.460 ± 2.246</w:t>
            </w:r>
          </w:p>
        </w:tc>
        <w:tc>
          <w:tcPr>
            <w:tcW w:type="dxa" w:w="1234"/>
          </w:tcPr>
          <w:p>
            <w:r>
              <w:t>1.830 ± 1.682</w:t>
            </w:r>
          </w:p>
        </w:tc>
        <w:tc>
          <w:tcPr>
            <w:tcW w:type="dxa" w:w="1234"/>
          </w:tcPr>
          <w:p>
            <w:r>
              <w:t>2.329 ± 1.930</w:t>
            </w:r>
          </w:p>
        </w:tc>
        <w:tc>
          <w:tcPr>
            <w:tcW w:type="dxa" w:w="1234"/>
          </w:tcPr>
          <w:p>
            <w:r>
              <w:t>1.415 ± 1.289</w:t>
            </w:r>
          </w:p>
        </w:tc>
        <w:tc>
          <w:tcPr>
            <w:tcW w:type="dxa" w:w="1234"/>
          </w:tcPr>
          <w:p>
            <w:r>
              <w:t>2.228 ± 2.137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2.001 ± 1.866</w:t>
            </w:r>
          </w:p>
        </w:tc>
        <w:tc>
          <w:tcPr>
            <w:tcW w:type="dxa" w:w="1234"/>
          </w:tcPr>
          <w:p>
            <w:r>
              <w:t>1.217 ± 1.156</w:t>
            </w:r>
          </w:p>
        </w:tc>
        <w:tc>
          <w:tcPr>
            <w:tcW w:type="dxa" w:w="1234"/>
          </w:tcPr>
          <w:p>
            <w:r>
              <w:t>1.795 ± 1.661</w:t>
            </w:r>
          </w:p>
        </w:tc>
        <w:tc>
          <w:tcPr>
            <w:tcW w:type="dxa" w:w="1234"/>
          </w:tcPr>
          <w:p>
            <w:r>
              <w:t>0.972 ± 0.920</w:t>
            </w:r>
          </w:p>
        </w:tc>
        <w:tc>
          <w:tcPr>
            <w:tcW w:type="dxa" w:w="1234"/>
          </w:tcPr>
          <w:p>
            <w:r>
              <w:t>1.562 ± 1.437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4.913 ± 4.529</w:t>
            </w:r>
          </w:p>
        </w:tc>
        <w:tc>
          <w:tcPr>
            <w:tcW w:type="dxa" w:w="1234"/>
          </w:tcPr>
          <w:p>
            <w:r>
              <w:t>3.510 ± 3.148</w:t>
            </w:r>
          </w:p>
        </w:tc>
        <w:tc>
          <w:tcPr>
            <w:tcW w:type="dxa" w:w="1234"/>
          </w:tcPr>
          <w:p>
            <w:r>
              <w:t>5.206 ± 4.948</w:t>
            </w:r>
          </w:p>
        </w:tc>
        <w:tc>
          <w:tcPr>
            <w:tcW w:type="dxa" w:w="1234"/>
          </w:tcPr>
          <w:p>
            <w:r>
              <w:t>3.060 ± 2.743</w:t>
            </w:r>
          </w:p>
        </w:tc>
        <w:tc>
          <w:tcPr>
            <w:tcW w:type="dxa" w:w="1234"/>
          </w:tcPr>
          <w:p>
            <w:r>
              <w:t>4.719 ± 4.286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4.327 ± 4.075</w:t>
            </w:r>
          </w:p>
        </w:tc>
        <w:tc>
          <w:tcPr>
            <w:tcW w:type="dxa" w:w="1234"/>
          </w:tcPr>
          <w:p>
            <w:r>
              <w:t>3.215 ± 2.955</w:t>
            </w:r>
          </w:p>
        </w:tc>
        <w:tc>
          <w:tcPr>
            <w:tcW w:type="dxa" w:w="1234"/>
          </w:tcPr>
          <w:p>
            <w:r>
              <w:t>4.397 ± 3.882</w:t>
            </w:r>
          </w:p>
        </w:tc>
        <w:tc>
          <w:tcPr>
            <w:tcW w:type="dxa" w:w="1234"/>
          </w:tcPr>
          <w:p>
            <w:r>
              <w:t>2.894 ± 2.542</w:t>
            </w:r>
          </w:p>
        </w:tc>
        <w:tc>
          <w:tcPr>
            <w:tcW w:type="dxa" w:w="1234"/>
          </w:tcPr>
          <w:p>
            <w:r>
              <w:t>4.001 ± 3.838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3.794 ± 3.549</w:t>
            </w:r>
          </w:p>
        </w:tc>
        <w:tc>
          <w:tcPr>
            <w:tcW w:type="dxa" w:w="1234"/>
          </w:tcPr>
          <w:p>
            <w:r>
              <w:t>2.762 ± 2.439</w:t>
            </w:r>
          </w:p>
        </w:tc>
        <w:tc>
          <w:tcPr>
            <w:tcW w:type="dxa" w:w="1234"/>
          </w:tcPr>
          <w:p>
            <w:r>
              <w:t>4.191 ± 3.652</w:t>
            </w:r>
          </w:p>
        </w:tc>
        <w:tc>
          <w:tcPr>
            <w:tcW w:type="dxa" w:w="1234"/>
          </w:tcPr>
          <w:p>
            <w:r>
              <w:t>2.399 ± 2.185</w:t>
            </w:r>
          </w:p>
        </w:tc>
        <w:tc>
          <w:tcPr>
            <w:tcW w:type="dxa" w:w="1234"/>
          </w:tcPr>
          <w:p>
            <w:r>
              <w:t>3.525 ± 3.182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3.737 ± 3.332</w:t>
            </w:r>
          </w:p>
        </w:tc>
        <w:tc>
          <w:tcPr>
            <w:tcW w:type="dxa" w:w="1234"/>
          </w:tcPr>
          <w:p>
            <w:r>
              <w:t>2.805 ± 2.680</w:t>
            </w:r>
          </w:p>
        </w:tc>
        <w:tc>
          <w:tcPr>
            <w:tcW w:type="dxa" w:w="1234"/>
          </w:tcPr>
          <w:p>
            <w:r>
              <w:t>3.673 ± 3.316</w:t>
            </w:r>
          </w:p>
        </w:tc>
        <w:tc>
          <w:tcPr>
            <w:tcW w:type="dxa" w:w="1234"/>
          </w:tcPr>
          <w:p>
            <w:r>
              <w:t>2.253 ± 1.958</w:t>
            </w:r>
          </w:p>
        </w:tc>
        <w:tc>
          <w:tcPr>
            <w:tcW w:type="dxa" w:w="1234"/>
          </w:tcPr>
          <w:p>
            <w:r>
              <w:t>3.262 ± 3.310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3.559 ± 3.316</w:t>
            </w:r>
          </w:p>
        </w:tc>
        <w:tc>
          <w:tcPr>
            <w:tcW w:type="dxa" w:w="1234"/>
          </w:tcPr>
          <w:p>
            <w:r>
              <w:t>2.457 ± 2.263</w:t>
            </w:r>
          </w:p>
        </w:tc>
        <w:tc>
          <w:tcPr>
            <w:tcW w:type="dxa" w:w="1234"/>
          </w:tcPr>
          <w:p>
            <w:r>
              <w:t>3.336 ± 3.019</w:t>
            </w:r>
          </w:p>
        </w:tc>
        <w:tc>
          <w:tcPr>
            <w:tcW w:type="dxa" w:w="1234"/>
          </w:tcPr>
          <w:p>
            <w:r>
              <w:t>1.987 ± 1.845</w:t>
            </w:r>
          </w:p>
        </w:tc>
        <w:tc>
          <w:tcPr>
            <w:tcW w:type="dxa" w:w="1234"/>
          </w:tcPr>
          <w:p>
            <w:r>
              <w:t>3.159 ± 2.919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3.044 ± 2.741</w:t>
            </w:r>
          </w:p>
        </w:tc>
        <w:tc>
          <w:tcPr>
            <w:tcW w:type="dxa" w:w="1234"/>
          </w:tcPr>
          <w:p>
            <w:r>
              <w:t>2.269 ± 2.127</w:t>
            </w:r>
          </w:p>
        </w:tc>
        <w:tc>
          <w:tcPr>
            <w:tcW w:type="dxa" w:w="1234"/>
          </w:tcPr>
          <w:p>
            <w:r>
              <w:t>3.196 ± 2.817</w:t>
            </w:r>
          </w:p>
        </w:tc>
        <w:tc>
          <w:tcPr>
            <w:tcW w:type="dxa" w:w="1234"/>
          </w:tcPr>
          <w:p>
            <w:r>
              <w:t>1.957 ± 1.804</w:t>
            </w:r>
          </w:p>
        </w:tc>
        <w:tc>
          <w:tcPr>
            <w:tcW w:type="dxa" w:w="1234"/>
          </w:tcPr>
          <w:p>
            <w:r>
              <w:t>2.879 ± 2.638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7.599 ± 6.769</w:t>
            </w:r>
          </w:p>
        </w:tc>
        <w:tc>
          <w:tcPr>
            <w:tcW w:type="dxa" w:w="1234"/>
          </w:tcPr>
          <w:p>
            <w:r>
              <w:t>4.156 ± 3.730</w:t>
            </w:r>
          </w:p>
        </w:tc>
        <w:tc>
          <w:tcPr>
            <w:tcW w:type="dxa" w:w="1234"/>
          </w:tcPr>
          <w:p>
            <w:r>
              <w:t>7.074 ± 6.270</w:t>
            </w:r>
          </w:p>
        </w:tc>
        <w:tc>
          <w:tcPr>
            <w:tcW w:type="dxa" w:w="1234"/>
          </w:tcPr>
          <w:p>
            <w:r>
              <w:t>4.318 ± 3.962</w:t>
            </w:r>
          </w:p>
        </w:tc>
        <w:tc>
          <w:tcPr>
            <w:tcW w:type="dxa" w:w="1234"/>
          </w:tcPr>
          <w:p>
            <w:r>
              <w:t>5.828 ± 5.151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6.168 ± 5.740</w:t>
            </w:r>
          </w:p>
        </w:tc>
        <w:tc>
          <w:tcPr>
            <w:tcW w:type="dxa" w:w="1234"/>
          </w:tcPr>
          <w:p>
            <w:r>
              <w:t>3.462 ± 3.282</w:t>
            </w:r>
          </w:p>
        </w:tc>
        <w:tc>
          <w:tcPr>
            <w:tcW w:type="dxa" w:w="1234"/>
          </w:tcPr>
          <w:p>
            <w:r>
              <w:t>4.240 ± 4.017</w:t>
            </w:r>
          </w:p>
        </w:tc>
        <w:tc>
          <w:tcPr>
            <w:tcW w:type="dxa" w:w="1234"/>
          </w:tcPr>
          <w:p>
            <w:r>
              <w:t>4.281 ± 3.863</w:t>
            </w:r>
          </w:p>
        </w:tc>
        <w:tc>
          <w:tcPr>
            <w:tcW w:type="dxa" w:w="1234"/>
          </w:tcPr>
          <w:p>
            <w:r>
              <w:t>4.696 ± 4.155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7.247 ± 6.807</w:t>
            </w:r>
          </w:p>
        </w:tc>
        <w:tc>
          <w:tcPr>
            <w:tcW w:type="dxa" w:w="1234"/>
          </w:tcPr>
          <w:p>
            <w:r>
              <w:t>2.952 ± 2.839</w:t>
            </w:r>
          </w:p>
        </w:tc>
        <w:tc>
          <w:tcPr>
            <w:tcW w:type="dxa" w:w="1234"/>
          </w:tcPr>
          <w:p>
            <w:r>
              <w:t>6.096 ± 5.153</w:t>
            </w:r>
          </w:p>
        </w:tc>
        <w:tc>
          <w:tcPr>
            <w:tcW w:type="dxa" w:w="1234"/>
          </w:tcPr>
          <w:p>
            <w:r>
              <w:t>2.937 ± 2.769</w:t>
            </w:r>
          </w:p>
        </w:tc>
        <w:tc>
          <w:tcPr>
            <w:tcW w:type="dxa" w:w="1234"/>
          </w:tcPr>
          <w:p>
            <w:r>
              <w:t>3.949 ± 3.493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4.222 ± 3.856</w:t>
            </w:r>
          </w:p>
        </w:tc>
        <w:tc>
          <w:tcPr>
            <w:tcW w:type="dxa" w:w="1234"/>
          </w:tcPr>
          <w:p>
            <w:r>
              <w:t>2.525 ± 2.205</w:t>
            </w:r>
          </w:p>
        </w:tc>
        <w:tc>
          <w:tcPr>
            <w:tcW w:type="dxa" w:w="1234"/>
          </w:tcPr>
          <w:p>
            <w:r>
              <w:t>4.119 ± 3.611</w:t>
            </w:r>
          </w:p>
        </w:tc>
        <w:tc>
          <w:tcPr>
            <w:tcW w:type="dxa" w:w="1234"/>
          </w:tcPr>
          <w:p>
            <w:r>
              <w:t>2.994 ± 2.820</w:t>
            </w:r>
          </w:p>
        </w:tc>
        <w:tc>
          <w:tcPr>
            <w:tcW w:type="dxa" w:w="1234"/>
          </w:tcPr>
          <w:p>
            <w:r>
              <w:t>3.600 ± 3.128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5.963 ± 5.423</w:t>
            </w:r>
          </w:p>
        </w:tc>
        <w:tc>
          <w:tcPr>
            <w:tcW w:type="dxa" w:w="1234"/>
          </w:tcPr>
          <w:p>
            <w:r>
              <w:t>4.055 ± 3.684</w:t>
            </w:r>
          </w:p>
        </w:tc>
        <w:tc>
          <w:tcPr>
            <w:tcW w:type="dxa" w:w="1234"/>
          </w:tcPr>
          <w:p>
            <w:r>
              <w:t>6.393 ± 5.473</w:t>
            </w:r>
          </w:p>
        </w:tc>
        <w:tc>
          <w:tcPr>
            <w:tcW w:type="dxa" w:w="1234"/>
          </w:tcPr>
          <w:p>
            <w:r>
              <w:t>3.974 ± 3.524</w:t>
            </w:r>
          </w:p>
        </w:tc>
        <w:tc>
          <w:tcPr>
            <w:tcW w:type="dxa" w:w="1234"/>
          </w:tcPr>
          <w:p>
            <w:r>
              <w:t>5.030 ± 4.638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5.468 ± 4.899</w:t>
            </w:r>
          </w:p>
        </w:tc>
        <w:tc>
          <w:tcPr>
            <w:tcW w:type="dxa" w:w="1234"/>
          </w:tcPr>
          <w:p>
            <w:r>
              <w:t>3.332 ± 3.157</w:t>
            </w:r>
          </w:p>
        </w:tc>
        <w:tc>
          <w:tcPr>
            <w:tcW w:type="dxa" w:w="1234"/>
          </w:tcPr>
          <w:p>
            <w:r>
              <w:t>6.177 ± 5.653</w:t>
            </w:r>
          </w:p>
        </w:tc>
        <w:tc>
          <w:tcPr>
            <w:tcW w:type="dxa" w:w="1234"/>
          </w:tcPr>
          <w:p>
            <w:r>
              <w:t>3.794 ± 3.683</w:t>
            </w:r>
          </w:p>
        </w:tc>
        <w:tc>
          <w:tcPr>
            <w:tcW w:type="dxa" w:w="1234"/>
          </w:tcPr>
          <w:p>
            <w:r>
              <w:t>4.711 ± 4.066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2.464 ± 2.344</w:t>
            </w:r>
          </w:p>
        </w:tc>
        <w:tc>
          <w:tcPr>
            <w:tcW w:type="dxa" w:w="1234"/>
          </w:tcPr>
          <w:p>
            <w:r>
              <w:t>1.801 ± 1.699</w:t>
            </w:r>
          </w:p>
        </w:tc>
        <w:tc>
          <w:tcPr>
            <w:tcW w:type="dxa" w:w="1234"/>
          </w:tcPr>
          <w:p>
            <w:r>
              <w:t>2.686 ± 2.569</w:t>
            </w:r>
          </w:p>
        </w:tc>
        <w:tc>
          <w:tcPr>
            <w:tcW w:type="dxa" w:w="1234"/>
          </w:tcPr>
          <w:p>
            <w:r>
              <w:t>1.926 ± 1.852</w:t>
            </w:r>
          </w:p>
        </w:tc>
        <w:tc>
          <w:tcPr>
            <w:tcW w:type="dxa" w:w="1234"/>
          </w:tcPr>
          <w:p>
            <w:r>
              <w:t>2.319 ± 2.102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1.816 ± 1.717</w:t>
            </w:r>
          </w:p>
        </w:tc>
        <w:tc>
          <w:tcPr>
            <w:tcW w:type="dxa" w:w="1234"/>
          </w:tcPr>
          <w:p>
            <w:r>
              <w:t>1.284 ± 1.256</w:t>
            </w:r>
          </w:p>
        </w:tc>
        <w:tc>
          <w:tcPr>
            <w:tcW w:type="dxa" w:w="1234"/>
          </w:tcPr>
          <w:p>
            <w:r>
              <w:t>1.894 ± 1.760</w:t>
            </w:r>
          </w:p>
        </w:tc>
        <w:tc>
          <w:tcPr>
            <w:tcW w:type="dxa" w:w="1234"/>
          </w:tcPr>
          <w:p>
            <w:r>
              <w:t>1.173 ± 1.134</w:t>
            </w:r>
          </w:p>
        </w:tc>
        <w:tc>
          <w:tcPr>
            <w:tcW w:type="dxa" w:w="1234"/>
          </w:tcPr>
          <w:p>
            <w:r>
              <w:t>1.714 ± 1.597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4.495 ± 4.143</w:t>
            </w:r>
          </w:p>
        </w:tc>
        <w:tc>
          <w:tcPr>
            <w:tcW w:type="dxa" w:w="1234"/>
          </w:tcPr>
          <w:p>
            <w:r>
              <w:t>3.508 ± 3.286</w:t>
            </w:r>
          </w:p>
        </w:tc>
        <w:tc>
          <w:tcPr>
            <w:tcW w:type="dxa" w:w="1234"/>
          </w:tcPr>
          <w:p>
            <w:r>
              <w:t>5.988 ± 5.435</w:t>
            </w:r>
          </w:p>
        </w:tc>
        <w:tc>
          <w:tcPr>
            <w:tcW w:type="dxa" w:w="1234"/>
          </w:tcPr>
          <w:p>
            <w:r>
              <w:t>3.870 ± 3.647</w:t>
            </w:r>
          </w:p>
        </w:tc>
        <w:tc>
          <w:tcPr>
            <w:tcW w:type="dxa" w:w="1234"/>
          </w:tcPr>
          <w:p>
            <w:r>
              <w:t>4.726 ± 4.218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3.980 ± 3.715</w:t>
            </w:r>
          </w:p>
        </w:tc>
        <w:tc>
          <w:tcPr>
            <w:tcW w:type="dxa" w:w="1234"/>
          </w:tcPr>
          <w:p>
            <w:r>
              <w:t>2.842 ± 2.674</w:t>
            </w:r>
          </w:p>
        </w:tc>
        <w:tc>
          <w:tcPr>
            <w:tcW w:type="dxa" w:w="1234"/>
          </w:tcPr>
          <w:p>
            <w:r>
              <w:t>4.763 ± 4.423</w:t>
            </w:r>
          </w:p>
        </w:tc>
        <w:tc>
          <w:tcPr>
            <w:tcW w:type="dxa" w:w="1234"/>
          </w:tcPr>
          <w:p>
            <w:r>
              <w:t>3.252 ± 3.023</w:t>
            </w:r>
          </w:p>
        </w:tc>
        <w:tc>
          <w:tcPr>
            <w:tcW w:type="dxa" w:w="1234"/>
          </w:tcPr>
          <w:p>
            <w:r>
              <w:t>3.781 ± 3.385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3.427 ± 3.260</w:t>
            </w:r>
          </w:p>
        </w:tc>
        <w:tc>
          <w:tcPr>
            <w:tcW w:type="dxa" w:w="1234"/>
          </w:tcPr>
          <w:p>
            <w:r>
              <w:t>2.606 ± 2.443</w:t>
            </w:r>
          </w:p>
        </w:tc>
        <w:tc>
          <w:tcPr>
            <w:tcW w:type="dxa" w:w="1234"/>
          </w:tcPr>
          <w:p>
            <w:r>
              <w:t>4.293 ± 3.850</w:t>
            </w:r>
          </w:p>
        </w:tc>
        <w:tc>
          <w:tcPr>
            <w:tcW w:type="dxa" w:w="1234"/>
          </w:tcPr>
          <w:p>
            <w:r>
              <w:t>2.975 ± 2.688</w:t>
            </w:r>
          </w:p>
        </w:tc>
        <w:tc>
          <w:tcPr>
            <w:tcW w:type="dxa" w:w="1234"/>
          </w:tcPr>
          <w:p>
            <w:r>
              <w:t>3.503 ± 3.246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3.139 ± 2.911</w:t>
            </w:r>
          </w:p>
        </w:tc>
        <w:tc>
          <w:tcPr>
            <w:tcW w:type="dxa" w:w="1234"/>
          </w:tcPr>
          <w:p>
            <w:r>
              <w:t>2.329 ± 2.313</w:t>
            </w:r>
          </w:p>
        </w:tc>
        <w:tc>
          <w:tcPr>
            <w:tcW w:type="dxa" w:w="1234"/>
          </w:tcPr>
          <w:p>
            <w:r>
              <w:t>4.049 ± 3.783</w:t>
            </w:r>
          </w:p>
        </w:tc>
        <w:tc>
          <w:tcPr>
            <w:tcW w:type="dxa" w:w="1234"/>
          </w:tcPr>
          <w:p>
            <w:r>
              <w:t>2.654 ± 2.575</w:t>
            </w:r>
          </w:p>
        </w:tc>
        <w:tc>
          <w:tcPr>
            <w:tcW w:type="dxa" w:w="1234"/>
          </w:tcPr>
          <w:p>
            <w:r>
              <w:t>3.291 ± 2.962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2.819 ± 2.722</w:t>
            </w:r>
          </w:p>
        </w:tc>
        <w:tc>
          <w:tcPr>
            <w:tcW w:type="dxa" w:w="1234"/>
          </w:tcPr>
          <w:p>
            <w:r>
              <w:t>2.523 ± 2.352</w:t>
            </w:r>
          </w:p>
        </w:tc>
        <w:tc>
          <w:tcPr>
            <w:tcW w:type="dxa" w:w="1234"/>
          </w:tcPr>
          <w:p>
            <w:r>
              <w:t>3.741 ± 3.692</w:t>
            </w:r>
          </w:p>
        </w:tc>
        <w:tc>
          <w:tcPr>
            <w:tcW w:type="dxa" w:w="1234"/>
          </w:tcPr>
          <w:p>
            <w:r>
              <w:t>2.602 ± 2.376</w:t>
            </w:r>
          </w:p>
        </w:tc>
        <w:tc>
          <w:tcPr>
            <w:tcW w:type="dxa" w:w="1234"/>
          </w:tcPr>
          <w:p>
            <w:r>
              <w:t>3.019 ± 2.725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2.623 ± 2.605</w:t>
            </w:r>
          </w:p>
        </w:tc>
        <w:tc>
          <w:tcPr>
            <w:tcW w:type="dxa" w:w="1234"/>
          </w:tcPr>
          <w:p>
            <w:r>
              <w:t>2.023 ± 1.973</w:t>
            </w:r>
          </w:p>
        </w:tc>
        <w:tc>
          <w:tcPr>
            <w:tcW w:type="dxa" w:w="1234"/>
          </w:tcPr>
          <w:p>
            <w:r>
              <w:t>3.099 ± 2.929</w:t>
            </w:r>
          </w:p>
        </w:tc>
        <w:tc>
          <w:tcPr>
            <w:tcW w:type="dxa" w:w="1234"/>
          </w:tcPr>
          <w:p>
            <w:r>
              <w:t>2.183 ± 1.914</w:t>
            </w:r>
          </w:p>
        </w:tc>
        <w:tc>
          <w:tcPr>
            <w:tcW w:type="dxa" w:w="1234"/>
          </w:tcPr>
          <w:p>
            <w:r>
              <w:t>2.673 ± 2.465</w:t>
            </w:r>
          </w:p>
        </w:tc>
      </w:tr>
    </w:tbl>
    <w:p>
      <w:r>
        <w:br w:type="page"/>
      </w:r>
    </w:p>
    <w:p>
      <w:r>
        <w:t>Table S. 19 Mean absolute difference of percentile ranking between PGSs estimated from imputed genotyping data of eight genotyping arrays and six LPS coverages and PGS estimated from WGS in 5 different populations with PRsice p-value setting of 0.2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7.692 ± 7.002</w:t>
            </w:r>
          </w:p>
        </w:tc>
        <w:tc>
          <w:tcPr>
            <w:tcW w:type="dxa" w:w="1234"/>
          </w:tcPr>
          <w:p>
            <w:r>
              <w:t>4.600 ± 4.081</w:t>
            </w:r>
          </w:p>
        </w:tc>
        <w:tc>
          <w:tcPr>
            <w:tcW w:type="dxa" w:w="1234"/>
          </w:tcPr>
          <w:p>
            <w:r>
              <w:t>7.153 ± 6.678</w:t>
            </w:r>
          </w:p>
        </w:tc>
        <w:tc>
          <w:tcPr>
            <w:tcW w:type="dxa" w:w="1234"/>
          </w:tcPr>
          <w:p>
            <w:r>
              <w:t>5.209 ± 4.644</w:t>
            </w:r>
          </w:p>
        </w:tc>
        <w:tc>
          <w:tcPr>
            <w:tcW w:type="dxa" w:w="1234"/>
          </w:tcPr>
          <w:p>
            <w:r>
              <w:t>5.891 ± 5.097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6.737 ± 6.455</w:t>
            </w:r>
          </w:p>
        </w:tc>
        <w:tc>
          <w:tcPr>
            <w:tcW w:type="dxa" w:w="1234"/>
          </w:tcPr>
          <w:p>
            <w:r>
              <w:t>4.092 ± 3.782</w:t>
            </w:r>
          </w:p>
        </w:tc>
        <w:tc>
          <w:tcPr>
            <w:tcW w:type="dxa" w:w="1234"/>
          </w:tcPr>
          <w:p>
            <w:r>
              <w:t>4.606 ± 3.966</w:t>
            </w:r>
          </w:p>
        </w:tc>
        <w:tc>
          <w:tcPr>
            <w:tcW w:type="dxa" w:w="1234"/>
          </w:tcPr>
          <w:p>
            <w:r>
              <w:t>4.574 ± 4.069</w:t>
            </w:r>
          </w:p>
        </w:tc>
        <w:tc>
          <w:tcPr>
            <w:tcW w:type="dxa" w:w="1234"/>
          </w:tcPr>
          <w:p>
            <w:r>
              <w:t>4.984 ± 4.235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7.384 ± 6.865</w:t>
            </w:r>
          </w:p>
        </w:tc>
        <w:tc>
          <w:tcPr>
            <w:tcW w:type="dxa" w:w="1234"/>
          </w:tcPr>
          <w:p>
            <w:r>
              <w:t>3.292 ± 2.857</w:t>
            </w:r>
          </w:p>
        </w:tc>
        <w:tc>
          <w:tcPr>
            <w:tcW w:type="dxa" w:w="1234"/>
          </w:tcPr>
          <w:p>
            <w:r>
              <w:t>6.106 ± 5.374</w:t>
            </w:r>
          </w:p>
        </w:tc>
        <w:tc>
          <w:tcPr>
            <w:tcW w:type="dxa" w:w="1234"/>
          </w:tcPr>
          <w:p>
            <w:r>
              <w:t>3.111 ± 2.922</w:t>
            </w:r>
          </w:p>
        </w:tc>
        <w:tc>
          <w:tcPr>
            <w:tcW w:type="dxa" w:w="1234"/>
          </w:tcPr>
          <w:p>
            <w:r>
              <w:t>4.151 ± 3.559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4.599 ± 4.478</w:t>
            </w:r>
          </w:p>
        </w:tc>
        <w:tc>
          <w:tcPr>
            <w:tcW w:type="dxa" w:w="1234"/>
          </w:tcPr>
          <w:p>
            <w:r>
              <w:t>2.982 ± 2.695</w:t>
            </w:r>
          </w:p>
        </w:tc>
        <w:tc>
          <w:tcPr>
            <w:tcW w:type="dxa" w:w="1234"/>
          </w:tcPr>
          <w:p>
            <w:r>
              <w:t>4.612 ± 3.864</w:t>
            </w:r>
          </w:p>
        </w:tc>
        <w:tc>
          <w:tcPr>
            <w:tcW w:type="dxa" w:w="1234"/>
          </w:tcPr>
          <w:p>
            <w:r>
              <w:t>3.694 ± 3.321</w:t>
            </w:r>
          </w:p>
        </w:tc>
        <w:tc>
          <w:tcPr>
            <w:tcW w:type="dxa" w:w="1234"/>
          </w:tcPr>
          <w:p>
            <w:r>
              <w:t>4.175 ± 3.501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6.685 ± 6.329</w:t>
            </w:r>
          </w:p>
        </w:tc>
        <w:tc>
          <w:tcPr>
            <w:tcW w:type="dxa" w:w="1234"/>
          </w:tcPr>
          <w:p>
            <w:r>
              <w:t>4.028 ± 3.565</w:t>
            </w:r>
          </w:p>
        </w:tc>
        <w:tc>
          <w:tcPr>
            <w:tcW w:type="dxa" w:w="1234"/>
          </w:tcPr>
          <w:p>
            <w:r>
              <w:t>6.280 ± 5.949</w:t>
            </w:r>
          </w:p>
        </w:tc>
        <w:tc>
          <w:tcPr>
            <w:tcW w:type="dxa" w:w="1234"/>
          </w:tcPr>
          <w:p>
            <w:r>
              <w:t>4.781 ± 4.235</w:t>
            </w:r>
          </w:p>
        </w:tc>
        <w:tc>
          <w:tcPr>
            <w:tcW w:type="dxa" w:w="1234"/>
          </w:tcPr>
          <w:p>
            <w:r>
              <w:t>5.601 ± 4.994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6.319 ± 5.911</w:t>
            </w:r>
          </w:p>
        </w:tc>
        <w:tc>
          <w:tcPr>
            <w:tcW w:type="dxa" w:w="1234"/>
          </w:tcPr>
          <w:p>
            <w:r>
              <w:t>3.741 ± 3.180</w:t>
            </w:r>
          </w:p>
        </w:tc>
        <w:tc>
          <w:tcPr>
            <w:tcW w:type="dxa" w:w="1234"/>
          </w:tcPr>
          <w:p>
            <w:r>
              <w:t>6.054 ± 5.542</w:t>
            </w:r>
          </w:p>
        </w:tc>
        <w:tc>
          <w:tcPr>
            <w:tcW w:type="dxa" w:w="1234"/>
          </w:tcPr>
          <w:p>
            <w:r>
              <w:t>4.443 ± 4.016</w:t>
            </w:r>
          </w:p>
        </w:tc>
        <w:tc>
          <w:tcPr>
            <w:tcW w:type="dxa" w:w="1234"/>
          </w:tcPr>
          <w:p>
            <w:r>
              <w:t>5.020 ± 4.165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2.621 ± 2.546</w:t>
            </w:r>
          </w:p>
        </w:tc>
        <w:tc>
          <w:tcPr>
            <w:tcW w:type="dxa" w:w="1234"/>
          </w:tcPr>
          <w:p>
            <w:r>
              <w:t>1.951 ± 1.647</w:t>
            </w:r>
          </w:p>
        </w:tc>
        <w:tc>
          <w:tcPr>
            <w:tcW w:type="dxa" w:w="1234"/>
          </w:tcPr>
          <w:p>
            <w:r>
              <w:t>2.893 ± 2.446</w:t>
            </w:r>
          </w:p>
        </w:tc>
        <w:tc>
          <w:tcPr>
            <w:tcW w:type="dxa" w:w="1234"/>
          </w:tcPr>
          <w:p>
            <w:r>
              <w:t>2.042 ± 1.908</w:t>
            </w:r>
          </w:p>
        </w:tc>
        <w:tc>
          <w:tcPr>
            <w:tcW w:type="dxa" w:w="1234"/>
          </w:tcPr>
          <w:p>
            <w:r>
              <w:t>2.437 ± 2.027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2.106 ± 1.994</w:t>
            </w:r>
          </w:p>
        </w:tc>
        <w:tc>
          <w:tcPr>
            <w:tcW w:type="dxa" w:w="1234"/>
          </w:tcPr>
          <w:p>
            <w:r>
              <w:t>1.290 ± 1.116</w:t>
            </w:r>
          </w:p>
        </w:tc>
        <w:tc>
          <w:tcPr>
            <w:tcW w:type="dxa" w:w="1234"/>
          </w:tcPr>
          <w:p>
            <w:r>
              <w:t>2.078 ± 1.862</w:t>
            </w:r>
          </w:p>
        </w:tc>
        <w:tc>
          <w:tcPr>
            <w:tcW w:type="dxa" w:w="1234"/>
          </w:tcPr>
          <w:p>
            <w:r>
              <w:t>1.368 ± 1.289</w:t>
            </w:r>
          </w:p>
        </w:tc>
        <w:tc>
          <w:tcPr>
            <w:tcW w:type="dxa" w:w="1234"/>
          </w:tcPr>
          <w:p>
            <w:r>
              <w:t>1.622 ± 1.468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5.084 ± 5.093</w:t>
            </w:r>
          </w:p>
        </w:tc>
        <w:tc>
          <w:tcPr>
            <w:tcW w:type="dxa" w:w="1234"/>
          </w:tcPr>
          <w:p>
            <w:r>
              <w:t>3.858 ± 3.362</w:t>
            </w:r>
          </w:p>
        </w:tc>
        <w:tc>
          <w:tcPr>
            <w:tcW w:type="dxa" w:w="1234"/>
          </w:tcPr>
          <w:p>
            <w:r>
              <w:t>5.795 ± 5.140</w:t>
            </w:r>
          </w:p>
        </w:tc>
        <w:tc>
          <w:tcPr>
            <w:tcW w:type="dxa" w:w="1234"/>
          </w:tcPr>
          <w:p>
            <w:r>
              <w:t>4.525 ± 4.062</w:t>
            </w:r>
          </w:p>
        </w:tc>
        <w:tc>
          <w:tcPr>
            <w:tcW w:type="dxa" w:w="1234"/>
          </w:tcPr>
          <w:p>
            <w:r>
              <w:t>4.777 ± 4.239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4.195 ± 4.008</w:t>
            </w:r>
          </w:p>
        </w:tc>
        <w:tc>
          <w:tcPr>
            <w:tcW w:type="dxa" w:w="1234"/>
          </w:tcPr>
          <w:p>
            <w:r>
              <w:t>3.459 ± 3.185</w:t>
            </w:r>
          </w:p>
        </w:tc>
        <w:tc>
          <w:tcPr>
            <w:tcW w:type="dxa" w:w="1234"/>
          </w:tcPr>
          <w:p>
            <w:r>
              <w:t>5.443 ± 4.839</w:t>
            </w:r>
          </w:p>
        </w:tc>
        <w:tc>
          <w:tcPr>
            <w:tcW w:type="dxa" w:w="1234"/>
          </w:tcPr>
          <w:p>
            <w:r>
              <w:t>3.708 ± 3.216</w:t>
            </w:r>
          </w:p>
        </w:tc>
        <w:tc>
          <w:tcPr>
            <w:tcW w:type="dxa" w:w="1234"/>
          </w:tcPr>
          <w:p>
            <w:r>
              <w:t>4.219 ± 3.742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3.773 ± 3.561</w:t>
            </w:r>
          </w:p>
        </w:tc>
        <w:tc>
          <w:tcPr>
            <w:tcW w:type="dxa" w:w="1234"/>
          </w:tcPr>
          <w:p>
            <w:r>
              <w:t>2.802 ± 2.468</w:t>
            </w:r>
          </w:p>
        </w:tc>
        <w:tc>
          <w:tcPr>
            <w:tcW w:type="dxa" w:w="1234"/>
          </w:tcPr>
          <w:p>
            <w:r>
              <w:t>4.598 ± 4.042</w:t>
            </w:r>
          </w:p>
        </w:tc>
        <w:tc>
          <w:tcPr>
            <w:tcW w:type="dxa" w:w="1234"/>
          </w:tcPr>
          <w:p>
            <w:r>
              <w:t>3.222 ± 2.984</w:t>
            </w:r>
          </w:p>
        </w:tc>
        <w:tc>
          <w:tcPr>
            <w:tcW w:type="dxa" w:w="1234"/>
          </w:tcPr>
          <w:p>
            <w:r>
              <w:t>3.699 ± 3.216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3.526 ± 3.244</w:t>
            </w:r>
          </w:p>
        </w:tc>
        <w:tc>
          <w:tcPr>
            <w:tcW w:type="dxa" w:w="1234"/>
          </w:tcPr>
          <w:p>
            <w:r>
              <w:t>2.780 ± 2.367</w:t>
            </w:r>
          </w:p>
        </w:tc>
        <w:tc>
          <w:tcPr>
            <w:tcW w:type="dxa" w:w="1234"/>
          </w:tcPr>
          <w:p>
            <w:r>
              <w:t>4.224 ± 3.915</w:t>
            </w:r>
          </w:p>
        </w:tc>
        <w:tc>
          <w:tcPr>
            <w:tcW w:type="dxa" w:w="1234"/>
          </w:tcPr>
          <w:p>
            <w:r>
              <w:t>3.179 ± 2.870</w:t>
            </w:r>
          </w:p>
        </w:tc>
        <w:tc>
          <w:tcPr>
            <w:tcW w:type="dxa" w:w="1234"/>
          </w:tcPr>
          <w:p>
            <w:r>
              <w:t>3.245 ± 3.010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3.198 ± 3.080</w:t>
            </w:r>
          </w:p>
        </w:tc>
        <w:tc>
          <w:tcPr>
            <w:tcW w:type="dxa" w:w="1234"/>
          </w:tcPr>
          <w:p>
            <w:r>
              <w:t>2.486 ± 2.311</w:t>
            </w:r>
          </w:p>
        </w:tc>
        <w:tc>
          <w:tcPr>
            <w:tcW w:type="dxa" w:w="1234"/>
          </w:tcPr>
          <w:p>
            <w:r>
              <w:t>3.762 ± 3.305</w:t>
            </w:r>
          </w:p>
        </w:tc>
        <w:tc>
          <w:tcPr>
            <w:tcW w:type="dxa" w:w="1234"/>
          </w:tcPr>
          <w:p>
            <w:r>
              <w:t>2.731 ± 2.578</w:t>
            </w:r>
          </w:p>
        </w:tc>
        <w:tc>
          <w:tcPr>
            <w:tcW w:type="dxa" w:w="1234"/>
          </w:tcPr>
          <w:p>
            <w:r>
              <w:t>3.289 ± 2.947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2.875 ± 2.642</w:t>
            </w:r>
          </w:p>
        </w:tc>
        <w:tc>
          <w:tcPr>
            <w:tcW w:type="dxa" w:w="1234"/>
          </w:tcPr>
          <w:p>
            <w:r>
              <w:t>2.334 ± 2.083</w:t>
            </w:r>
          </w:p>
        </w:tc>
        <w:tc>
          <w:tcPr>
            <w:tcW w:type="dxa" w:w="1234"/>
          </w:tcPr>
          <w:p>
            <w:r>
              <w:t>3.435 ± 2.923</w:t>
            </w:r>
          </w:p>
        </w:tc>
        <w:tc>
          <w:tcPr>
            <w:tcW w:type="dxa" w:w="1234"/>
          </w:tcPr>
          <w:p>
            <w:r>
              <w:t>2.396 ± 2.004</w:t>
            </w:r>
          </w:p>
        </w:tc>
        <w:tc>
          <w:tcPr>
            <w:tcW w:type="dxa" w:w="1234"/>
          </w:tcPr>
          <w:p>
            <w:r>
              <w:t>2.896 ± 2.466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7.466 ± 7.119</w:t>
            </w:r>
          </w:p>
        </w:tc>
        <w:tc>
          <w:tcPr>
            <w:tcW w:type="dxa" w:w="1234"/>
          </w:tcPr>
          <w:p>
            <w:r>
              <w:t>4.339 ± 3.966</w:t>
            </w:r>
          </w:p>
        </w:tc>
        <w:tc>
          <w:tcPr>
            <w:tcW w:type="dxa" w:w="1234"/>
          </w:tcPr>
          <w:p>
            <w:r>
              <w:t>7.723 ± 7.070</w:t>
            </w:r>
          </w:p>
        </w:tc>
        <w:tc>
          <w:tcPr>
            <w:tcW w:type="dxa" w:w="1234"/>
          </w:tcPr>
          <w:p>
            <w:r>
              <w:t>4.731 ± 4.380</w:t>
            </w:r>
          </w:p>
        </w:tc>
        <w:tc>
          <w:tcPr>
            <w:tcW w:type="dxa" w:w="1234"/>
          </w:tcPr>
          <w:p>
            <w:r>
              <w:t>5.692 ± 5.135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6.611 ± 6.375</w:t>
            </w:r>
          </w:p>
        </w:tc>
        <w:tc>
          <w:tcPr>
            <w:tcW w:type="dxa" w:w="1234"/>
          </w:tcPr>
          <w:p>
            <w:r>
              <w:t>3.402 ± 2.945</w:t>
            </w:r>
          </w:p>
        </w:tc>
        <w:tc>
          <w:tcPr>
            <w:tcW w:type="dxa" w:w="1234"/>
          </w:tcPr>
          <w:p>
            <w:r>
              <w:t>4.416 ± 4.216</w:t>
            </w:r>
          </w:p>
        </w:tc>
        <w:tc>
          <w:tcPr>
            <w:tcW w:type="dxa" w:w="1234"/>
          </w:tcPr>
          <w:p>
            <w:r>
              <w:t>3.903 ± 3.584</w:t>
            </w:r>
          </w:p>
        </w:tc>
        <w:tc>
          <w:tcPr>
            <w:tcW w:type="dxa" w:w="1234"/>
          </w:tcPr>
          <w:p>
            <w:r>
              <w:t>4.598 ± 4.211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7.000 ± 6.852</w:t>
            </w:r>
          </w:p>
        </w:tc>
        <w:tc>
          <w:tcPr>
            <w:tcW w:type="dxa" w:w="1234"/>
          </w:tcPr>
          <w:p>
            <w:r>
              <w:t>3.101 ± 2.843</w:t>
            </w:r>
          </w:p>
        </w:tc>
        <w:tc>
          <w:tcPr>
            <w:tcW w:type="dxa" w:w="1234"/>
          </w:tcPr>
          <w:p>
            <w:r>
              <w:t>6.441 ± 5.506</w:t>
            </w:r>
          </w:p>
        </w:tc>
        <w:tc>
          <w:tcPr>
            <w:tcW w:type="dxa" w:w="1234"/>
          </w:tcPr>
          <w:p>
            <w:r>
              <w:t>3.069 ± 2.769</w:t>
            </w:r>
          </w:p>
        </w:tc>
        <w:tc>
          <w:tcPr>
            <w:tcW w:type="dxa" w:w="1234"/>
          </w:tcPr>
          <w:p>
            <w:r>
              <w:t>4.558 ± 4.350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4.712 ± 4.752</w:t>
            </w:r>
          </w:p>
        </w:tc>
        <w:tc>
          <w:tcPr>
            <w:tcW w:type="dxa" w:w="1234"/>
          </w:tcPr>
          <w:p>
            <w:r>
              <w:t>2.407 ± 2.308</w:t>
            </w:r>
          </w:p>
        </w:tc>
        <w:tc>
          <w:tcPr>
            <w:tcW w:type="dxa" w:w="1234"/>
          </w:tcPr>
          <w:p>
            <w:r>
              <w:t>4.413 ± 3.989</w:t>
            </w:r>
          </w:p>
        </w:tc>
        <w:tc>
          <w:tcPr>
            <w:tcW w:type="dxa" w:w="1234"/>
          </w:tcPr>
          <w:p>
            <w:r>
              <w:t>2.779 ± 2.450</w:t>
            </w:r>
          </w:p>
        </w:tc>
        <w:tc>
          <w:tcPr>
            <w:tcW w:type="dxa" w:w="1234"/>
          </w:tcPr>
          <w:p>
            <w:r>
              <w:t>3.645 ± 3.373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6.234 ± 5.796</w:t>
            </w:r>
          </w:p>
        </w:tc>
        <w:tc>
          <w:tcPr>
            <w:tcW w:type="dxa" w:w="1234"/>
          </w:tcPr>
          <w:p>
            <w:r>
              <w:t>3.682 ± 3.587</w:t>
            </w:r>
          </w:p>
        </w:tc>
        <w:tc>
          <w:tcPr>
            <w:tcW w:type="dxa" w:w="1234"/>
          </w:tcPr>
          <w:p>
            <w:r>
              <w:t>6.444 ± 5.648</w:t>
            </w:r>
          </w:p>
        </w:tc>
        <w:tc>
          <w:tcPr>
            <w:tcW w:type="dxa" w:w="1234"/>
          </w:tcPr>
          <w:p>
            <w:r>
              <w:t>3.996 ± 3.721</w:t>
            </w:r>
          </w:p>
        </w:tc>
        <w:tc>
          <w:tcPr>
            <w:tcW w:type="dxa" w:w="1234"/>
          </w:tcPr>
          <w:p>
            <w:r>
              <w:t>5.417 ± 4.928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5.764 ± 5.489</w:t>
            </w:r>
          </w:p>
        </w:tc>
        <w:tc>
          <w:tcPr>
            <w:tcW w:type="dxa" w:w="1234"/>
          </w:tcPr>
          <w:p>
            <w:r>
              <w:t>3.384 ± 3.053</w:t>
            </w:r>
          </w:p>
        </w:tc>
        <w:tc>
          <w:tcPr>
            <w:tcW w:type="dxa" w:w="1234"/>
          </w:tcPr>
          <w:p>
            <w:r>
              <w:t>6.211 ± 5.688</w:t>
            </w:r>
          </w:p>
        </w:tc>
        <w:tc>
          <w:tcPr>
            <w:tcW w:type="dxa" w:w="1234"/>
          </w:tcPr>
          <w:p>
            <w:r>
              <w:t>3.543 ± 3.112</w:t>
            </w:r>
          </w:p>
        </w:tc>
        <w:tc>
          <w:tcPr>
            <w:tcW w:type="dxa" w:w="1234"/>
          </w:tcPr>
          <w:p>
            <w:r>
              <w:t>4.756 ± 4.515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2.513 ± 2.318</w:t>
            </w:r>
          </w:p>
        </w:tc>
        <w:tc>
          <w:tcPr>
            <w:tcW w:type="dxa" w:w="1234"/>
          </w:tcPr>
          <w:p>
            <w:r>
              <w:t>1.525 ± 1.471</w:t>
            </w:r>
          </w:p>
        </w:tc>
        <w:tc>
          <w:tcPr>
            <w:tcW w:type="dxa" w:w="1234"/>
          </w:tcPr>
          <w:p>
            <w:r>
              <w:t>2.970 ± 2.596</w:t>
            </w:r>
          </w:p>
        </w:tc>
        <w:tc>
          <w:tcPr>
            <w:tcW w:type="dxa" w:w="1234"/>
          </w:tcPr>
          <w:p>
            <w:r>
              <w:t>1.732 ± 1.585</w:t>
            </w:r>
          </w:p>
        </w:tc>
        <w:tc>
          <w:tcPr>
            <w:tcW w:type="dxa" w:w="1234"/>
          </w:tcPr>
          <w:p>
            <w:r>
              <w:t>2.313 ± 2.126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2.330 ± 2.189</w:t>
            </w:r>
          </w:p>
        </w:tc>
        <w:tc>
          <w:tcPr>
            <w:tcW w:type="dxa" w:w="1234"/>
          </w:tcPr>
          <w:p>
            <w:r>
              <w:t>1.238 ± 1.161</w:t>
            </w:r>
          </w:p>
        </w:tc>
        <w:tc>
          <w:tcPr>
            <w:tcW w:type="dxa" w:w="1234"/>
          </w:tcPr>
          <w:p>
            <w:r>
              <w:t>2.398 ± 2.185</w:t>
            </w:r>
          </w:p>
        </w:tc>
        <w:tc>
          <w:tcPr>
            <w:tcW w:type="dxa" w:w="1234"/>
          </w:tcPr>
          <w:p>
            <w:r>
              <w:t>1.307 ± 1.233</w:t>
            </w:r>
          </w:p>
        </w:tc>
        <w:tc>
          <w:tcPr>
            <w:tcW w:type="dxa" w:w="1234"/>
          </w:tcPr>
          <w:p>
            <w:r>
              <w:t>1.951 ± 1.809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4.583 ± 4.432</w:t>
            </w:r>
          </w:p>
        </w:tc>
        <w:tc>
          <w:tcPr>
            <w:tcW w:type="dxa" w:w="1234"/>
          </w:tcPr>
          <w:p>
            <w:r>
              <w:t>3.497 ± 3.119</w:t>
            </w:r>
          </w:p>
        </w:tc>
        <w:tc>
          <w:tcPr>
            <w:tcW w:type="dxa" w:w="1234"/>
          </w:tcPr>
          <w:p>
            <w:r>
              <w:t>5.887 ± 4.984</w:t>
            </w:r>
          </w:p>
        </w:tc>
        <w:tc>
          <w:tcPr>
            <w:tcW w:type="dxa" w:w="1234"/>
          </w:tcPr>
          <w:p>
            <w:r>
              <w:t>3.852 ± 3.482</w:t>
            </w:r>
          </w:p>
        </w:tc>
        <w:tc>
          <w:tcPr>
            <w:tcW w:type="dxa" w:w="1234"/>
          </w:tcPr>
          <w:p>
            <w:r>
              <w:t>4.501 ± 4.122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3.989 ± 3.944</w:t>
            </w:r>
          </w:p>
        </w:tc>
        <w:tc>
          <w:tcPr>
            <w:tcW w:type="dxa" w:w="1234"/>
          </w:tcPr>
          <w:p>
            <w:r>
              <w:t>3.186 ± 2.855</w:t>
            </w:r>
          </w:p>
        </w:tc>
        <w:tc>
          <w:tcPr>
            <w:tcW w:type="dxa" w:w="1234"/>
          </w:tcPr>
          <w:p>
            <w:r>
              <w:t>4.757 ± 4.274</w:t>
            </w:r>
          </w:p>
        </w:tc>
        <w:tc>
          <w:tcPr>
            <w:tcW w:type="dxa" w:w="1234"/>
          </w:tcPr>
          <w:p>
            <w:r>
              <w:t>3.262 ± 2.859</w:t>
            </w:r>
          </w:p>
        </w:tc>
        <w:tc>
          <w:tcPr>
            <w:tcW w:type="dxa" w:w="1234"/>
          </w:tcPr>
          <w:p>
            <w:r>
              <w:t>4.079 ± 3.709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3.738 ± 3.401</w:t>
            </w:r>
          </w:p>
        </w:tc>
        <w:tc>
          <w:tcPr>
            <w:tcW w:type="dxa" w:w="1234"/>
          </w:tcPr>
          <w:p>
            <w:r>
              <w:t>2.440 ± 2.310</w:t>
            </w:r>
          </w:p>
        </w:tc>
        <w:tc>
          <w:tcPr>
            <w:tcW w:type="dxa" w:w="1234"/>
          </w:tcPr>
          <w:p>
            <w:r>
              <w:t>4.353 ± 4.184</w:t>
            </w:r>
          </w:p>
        </w:tc>
        <w:tc>
          <w:tcPr>
            <w:tcW w:type="dxa" w:w="1234"/>
          </w:tcPr>
          <w:p>
            <w:r>
              <w:t>2.852 ± 2.677</w:t>
            </w:r>
          </w:p>
        </w:tc>
        <w:tc>
          <w:tcPr>
            <w:tcW w:type="dxa" w:w="1234"/>
          </w:tcPr>
          <w:p>
            <w:r>
              <w:t>3.359 ± 3.007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3.399 ± 3.381</w:t>
            </w:r>
          </w:p>
        </w:tc>
        <w:tc>
          <w:tcPr>
            <w:tcW w:type="dxa" w:w="1234"/>
          </w:tcPr>
          <w:p>
            <w:r>
              <w:t>2.457 ± 2.177</w:t>
            </w:r>
          </w:p>
        </w:tc>
        <w:tc>
          <w:tcPr>
            <w:tcW w:type="dxa" w:w="1234"/>
          </w:tcPr>
          <w:p>
            <w:r>
              <w:t>3.832 ± 3.351</w:t>
            </w:r>
          </w:p>
        </w:tc>
        <w:tc>
          <w:tcPr>
            <w:tcW w:type="dxa" w:w="1234"/>
          </w:tcPr>
          <w:p>
            <w:r>
              <w:t>2.652 ± 2.342</w:t>
            </w:r>
          </w:p>
        </w:tc>
        <w:tc>
          <w:tcPr>
            <w:tcW w:type="dxa" w:w="1234"/>
          </w:tcPr>
          <w:p>
            <w:r>
              <w:t>3.004 ± 2.691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3.404 ± 3.248</w:t>
            </w:r>
          </w:p>
        </w:tc>
        <w:tc>
          <w:tcPr>
            <w:tcW w:type="dxa" w:w="1234"/>
          </w:tcPr>
          <w:p>
            <w:r>
              <w:t>1.910 ± 2.036</w:t>
            </w:r>
          </w:p>
        </w:tc>
        <w:tc>
          <w:tcPr>
            <w:tcW w:type="dxa" w:w="1234"/>
          </w:tcPr>
          <w:p>
            <w:r>
              <w:t>3.693 ± 3.262</w:t>
            </w:r>
          </w:p>
        </w:tc>
        <w:tc>
          <w:tcPr>
            <w:tcW w:type="dxa" w:w="1234"/>
          </w:tcPr>
          <w:p>
            <w:r>
              <w:t>2.605 ± 2.300</w:t>
            </w:r>
          </w:p>
        </w:tc>
        <w:tc>
          <w:tcPr>
            <w:tcW w:type="dxa" w:w="1234"/>
          </w:tcPr>
          <w:p>
            <w:r>
              <w:t>3.080 ± 2.687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2.804 ± 2.833</w:t>
            </w:r>
          </w:p>
        </w:tc>
        <w:tc>
          <w:tcPr>
            <w:tcW w:type="dxa" w:w="1234"/>
          </w:tcPr>
          <w:p>
            <w:r>
              <w:t>2.035 ± 1.877</w:t>
            </w:r>
          </w:p>
        </w:tc>
        <w:tc>
          <w:tcPr>
            <w:tcW w:type="dxa" w:w="1234"/>
          </w:tcPr>
          <w:p>
            <w:r>
              <w:t>3.320 ± 2.974</w:t>
            </w:r>
          </w:p>
        </w:tc>
        <w:tc>
          <w:tcPr>
            <w:tcW w:type="dxa" w:w="1234"/>
          </w:tcPr>
          <w:p>
            <w:r>
              <w:t>2.227 ± 1.986</w:t>
            </w:r>
          </w:p>
        </w:tc>
        <w:tc>
          <w:tcPr>
            <w:tcW w:type="dxa" w:w="1234"/>
          </w:tcPr>
          <w:p>
            <w:r>
              <w:t>2.652 ± 2.483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7.859 ± 6.971</w:t>
            </w:r>
          </w:p>
        </w:tc>
        <w:tc>
          <w:tcPr>
            <w:tcW w:type="dxa" w:w="1234"/>
          </w:tcPr>
          <w:p>
            <w:r>
              <w:t>4.039 ± 3.540</w:t>
            </w:r>
          </w:p>
        </w:tc>
        <w:tc>
          <w:tcPr>
            <w:tcW w:type="dxa" w:w="1234"/>
          </w:tcPr>
          <w:p>
            <w:r>
              <w:t>5.945 ± 5.191</w:t>
            </w:r>
          </w:p>
        </w:tc>
        <w:tc>
          <w:tcPr>
            <w:tcW w:type="dxa" w:w="1234"/>
          </w:tcPr>
          <w:p>
            <w:r>
              <w:t>3.624 ± 3.221</w:t>
            </w:r>
          </w:p>
        </w:tc>
        <w:tc>
          <w:tcPr>
            <w:tcW w:type="dxa" w:w="1234"/>
          </w:tcPr>
          <w:p>
            <w:r>
              <w:t>5.846 ± 5.293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6.395 ± 5.697</w:t>
            </w:r>
          </w:p>
        </w:tc>
        <w:tc>
          <w:tcPr>
            <w:tcW w:type="dxa" w:w="1234"/>
          </w:tcPr>
          <w:p>
            <w:r>
              <w:t>3.633 ± 3.343</w:t>
            </w:r>
          </w:p>
        </w:tc>
        <w:tc>
          <w:tcPr>
            <w:tcW w:type="dxa" w:w="1234"/>
          </w:tcPr>
          <w:p>
            <w:r>
              <w:t>4.152 ± 3.582</w:t>
            </w:r>
          </w:p>
        </w:tc>
        <w:tc>
          <w:tcPr>
            <w:tcW w:type="dxa" w:w="1234"/>
          </w:tcPr>
          <w:p>
            <w:r>
              <w:t>3.201 ± 2.791</w:t>
            </w:r>
          </w:p>
        </w:tc>
        <w:tc>
          <w:tcPr>
            <w:tcW w:type="dxa" w:w="1234"/>
          </w:tcPr>
          <w:p>
            <w:r>
              <w:t>4.698 ± 4.615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6.829 ± 6.104</w:t>
            </w:r>
          </w:p>
        </w:tc>
        <w:tc>
          <w:tcPr>
            <w:tcW w:type="dxa" w:w="1234"/>
          </w:tcPr>
          <w:p>
            <w:r>
              <w:t>3.020 ± 2.649</w:t>
            </w:r>
          </w:p>
        </w:tc>
        <w:tc>
          <w:tcPr>
            <w:tcW w:type="dxa" w:w="1234"/>
          </w:tcPr>
          <w:p>
            <w:r>
              <w:t>4.837 ± 4.295</w:t>
            </w:r>
          </w:p>
        </w:tc>
        <w:tc>
          <w:tcPr>
            <w:tcW w:type="dxa" w:w="1234"/>
          </w:tcPr>
          <w:p>
            <w:r>
              <w:t>2.148 ± 1.928</w:t>
            </w:r>
          </w:p>
        </w:tc>
        <w:tc>
          <w:tcPr>
            <w:tcW w:type="dxa" w:w="1234"/>
          </w:tcPr>
          <w:p>
            <w:r>
              <w:t>3.982 ± 3.723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4.477 ± 4.065</w:t>
            </w:r>
          </w:p>
        </w:tc>
        <w:tc>
          <w:tcPr>
            <w:tcW w:type="dxa" w:w="1234"/>
          </w:tcPr>
          <w:p>
            <w:r>
              <w:t>3.015 ± 2.624</w:t>
            </w:r>
          </w:p>
        </w:tc>
        <w:tc>
          <w:tcPr>
            <w:tcW w:type="dxa" w:w="1234"/>
          </w:tcPr>
          <w:p>
            <w:r>
              <w:t>3.723 ± 3.285</w:t>
            </w:r>
          </w:p>
        </w:tc>
        <w:tc>
          <w:tcPr>
            <w:tcW w:type="dxa" w:w="1234"/>
          </w:tcPr>
          <w:p>
            <w:r>
              <w:t>2.381 ± 2.266</w:t>
            </w:r>
          </w:p>
        </w:tc>
        <w:tc>
          <w:tcPr>
            <w:tcW w:type="dxa" w:w="1234"/>
          </w:tcPr>
          <w:p>
            <w:r>
              <w:t>3.577 ± 3.485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6.301 ± 6.067</w:t>
            </w:r>
          </w:p>
        </w:tc>
        <w:tc>
          <w:tcPr>
            <w:tcW w:type="dxa" w:w="1234"/>
          </w:tcPr>
          <w:p>
            <w:r>
              <w:t>3.960 ± 3.592</w:t>
            </w:r>
          </w:p>
        </w:tc>
        <w:tc>
          <w:tcPr>
            <w:tcW w:type="dxa" w:w="1234"/>
          </w:tcPr>
          <w:p>
            <w:r>
              <w:t>5.104 ± 4.148</w:t>
            </w:r>
          </w:p>
        </w:tc>
        <w:tc>
          <w:tcPr>
            <w:tcW w:type="dxa" w:w="1234"/>
          </w:tcPr>
          <w:p>
            <w:r>
              <w:t>3.087 ± 2.811</w:t>
            </w:r>
          </w:p>
        </w:tc>
        <w:tc>
          <w:tcPr>
            <w:tcW w:type="dxa" w:w="1234"/>
          </w:tcPr>
          <w:p>
            <w:r>
              <w:t>4.783 ± 4.747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5.764 ± 5.037</w:t>
            </w:r>
          </w:p>
        </w:tc>
        <w:tc>
          <w:tcPr>
            <w:tcW w:type="dxa" w:w="1234"/>
          </w:tcPr>
          <w:p>
            <w:r>
              <w:t>3.495 ± 3.292</w:t>
            </w:r>
          </w:p>
        </w:tc>
        <w:tc>
          <w:tcPr>
            <w:tcW w:type="dxa" w:w="1234"/>
          </w:tcPr>
          <w:p>
            <w:r>
              <w:t>5.521 ± 4.868</w:t>
            </w:r>
          </w:p>
        </w:tc>
        <w:tc>
          <w:tcPr>
            <w:tcW w:type="dxa" w:w="1234"/>
          </w:tcPr>
          <w:p>
            <w:r>
              <w:t>2.823 ± 2.739</w:t>
            </w:r>
          </w:p>
        </w:tc>
        <w:tc>
          <w:tcPr>
            <w:tcW w:type="dxa" w:w="1234"/>
          </w:tcPr>
          <w:p>
            <w:r>
              <w:t>4.585 ± 4.439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2.526 ± 2.320</w:t>
            </w:r>
          </w:p>
        </w:tc>
        <w:tc>
          <w:tcPr>
            <w:tcW w:type="dxa" w:w="1234"/>
          </w:tcPr>
          <w:p>
            <w:r>
              <w:t>1.899 ± 1.692</w:t>
            </w:r>
          </w:p>
        </w:tc>
        <w:tc>
          <w:tcPr>
            <w:tcW w:type="dxa" w:w="1234"/>
          </w:tcPr>
          <w:p>
            <w:r>
              <w:t>2.396 ± 2.048</w:t>
            </w:r>
          </w:p>
        </w:tc>
        <w:tc>
          <w:tcPr>
            <w:tcW w:type="dxa" w:w="1234"/>
          </w:tcPr>
          <w:p>
            <w:r>
              <w:t>1.418 ± 1.357</w:t>
            </w:r>
          </w:p>
        </w:tc>
        <w:tc>
          <w:tcPr>
            <w:tcW w:type="dxa" w:w="1234"/>
          </w:tcPr>
          <w:p>
            <w:r>
              <w:t>2.338 ± 2.185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2.089 ± 1.963</w:t>
            </w:r>
          </w:p>
        </w:tc>
        <w:tc>
          <w:tcPr>
            <w:tcW w:type="dxa" w:w="1234"/>
          </w:tcPr>
          <w:p>
            <w:r>
              <w:t>1.178 ± 1.086</w:t>
            </w:r>
          </w:p>
        </w:tc>
        <w:tc>
          <w:tcPr>
            <w:tcW w:type="dxa" w:w="1234"/>
          </w:tcPr>
          <w:p>
            <w:r>
              <w:t>1.875 ± 1.680</w:t>
            </w:r>
          </w:p>
        </w:tc>
        <w:tc>
          <w:tcPr>
            <w:tcW w:type="dxa" w:w="1234"/>
          </w:tcPr>
          <w:p>
            <w:r>
              <w:t>0.942 ± 0.919</w:t>
            </w:r>
          </w:p>
        </w:tc>
        <w:tc>
          <w:tcPr>
            <w:tcW w:type="dxa" w:w="1234"/>
          </w:tcPr>
          <w:p>
            <w:r>
              <w:t>1.558 ± 1.413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4.863 ± 4.434</w:t>
            </w:r>
          </w:p>
        </w:tc>
        <w:tc>
          <w:tcPr>
            <w:tcW w:type="dxa" w:w="1234"/>
          </w:tcPr>
          <w:p>
            <w:r>
              <w:t>3.360 ± 2.970</w:t>
            </w:r>
          </w:p>
        </w:tc>
        <w:tc>
          <w:tcPr>
            <w:tcW w:type="dxa" w:w="1234"/>
          </w:tcPr>
          <w:p>
            <w:r>
              <w:t>5.285 ± 4.917</w:t>
            </w:r>
          </w:p>
        </w:tc>
        <w:tc>
          <w:tcPr>
            <w:tcW w:type="dxa" w:w="1234"/>
          </w:tcPr>
          <w:p>
            <w:r>
              <w:t>3.085 ± 2.695</w:t>
            </w:r>
          </w:p>
        </w:tc>
        <w:tc>
          <w:tcPr>
            <w:tcW w:type="dxa" w:w="1234"/>
          </w:tcPr>
          <w:p>
            <w:r>
              <w:t>4.745 ± 4.480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4.382 ± 4.100</w:t>
            </w:r>
          </w:p>
        </w:tc>
        <w:tc>
          <w:tcPr>
            <w:tcW w:type="dxa" w:w="1234"/>
          </w:tcPr>
          <w:p>
            <w:r>
              <w:t>3.246 ± 2.789</w:t>
            </w:r>
          </w:p>
        </w:tc>
        <w:tc>
          <w:tcPr>
            <w:tcW w:type="dxa" w:w="1234"/>
          </w:tcPr>
          <w:p>
            <w:r>
              <w:t>4.460 ± 3.957</w:t>
            </w:r>
          </w:p>
        </w:tc>
        <w:tc>
          <w:tcPr>
            <w:tcW w:type="dxa" w:w="1234"/>
          </w:tcPr>
          <w:p>
            <w:r>
              <w:t>2.839 ± 2.477</w:t>
            </w:r>
          </w:p>
        </w:tc>
        <w:tc>
          <w:tcPr>
            <w:tcW w:type="dxa" w:w="1234"/>
          </w:tcPr>
          <w:p>
            <w:r>
              <w:t>4.020 ± 3.789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3.796 ± 3.501</w:t>
            </w:r>
          </w:p>
        </w:tc>
        <w:tc>
          <w:tcPr>
            <w:tcW w:type="dxa" w:w="1234"/>
          </w:tcPr>
          <w:p>
            <w:r>
              <w:t>2.823 ± 2.460</w:t>
            </w:r>
          </w:p>
        </w:tc>
        <w:tc>
          <w:tcPr>
            <w:tcW w:type="dxa" w:w="1234"/>
          </w:tcPr>
          <w:p>
            <w:r>
              <w:t>4.276 ± 3.765</w:t>
            </w:r>
          </w:p>
        </w:tc>
        <w:tc>
          <w:tcPr>
            <w:tcW w:type="dxa" w:w="1234"/>
          </w:tcPr>
          <w:p>
            <w:r>
              <w:t>2.383 ± 2.154</w:t>
            </w:r>
          </w:p>
        </w:tc>
        <w:tc>
          <w:tcPr>
            <w:tcW w:type="dxa" w:w="1234"/>
          </w:tcPr>
          <w:p>
            <w:r>
              <w:t>3.545 ± 3.336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3.646 ± 3.310</w:t>
            </w:r>
          </w:p>
        </w:tc>
        <w:tc>
          <w:tcPr>
            <w:tcW w:type="dxa" w:w="1234"/>
          </w:tcPr>
          <w:p>
            <w:r>
              <w:t>2.657 ± 2.500</w:t>
            </w:r>
          </w:p>
        </w:tc>
        <w:tc>
          <w:tcPr>
            <w:tcW w:type="dxa" w:w="1234"/>
          </w:tcPr>
          <w:p>
            <w:r>
              <w:t>3.807 ± 3.323</w:t>
            </w:r>
          </w:p>
        </w:tc>
        <w:tc>
          <w:tcPr>
            <w:tcW w:type="dxa" w:w="1234"/>
          </w:tcPr>
          <w:p>
            <w:r>
              <w:t>2.194 ± 1.965</w:t>
            </w:r>
          </w:p>
        </w:tc>
        <w:tc>
          <w:tcPr>
            <w:tcW w:type="dxa" w:w="1234"/>
          </w:tcPr>
          <w:p>
            <w:r>
              <w:t>3.321 ± 3.248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3.480 ± 3.363</w:t>
            </w:r>
          </w:p>
        </w:tc>
        <w:tc>
          <w:tcPr>
            <w:tcW w:type="dxa" w:w="1234"/>
          </w:tcPr>
          <w:p>
            <w:r>
              <w:t>2.396 ± 2.142</w:t>
            </w:r>
          </w:p>
        </w:tc>
        <w:tc>
          <w:tcPr>
            <w:tcW w:type="dxa" w:w="1234"/>
          </w:tcPr>
          <w:p>
            <w:r>
              <w:t>3.424 ± 3.056</w:t>
            </w:r>
          </w:p>
        </w:tc>
        <w:tc>
          <w:tcPr>
            <w:tcW w:type="dxa" w:w="1234"/>
          </w:tcPr>
          <w:p>
            <w:r>
              <w:t>1.939 ± 1.714</w:t>
            </w:r>
          </w:p>
        </w:tc>
        <w:tc>
          <w:tcPr>
            <w:tcW w:type="dxa" w:w="1234"/>
          </w:tcPr>
          <w:p>
            <w:r>
              <w:t>3.135 ± 3.015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3.001 ± 2.639</w:t>
            </w:r>
          </w:p>
        </w:tc>
        <w:tc>
          <w:tcPr>
            <w:tcW w:type="dxa" w:w="1234"/>
          </w:tcPr>
          <w:p>
            <w:r>
              <w:t>2.122 ± 1.895</w:t>
            </w:r>
          </w:p>
        </w:tc>
        <w:tc>
          <w:tcPr>
            <w:tcW w:type="dxa" w:w="1234"/>
          </w:tcPr>
          <w:p>
            <w:r>
              <w:t>3.244 ± 2.933</w:t>
            </w:r>
          </w:p>
        </w:tc>
        <w:tc>
          <w:tcPr>
            <w:tcW w:type="dxa" w:w="1234"/>
          </w:tcPr>
          <w:p>
            <w:r>
              <w:t>1.928 ± 1.713</w:t>
            </w:r>
          </w:p>
        </w:tc>
        <w:tc>
          <w:tcPr>
            <w:tcW w:type="dxa" w:w="1234"/>
          </w:tcPr>
          <w:p>
            <w:r>
              <w:t>2.895 ± 2.616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7.622 ± 6.709</w:t>
            </w:r>
          </w:p>
        </w:tc>
        <w:tc>
          <w:tcPr>
            <w:tcW w:type="dxa" w:w="1234"/>
          </w:tcPr>
          <w:p>
            <w:r>
              <w:t>4.053 ± 3.627</w:t>
            </w:r>
          </w:p>
        </w:tc>
        <w:tc>
          <w:tcPr>
            <w:tcW w:type="dxa" w:w="1234"/>
          </w:tcPr>
          <w:p>
            <w:r>
              <w:t>7.052 ± 6.317</w:t>
            </w:r>
          </w:p>
        </w:tc>
        <w:tc>
          <w:tcPr>
            <w:tcW w:type="dxa" w:w="1234"/>
          </w:tcPr>
          <w:p>
            <w:r>
              <w:t>4.555 ± 4.014</w:t>
            </w:r>
          </w:p>
        </w:tc>
        <w:tc>
          <w:tcPr>
            <w:tcW w:type="dxa" w:w="1234"/>
          </w:tcPr>
          <w:p>
            <w:r>
              <w:t>5.931 ± 5.030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6.127 ± 5.673</w:t>
            </w:r>
          </w:p>
        </w:tc>
        <w:tc>
          <w:tcPr>
            <w:tcW w:type="dxa" w:w="1234"/>
          </w:tcPr>
          <w:p>
            <w:r>
              <w:t>3.362 ± 3.317</w:t>
            </w:r>
          </w:p>
        </w:tc>
        <w:tc>
          <w:tcPr>
            <w:tcW w:type="dxa" w:w="1234"/>
          </w:tcPr>
          <w:p>
            <w:r>
              <w:t>4.408 ± 4.030</w:t>
            </w:r>
          </w:p>
        </w:tc>
        <w:tc>
          <w:tcPr>
            <w:tcW w:type="dxa" w:w="1234"/>
          </w:tcPr>
          <w:p>
            <w:r>
              <w:t>4.340 ± 3.837</w:t>
            </w:r>
          </w:p>
        </w:tc>
        <w:tc>
          <w:tcPr>
            <w:tcW w:type="dxa" w:w="1234"/>
          </w:tcPr>
          <w:p>
            <w:r>
              <w:t>4.655 ± 4.222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7.194 ± 6.918</w:t>
            </w:r>
          </w:p>
        </w:tc>
        <w:tc>
          <w:tcPr>
            <w:tcW w:type="dxa" w:w="1234"/>
          </w:tcPr>
          <w:p>
            <w:r>
              <w:t>2.869 ± 2.673</w:t>
            </w:r>
          </w:p>
        </w:tc>
        <w:tc>
          <w:tcPr>
            <w:tcW w:type="dxa" w:w="1234"/>
          </w:tcPr>
          <w:p>
            <w:r>
              <w:t>6.019 ± 5.165</w:t>
            </w:r>
          </w:p>
        </w:tc>
        <w:tc>
          <w:tcPr>
            <w:tcW w:type="dxa" w:w="1234"/>
          </w:tcPr>
          <w:p>
            <w:r>
              <w:t>2.876 ± 2.671</w:t>
            </w:r>
          </w:p>
        </w:tc>
        <w:tc>
          <w:tcPr>
            <w:tcW w:type="dxa" w:w="1234"/>
          </w:tcPr>
          <w:p>
            <w:r>
              <w:t>3.902 ± 3.620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4.181 ± 3.742</w:t>
            </w:r>
          </w:p>
        </w:tc>
        <w:tc>
          <w:tcPr>
            <w:tcW w:type="dxa" w:w="1234"/>
          </w:tcPr>
          <w:p>
            <w:r>
              <w:t>2.470 ± 2.310</w:t>
            </w:r>
          </w:p>
        </w:tc>
        <w:tc>
          <w:tcPr>
            <w:tcW w:type="dxa" w:w="1234"/>
          </w:tcPr>
          <w:p>
            <w:r>
              <w:t>4.203 ± 3.609</w:t>
            </w:r>
          </w:p>
        </w:tc>
        <w:tc>
          <w:tcPr>
            <w:tcW w:type="dxa" w:w="1234"/>
          </w:tcPr>
          <w:p>
            <w:r>
              <w:t>3.045 ± 2.946</w:t>
            </w:r>
          </w:p>
        </w:tc>
        <w:tc>
          <w:tcPr>
            <w:tcW w:type="dxa" w:w="1234"/>
          </w:tcPr>
          <w:p>
            <w:r>
              <w:t>3.499 ± 3.063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5.969 ± 5.816</w:t>
            </w:r>
          </w:p>
        </w:tc>
        <w:tc>
          <w:tcPr>
            <w:tcW w:type="dxa" w:w="1234"/>
          </w:tcPr>
          <w:p>
            <w:r>
              <w:t>4.023 ± 3.792</w:t>
            </w:r>
          </w:p>
        </w:tc>
        <w:tc>
          <w:tcPr>
            <w:tcW w:type="dxa" w:w="1234"/>
          </w:tcPr>
          <w:p>
            <w:r>
              <w:t>6.404 ± 5.558</w:t>
            </w:r>
          </w:p>
        </w:tc>
        <w:tc>
          <w:tcPr>
            <w:tcW w:type="dxa" w:w="1234"/>
          </w:tcPr>
          <w:p>
            <w:r>
              <w:t>4.032 ± 3.582</w:t>
            </w:r>
          </w:p>
        </w:tc>
        <w:tc>
          <w:tcPr>
            <w:tcW w:type="dxa" w:w="1234"/>
          </w:tcPr>
          <w:p>
            <w:r>
              <w:t>5.132 ± 4.754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5.478 ± 4.987</w:t>
            </w:r>
          </w:p>
        </w:tc>
        <w:tc>
          <w:tcPr>
            <w:tcW w:type="dxa" w:w="1234"/>
          </w:tcPr>
          <w:p>
            <w:r>
              <w:t>3.267 ± 3.162</w:t>
            </w:r>
          </w:p>
        </w:tc>
        <w:tc>
          <w:tcPr>
            <w:tcW w:type="dxa" w:w="1234"/>
          </w:tcPr>
          <w:p>
            <w:r>
              <w:t>6.072 ± 5.553</w:t>
            </w:r>
          </w:p>
        </w:tc>
        <w:tc>
          <w:tcPr>
            <w:tcW w:type="dxa" w:w="1234"/>
          </w:tcPr>
          <w:p>
            <w:r>
              <w:t>3.871 ± 3.723</w:t>
            </w:r>
          </w:p>
        </w:tc>
        <w:tc>
          <w:tcPr>
            <w:tcW w:type="dxa" w:w="1234"/>
          </w:tcPr>
          <w:p>
            <w:r>
              <w:t>4.631 ± 4.246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2.477 ± 2.317</w:t>
            </w:r>
          </w:p>
        </w:tc>
        <w:tc>
          <w:tcPr>
            <w:tcW w:type="dxa" w:w="1234"/>
          </w:tcPr>
          <w:p>
            <w:r>
              <w:t>1.762 ± 1.689</w:t>
            </w:r>
          </w:p>
        </w:tc>
        <w:tc>
          <w:tcPr>
            <w:tcW w:type="dxa" w:w="1234"/>
          </w:tcPr>
          <w:p>
            <w:r>
              <w:t>2.686 ± 2.497</w:t>
            </w:r>
          </w:p>
        </w:tc>
        <w:tc>
          <w:tcPr>
            <w:tcW w:type="dxa" w:w="1234"/>
          </w:tcPr>
          <w:p>
            <w:r>
              <w:t>1.961 ± 1.874</w:t>
            </w:r>
          </w:p>
        </w:tc>
        <w:tc>
          <w:tcPr>
            <w:tcW w:type="dxa" w:w="1234"/>
          </w:tcPr>
          <w:p>
            <w:r>
              <w:t>2.242 ± 2.016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1.882 ± 1.808</w:t>
            </w:r>
          </w:p>
        </w:tc>
        <w:tc>
          <w:tcPr>
            <w:tcW w:type="dxa" w:w="1234"/>
          </w:tcPr>
          <w:p>
            <w:r>
              <w:t>1.209 ± 1.189</w:t>
            </w:r>
          </w:p>
        </w:tc>
        <w:tc>
          <w:tcPr>
            <w:tcW w:type="dxa" w:w="1234"/>
          </w:tcPr>
          <w:p>
            <w:r>
              <w:t>1.851 ± 1.684</w:t>
            </w:r>
          </w:p>
        </w:tc>
        <w:tc>
          <w:tcPr>
            <w:tcW w:type="dxa" w:w="1234"/>
          </w:tcPr>
          <w:p>
            <w:r>
              <w:t>1.208 ± 1.125</w:t>
            </w:r>
          </w:p>
        </w:tc>
        <w:tc>
          <w:tcPr>
            <w:tcW w:type="dxa" w:w="1234"/>
          </w:tcPr>
          <w:p>
            <w:r>
              <w:t>1.611 ± 1.459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4.361 ± 4.071</w:t>
            </w:r>
          </w:p>
        </w:tc>
        <w:tc>
          <w:tcPr>
            <w:tcW w:type="dxa" w:w="1234"/>
          </w:tcPr>
          <w:p>
            <w:r>
              <w:t>3.352 ± 3.164</w:t>
            </w:r>
          </w:p>
        </w:tc>
        <w:tc>
          <w:tcPr>
            <w:tcW w:type="dxa" w:w="1234"/>
          </w:tcPr>
          <w:p>
            <w:r>
              <w:t>5.859 ± 5.169</w:t>
            </w:r>
          </w:p>
        </w:tc>
        <w:tc>
          <w:tcPr>
            <w:tcW w:type="dxa" w:w="1234"/>
          </w:tcPr>
          <w:p>
            <w:r>
              <w:t>3.962 ± 3.596</w:t>
            </w:r>
          </w:p>
        </w:tc>
        <w:tc>
          <w:tcPr>
            <w:tcW w:type="dxa" w:w="1234"/>
          </w:tcPr>
          <w:p>
            <w:r>
              <w:t>4.855 ± 4.213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4.044 ± 3.744</w:t>
            </w:r>
          </w:p>
        </w:tc>
        <w:tc>
          <w:tcPr>
            <w:tcW w:type="dxa" w:w="1234"/>
          </w:tcPr>
          <w:p>
            <w:r>
              <w:t>2.824 ± 2.633</w:t>
            </w:r>
          </w:p>
        </w:tc>
        <w:tc>
          <w:tcPr>
            <w:tcW w:type="dxa" w:w="1234"/>
          </w:tcPr>
          <w:p>
            <w:r>
              <w:t>4.846 ± 4.348</w:t>
            </w:r>
          </w:p>
        </w:tc>
        <w:tc>
          <w:tcPr>
            <w:tcW w:type="dxa" w:w="1234"/>
          </w:tcPr>
          <w:p>
            <w:r>
              <w:t>3.179 ± 2.960</w:t>
            </w:r>
          </w:p>
        </w:tc>
        <w:tc>
          <w:tcPr>
            <w:tcW w:type="dxa" w:w="1234"/>
          </w:tcPr>
          <w:p>
            <w:r>
              <w:t>3.898 ± 3.403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3.577 ± 3.340</w:t>
            </w:r>
          </w:p>
        </w:tc>
        <w:tc>
          <w:tcPr>
            <w:tcW w:type="dxa" w:w="1234"/>
          </w:tcPr>
          <w:p>
            <w:r>
              <w:t>2.521 ± 2.357</w:t>
            </w:r>
          </w:p>
        </w:tc>
        <w:tc>
          <w:tcPr>
            <w:tcW w:type="dxa" w:w="1234"/>
          </w:tcPr>
          <w:p>
            <w:r>
              <w:t>4.318 ± 3.908</w:t>
            </w:r>
          </w:p>
        </w:tc>
        <w:tc>
          <w:tcPr>
            <w:tcW w:type="dxa" w:w="1234"/>
          </w:tcPr>
          <w:p>
            <w:r>
              <w:t>3.131 ± 2.769</w:t>
            </w:r>
          </w:p>
        </w:tc>
        <w:tc>
          <w:tcPr>
            <w:tcW w:type="dxa" w:w="1234"/>
          </w:tcPr>
          <w:p>
            <w:r>
              <w:t>3.570 ± 3.103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3.182 ± 2.941</w:t>
            </w:r>
          </w:p>
        </w:tc>
        <w:tc>
          <w:tcPr>
            <w:tcW w:type="dxa" w:w="1234"/>
          </w:tcPr>
          <w:p>
            <w:r>
              <w:t>2.282 ± 2.272</w:t>
            </w:r>
          </w:p>
        </w:tc>
        <w:tc>
          <w:tcPr>
            <w:tcW w:type="dxa" w:w="1234"/>
          </w:tcPr>
          <w:p>
            <w:r>
              <w:t>3.943 ± 3.670</w:t>
            </w:r>
          </w:p>
        </w:tc>
        <w:tc>
          <w:tcPr>
            <w:tcW w:type="dxa" w:w="1234"/>
          </w:tcPr>
          <w:p>
            <w:r>
              <w:t>2.684 ± 2.605</w:t>
            </w:r>
          </w:p>
        </w:tc>
        <w:tc>
          <w:tcPr>
            <w:tcW w:type="dxa" w:w="1234"/>
          </w:tcPr>
          <w:p>
            <w:r>
              <w:t>3.378 ± 2.996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2.867 ± 2.755</w:t>
            </w:r>
          </w:p>
        </w:tc>
        <w:tc>
          <w:tcPr>
            <w:tcW w:type="dxa" w:w="1234"/>
          </w:tcPr>
          <w:p>
            <w:r>
              <w:t>2.350 ± 2.246</w:t>
            </w:r>
          </w:p>
        </w:tc>
        <w:tc>
          <w:tcPr>
            <w:tcW w:type="dxa" w:w="1234"/>
          </w:tcPr>
          <w:p>
            <w:r>
              <w:t>3.686 ± 3.465</w:t>
            </w:r>
          </w:p>
        </w:tc>
        <w:tc>
          <w:tcPr>
            <w:tcW w:type="dxa" w:w="1234"/>
          </w:tcPr>
          <w:p>
            <w:r>
              <w:t>2.605 ± 2.306</w:t>
            </w:r>
          </w:p>
        </w:tc>
        <w:tc>
          <w:tcPr>
            <w:tcW w:type="dxa" w:w="1234"/>
          </w:tcPr>
          <w:p>
            <w:r>
              <w:t>3.075 ± 2.705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2.626 ± 2.540</w:t>
            </w:r>
          </w:p>
        </w:tc>
        <w:tc>
          <w:tcPr>
            <w:tcW w:type="dxa" w:w="1234"/>
          </w:tcPr>
          <w:p>
            <w:r>
              <w:t>2.108 ± 1.976</w:t>
            </w:r>
          </w:p>
        </w:tc>
        <w:tc>
          <w:tcPr>
            <w:tcW w:type="dxa" w:w="1234"/>
          </w:tcPr>
          <w:p>
            <w:r>
              <w:t>3.076 ± 2.841</w:t>
            </w:r>
          </w:p>
        </w:tc>
        <w:tc>
          <w:tcPr>
            <w:tcW w:type="dxa" w:w="1234"/>
          </w:tcPr>
          <w:p>
            <w:r>
              <w:t>2.260 ± 2.013</w:t>
            </w:r>
          </w:p>
        </w:tc>
        <w:tc>
          <w:tcPr>
            <w:tcW w:type="dxa" w:w="1234"/>
          </w:tcPr>
          <w:p>
            <w:r>
              <w:t>2.707 ± 2.433</w:t>
            </w:r>
          </w:p>
        </w:tc>
      </w:tr>
    </w:tbl>
    <w:p>
      <w:r>
        <w:br w:type="page"/>
      </w:r>
    </w:p>
    <w:p>
      <w:r>
        <w:t>Table S. 20 Mean absolute difference of percentile ranking between PGSs estimated from imputed genotyping data of eight genotyping arrays and six LPS coverages and PGS estimated from WGS in 5 different populations with PRsice p-value setting of 0.3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7.658 ± 6.875</w:t>
            </w:r>
          </w:p>
        </w:tc>
        <w:tc>
          <w:tcPr>
            <w:tcW w:type="dxa" w:w="1234"/>
          </w:tcPr>
          <w:p>
            <w:r>
              <w:t>4.623 ± 4.173</w:t>
            </w:r>
          </w:p>
        </w:tc>
        <w:tc>
          <w:tcPr>
            <w:tcW w:type="dxa" w:w="1234"/>
          </w:tcPr>
          <w:p>
            <w:r>
              <w:t>7.289 ± 6.801</w:t>
            </w:r>
          </w:p>
        </w:tc>
        <w:tc>
          <w:tcPr>
            <w:tcW w:type="dxa" w:w="1234"/>
          </w:tcPr>
          <w:p>
            <w:r>
              <w:t>5.437 ± 4.746</w:t>
            </w:r>
          </w:p>
        </w:tc>
        <w:tc>
          <w:tcPr>
            <w:tcW w:type="dxa" w:w="1234"/>
          </w:tcPr>
          <w:p>
            <w:r>
              <w:t>5.971 ± 5.267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6.654 ± 6.232</w:t>
            </w:r>
          </w:p>
        </w:tc>
        <w:tc>
          <w:tcPr>
            <w:tcW w:type="dxa" w:w="1234"/>
          </w:tcPr>
          <w:p>
            <w:r>
              <w:t>4.153 ± 3.792</w:t>
            </w:r>
          </w:p>
        </w:tc>
        <w:tc>
          <w:tcPr>
            <w:tcW w:type="dxa" w:w="1234"/>
          </w:tcPr>
          <w:p>
            <w:r>
              <w:t>4.634 ± 4.028</w:t>
            </w:r>
          </w:p>
        </w:tc>
        <w:tc>
          <w:tcPr>
            <w:tcW w:type="dxa" w:w="1234"/>
          </w:tcPr>
          <w:p>
            <w:r>
              <w:t>4.611 ± 4.150</w:t>
            </w:r>
          </w:p>
        </w:tc>
        <w:tc>
          <w:tcPr>
            <w:tcW w:type="dxa" w:w="1234"/>
          </w:tcPr>
          <w:p>
            <w:r>
              <w:t>4.990 ± 4.207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7.482 ± 6.908</w:t>
            </w:r>
          </w:p>
        </w:tc>
        <w:tc>
          <w:tcPr>
            <w:tcW w:type="dxa" w:w="1234"/>
          </w:tcPr>
          <w:p>
            <w:r>
              <w:t>3.427 ± 2.892</w:t>
            </w:r>
          </w:p>
        </w:tc>
        <w:tc>
          <w:tcPr>
            <w:tcW w:type="dxa" w:w="1234"/>
          </w:tcPr>
          <w:p>
            <w:r>
              <w:t>5.974 ± 5.420</w:t>
            </w:r>
          </w:p>
        </w:tc>
        <w:tc>
          <w:tcPr>
            <w:tcW w:type="dxa" w:w="1234"/>
          </w:tcPr>
          <w:p>
            <w:r>
              <w:t>3.130 ± 2.953</w:t>
            </w:r>
          </w:p>
        </w:tc>
        <w:tc>
          <w:tcPr>
            <w:tcW w:type="dxa" w:w="1234"/>
          </w:tcPr>
          <w:p>
            <w:r>
              <w:t>4.184 ± 3.691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4.626 ± 4.448</w:t>
            </w:r>
          </w:p>
        </w:tc>
        <w:tc>
          <w:tcPr>
            <w:tcW w:type="dxa" w:w="1234"/>
          </w:tcPr>
          <w:p>
            <w:r>
              <w:t>3.119 ± 2.784</w:t>
            </w:r>
          </w:p>
        </w:tc>
        <w:tc>
          <w:tcPr>
            <w:tcW w:type="dxa" w:w="1234"/>
          </w:tcPr>
          <w:p>
            <w:r>
              <w:t>4.725 ± 3.837</w:t>
            </w:r>
          </w:p>
        </w:tc>
        <w:tc>
          <w:tcPr>
            <w:tcW w:type="dxa" w:w="1234"/>
          </w:tcPr>
          <w:p>
            <w:r>
              <w:t>3.816 ± 3.417</w:t>
            </w:r>
          </w:p>
        </w:tc>
        <w:tc>
          <w:tcPr>
            <w:tcW w:type="dxa" w:w="1234"/>
          </w:tcPr>
          <w:p>
            <w:r>
              <w:t>4.217 ± 3.586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6.654 ± 6.310</w:t>
            </w:r>
          </w:p>
        </w:tc>
        <w:tc>
          <w:tcPr>
            <w:tcW w:type="dxa" w:w="1234"/>
          </w:tcPr>
          <w:p>
            <w:r>
              <w:t>4.157 ± 3.705</w:t>
            </w:r>
          </w:p>
        </w:tc>
        <w:tc>
          <w:tcPr>
            <w:tcW w:type="dxa" w:w="1234"/>
          </w:tcPr>
          <w:p>
            <w:r>
              <w:t>6.373 ± 6.135</w:t>
            </w:r>
          </w:p>
        </w:tc>
        <w:tc>
          <w:tcPr>
            <w:tcW w:type="dxa" w:w="1234"/>
          </w:tcPr>
          <w:p>
            <w:r>
              <w:t>4.979 ± 4.557</w:t>
            </w:r>
          </w:p>
        </w:tc>
        <w:tc>
          <w:tcPr>
            <w:tcW w:type="dxa" w:w="1234"/>
          </w:tcPr>
          <w:p>
            <w:r>
              <w:t>5.609 ± 5.013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6.309 ± 5.858</w:t>
            </w:r>
          </w:p>
        </w:tc>
        <w:tc>
          <w:tcPr>
            <w:tcW w:type="dxa" w:w="1234"/>
          </w:tcPr>
          <w:p>
            <w:r>
              <w:t>3.913 ± 3.245</w:t>
            </w:r>
          </w:p>
        </w:tc>
        <w:tc>
          <w:tcPr>
            <w:tcW w:type="dxa" w:w="1234"/>
          </w:tcPr>
          <w:p>
            <w:r>
              <w:t>6.294 ± 5.564</w:t>
            </w:r>
          </w:p>
        </w:tc>
        <w:tc>
          <w:tcPr>
            <w:tcW w:type="dxa" w:w="1234"/>
          </w:tcPr>
          <w:p>
            <w:r>
              <w:t>4.456 ± 4.103</w:t>
            </w:r>
          </w:p>
        </w:tc>
        <w:tc>
          <w:tcPr>
            <w:tcW w:type="dxa" w:w="1234"/>
          </w:tcPr>
          <w:p>
            <w:r>
              <w:t>5.041 ± 4.272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2.525 ± 2.528</w:t>
            </w:r>
          </w:p>
        </w:tc>
        <w:tc>
          <w:tcPr>
            <w:tcW w:type="dxa" w:w="1234"/>
          </w:tcPr>
          <w:p>
            <w:r>
              <w:t>2.021 ± 1.630</w:t>
            </w:r>
          </w:p>
        </w:tc>
        <w:tc>
          <w:tcPr>
            <w:tcW w:type="dxa" w:w="1234"/>
          </w:tcPr>
          <w:p>
            <w:r>
              <w:t>2.968 ± 2.496</w:t>
            </w:r>
          </w:p>
        </w:tc>
        <w:tc>
          <w:tcPr>
            <w:tcW w:type="dxa" w:w="1234"/>
          </w:tcPr>
          <w:p>
            <w:r>
              <w:t>2.092 ± 1.992</w:t>
            </w:r>
          </w:p>
        </w:tc>
        <w:tc>
          <w:tcPr>
            <w:tcW w:type="dxa" w:w="1234"/>
          </w:tcPr>
          <w:p>
            <w:r>
              <w:t>2.417 ± 2.136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2.132 ± 2.054</w:t>
            </w:r>
          </w:p>
        </w:tc>
        <w:tc>
          <w:tcPr>
            <w:tcW w:type="dxa" w:w="1234"/>
          </w:tcPr>
          <w:p>
            <w:r>
              <w:t>1.339 ± 1.139</w:t>
            </w:r>
          </w:p>
        </w:tc>
        <w:tc>
          <w:tcPr>
            <w:tcW w:type="dxa" w:w="1234"/>
          </w:tcPr>
          <w:p>
            <w:r>
              <w:t>2.115 ± 1.947</w:t>
            </w:r>
          </w:p>
        </w:tc>
        <w:tc>
          <w:tcPr>
            <w:tcW w:type="dxa" w:w="1234"/>
          </w:tcPr>
          <w:p>
            <w:r>
              <w:t>1.334 ± 1.354</w:t>
            </w:r>
          </w:p>
        </w:tc>
        <w:tc>
          <w:tcPr>
            <w:tcW w:type="dxa" w:w="1234"/>
          </w:tcPr>
          <w:p>
            <w:r>
              <w:t>1.671 ± 1.466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5.040 ± 5.034</w:t>
            </w:r>
          </w:p>
        </w:tc>
        <w:tc>
          <w:tcPr>
            <w:tcW w:type="dxa" w:w="1234"/>
          </w:tcPr>
          <w:p>
            <w:r>
              <w:t>4.028 ± 3.458</w:t>
            </w:r>
          </w:p>
        </w:tc>
        <w:tc>
          <w:tcPr>
            <w:tcW w:type="dxa" w:w="1234"/>
          </w:tcPr>
          <w:p>
            <w:r>
              <w:t>6.035 ± 5.250</w:t>
            </w:r>
          </w:p>
        </w:tc>
        <w:tc>
          <w:tcPr>
            <w:tcW w:type="dxa" w:w="1234"/>
          </w:tcPr>
          <w:p>
            <w:r>
              <w:t>4.636 ± 4.225</w:t>
            </w:r>
          </w:p>
        </w:tc>
        <w:tc>
          <w:tcPr>
            <w:tcW w:type="dxa" w:w="1234"/>
          </w:tcPr>
          <w:p>
            <w:r>
              <w:t>4.908 ± 4.362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4.173 ± 3.963</w:t>
            </w:r>
          </w:p>
        </w:tc>
        <w:tc>
          <w:tcPr>
            <w:tcW w:type="dxa" w:w="1234"/>
          </w:tcPr>
          <w:p>
            <w:r>
              <w:t>3.555 ± 3.247</w:t>
            </w:r>
          </w:p>
        </w:tc>
        <w:tc>
          <w:tcPr>
            <w:tcW w:type="dxa" w:w="1234"/>
          </w:tcPr>
          <w:p>
            <w:r>
              <w:t>5.528 ± 5.079</w:t>
            </w:r>
          </w:p>
        </w:tc>
        <w:tc>
          <w:tcPr>
            <w:tcW w:type="dxa" w:w="1234"/>
          </w:tcPr>
          <w:p>
            <w:r>
              <w:t>3.682 ± 3.282</w:t>
            </w:r>
          </w:p>
        </w:tc>
        <w:tc>
          <w:tcPr>
            <w:tcW w:type="dxa" w:w="1234"/>
          </w:tcPr>
          <w:p>
            <w:r>
              <w:t>4.331 ± 3.813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3.749 ± 3.542</w:t>
            </w:r>
          </w:p>
        </w:tc>
        <w:tc>
          <w:tcPr>
            <w:tcW w:type="dxa" w:w="1234"/>
          </w:tcPr>
          <w:p>
            <w:r>
              <w:t>2.756 ± 2.537</w:t>
            </w:r>
          </w:p>
        </w:tc>
        <w:tc>
          <w:tcPr>
            <w:tcW w:type="dxa" w:w="1234"/>
          </w:tcPr>
          <w:p>
            <w:r>
              <w:t>4.766 ± 4.064</w:t>
            </w:r>
          </w:p>
        </w:tc>
        <w:tc>
          <w:tcPr>
            <w:tcW w:type="dxa" w:w="1234"/>
          </w:tcPr>
          <w:p>
            <w:r>
              <w:t>3.329 ± 3.074</w:t>
            </w:r>
          </w:p>
        </w:tc>
        <w:tc>
          <w:tcPr>
            <w:tcW w:type="dxa" w:w="1234"/>
          </w:tcPr>
          <w:p>
            <w:r>
              <w:t>3.697 ± 3.204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3.491 ± 3.296</w:t>
            </w:r>
          </w:p>
        </w:tc>
        <w:tc>
          <w:tcPr>
            <w:tcW w:type="dxa" w:w="1234"/>
          </w:tcPr>
          <w:p>
            <w:r>
              <w:t>2.959 ± 2.512</w:t>
            </w:r>
          </w:p>
        </w:tc>
        <w:tc>
          <w:tcPr>
            <w:tcW w:type="dxa" w:w="1234"/>
          </w:tcPr>
          <w:p>
            <w:r>
              <w:t>4.249 ± 3.848</w:t>
            </w:r>
          </w:p>
        </w:tc>
        <w:tc>
          <w:tcPr>
            <w:tcW w:type="dxa" w:w="1234"/>
          </w:tcPr>
          <w:p>
            <w:r>
              <w:t>3.201 ± 3.020</w:t>
            </w:r>
          </w:p>
        </w:tc>
        <w:tc>
          <w:tcPr>
            <w:tcW w:type="dxa" w:w="1234"/>
          </w:tcPr>
          <w:p>
            <w:r>
              <w:t>3.352 ± 3.064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3.104 ± 3.033</w:t>
            </w:r>
          </w:p>
        </w:tc>
        <w:tc>
          <w:tcPr>
            <w:tcW w:type="dxa" w:w="1234"/>
          </w:tcPr>
          <w:p>
            <w:r>
              <w:t>2.604 ± 2.333</w:t>
            </w:r>
          </w:p>
        </w:tc>
        <w:tc>
          <w:tcPr>
            <w:tcW w:type="dxa" w:w="1234"/>
          </w:tcPr>
          <w:p>
            <w:r>
              <w:t>3.819 ± 3.452</w:t>
            </w:r>
          </w:p>
        </w:tc>
        <w:tc>
          <w:tcPr>
            <w:tcW w:type="dxa" w:w="1234"/>
          </w:tcPr>
          <w:p>
            <w:r>
              <w:t>2.711 ± 2.644</w:t>
            </w:r>
          </w:p>
        </w:tc>
        <w:tc>
          <w:tcPr>
            <w:tcW w:type="dxa" w:w="1234"/>
          </w:tcPr>
          <w:p>
            <w:r>
              <w:t>3.255 ± 3.084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2.899 ± 2.636</w:t>
            </w:r>
          </w:p>
        </w:tc>
        <w:tc>
          <w:tcPr>
            <w:tcW w:type="dxa" w:w="1234"/>
          </w:tcPr>
          <w:p>
            <w:r>
              <w:t>2.462 ± 2.224</w:t>
            </w:r>
          </w:p>
        </w:tc>
        <w:tc>
          <w:tcPr>
            <w:tcW w:type="dxa" w:w="1234"/>
          </w:tcPr>
          <w:p>
            <w:r>
              <w:t>3.599 ± 3.055</w:t>
            </w:r>
          </w:p>
        </w:tc>
        <w:tc>
          <w:tcPr>
            <w:tcW w:type="dxa" w:w="1234"/>
          </w:tcPr>
          <w:p>
            <w:r>
              <w:t>2.448 ± 2.113</w:t>
            </w:r>
          </w:p>
        </w:tc>
        <w:tc>
          <w:tcPr>
            <w:tcW w:type="dxa" w:w="1234"/>
          </w:tcPr>
          <w:p>
            <w:r>
              <w:t>2.879 ± 2.521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7.335 ± 6.928</w:t>
            </w:r>
          </w:p>
        </w:tc>
        <w:tc>
          <w:tcPr>
            <w:tcW w:type="dxa" w:w="1234"/>
          </w:tcPr>
          <w:p>
            <w:r>
              <w:t>4.209 ± 3.808</w:t>
            </w:r>
          </w:p>
        </w:tc>
        <w:tc>
          <w:tcPr>
            <w:tcW w:type="dxa" w:w="1234"/>
          </w:tcPr>
          <w:p>
            <w:r>
              <w:t>7.827 ± 7.331</w:t>
            </w:r>
          </w:p>
        </w:tc>
        <w:tc>
          <w:tcPr>
            <w:tcW w:type="dxa" w:w="1234"/>
          </w:tcPr>
          <w:p>
            <w:r>
              <w:t>4.537 ± 4.214</w:t>
            </w:r>
          </w:p>
        </w:tc>
        <w:tc>
          <w:tcPr>
            <w:tcW w:type="dxa" w:w="1234"/>
          </w:tcPr>
          <w:p>
            <w:r>
              <w:t>5.661 ± 4.870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6.581 ± 6.521</w:t>
            </w:r>
          </w:p>
        </w:tc>
        <w:tc>
          <w:tcPr>
            <w:tcW w:type="dxa" w:w="1234"/>
          </w:tcPr>
          <w:p>
            <w:r>
              <w:t>3.457 ± 3.063</w:t>
            </w:r>
          </w:p>
        </w:tc>
        <w:tc>
          <w:tcPr>
            <w:tcW w:type="dxa" w:w="1234"/>
          </w:tcPr>
          <w:p>
            <w:r>
              <w:t>4.626 ± 4.337</w:t>
            </w:r>
          </w:p>
        </w:tc>
        <w:tc>
          <w:tcPr>
            <w:tcW w:type="dxa" w:w="1234"/>
          </w:tcPr>
          <w:p>
            <w:r>
              <w:t>4.046 ± 3.689</w:t>
            </w:r>
          </w:p>
        </w:tc>
        <w:tc>
          <w:tcPr>
            <w:tcW w:type="dxa" w:w="1234"/>
          </w:tcPr>
          <w:p>
            <w:r>
              <w:t>4.642 ± 4.185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7.022 ± 6.811</w:t>
            </w:r>
          </w:p>
        </w:tc>
        <w:tc>
          <w:tcPr>
            <w:tcW w:type="dxa" w:w="1234"/>
          </w:tcPr>
          <w:p>
            <w:r>
              <w:t>3.245 ± 2.839</w:t>
            </w:r>
          </w:p>
        </w:tc>
        <w:tc>
          <w:tcPr>
            <w:tcW w:type="dxa" w:w="1234"/>
          </w:tcPr>
          <w:p>
            <w:r>
              <w:t>6.467 ± 5.821</w:t>
            </w:r>
          </w:p>
        </w:tc>
        <w:tc>
          <w:tcPr>
            <w:tcW w:type="dxa" w:w="1234"/>
          </w:tcPr>
          <w:p>
            <w:r>
              <w:t>3.017 ± 2.708</w:t>
            </w:r>
          </w:p>
        </w:tc>
        <w:tc>
          <w:tcPr>
            <w:tcW w:type="dxa" w:w="1234"/>
          </w:tcPr>
          <w:p>
            <w:r>
              <w:t>4.560 ± 4.315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4.691 ± 4.600</w:t>
            </w:r>
          </w:p>
        </w:tc>
        <w:tc>
          <w:tcPr>
            <w:tcW w:type="dxa" w:w="1234"/>
          </w:tcPr>
          <w:p>
            <w:r>
              <w:t>2.337 ± 2.300</w:t>
            </w:r>
          </w:p>
        </w:tc>
        <w:tc>
          <w:tcPr>
            <w:tcW w:type="dxa" w:w="1234"/>
          </w:tcPr>
          <w:p>
            <w:r>
              <w:t>4.587 ± 4.072</w:t>
            </w:r>
          </w:p>
        </w:tc>
        <w:tc>
          <w:tcPr>
            <w:tcW w:type="dxa" w:w="1234"/>
          </w:tcPr>
          <w:p>
            <w:r>
              <w:t>2.731 ± 2.395</w:t>
            </w:r>
          </w:p>
        </w:tc>
        <w:tc>
          <w:tcPr>
            <w:tcW w:type="dxa" w:w="1234"/>
          </w:tcPr>
          <w:p>
            <w:r>
              <w:t>3.724 ± 3.342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6.350 ± 5.903</w:t>
            </w:r>
          </w:p>
        </w:tc>
        <w:tc>
          <w:tcPr>
            <w:tcW w:type="dxa" w:w="1234"/>
          </w:tcPr>
          <w:p>
            <w:r>
              <w:t>3.732 ± 3.731</w:t>
            </w:r>
          </w:p>
        </w:tc>
        <w:tc>
          <w:tcPr>
            <w:tcW w:type="dxa" w:w="1234"/>
          </w:tcPr>
          <w:p>
            <w:r>
              <w:t>6.742 ± 5.962</w:t>
            </w:r>
          </w:p>
        </w:tc>
        <w:tc>
          <w:tcPr>
            <w:tcW w:type="dxa" w:w="1234"/>
          </w:tcPr>
          <w:p>
            <w:r>
              <w:t>3.931 ± 3.644</w:t>
            </w:r>
          </w:p>
        </w:tc>
        <w:tc>
          <w:tcPr>
            <w:tcW w:type="dxa" w:w="1234"/>
          </w:tcPr>
          <w:p>
            <w:r>
              <w:t>5.525 ± 5.133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5.880 ± 5.787</w:t>
            </w:r>
          </w:p>
        </w:tc>
        <w:tc>
          <w:tcPr>
            <w:tcW w:type="dxa" w:w="1234"/>
          </w:tcPr>
          <w:p>
            <w:r>
              <w:t>3.496 ± 3.118</w:t>
            </w:r>
          </w:p>
        </w:tc>
        <w:tc>
          <w:tcPr>
            <w:tcW w:type="dxa" w:w="1234"/>
          </w:tcPr>
          <w:p>
            <w:r>
              <w:t>6.441 ± 5.892</w:t>
            </w:r>
          </w:p>
        </w:tc>
        <w:tc>
          <w:tcPr>
            <w:tcW w:type="dxa" w:w="1234"/>
          </w:tcPr>
          <w:p>
            <w:r>
              <w:t>3.550 ± 3.038</w:t>
            </w:r>
          </w:p>
        </w:tc>
        <w:tc>
          <w:tcPr>
            <w:tcW w:type="dxa" w:w="1234"/>
          </w:tcPr>
          <w:p>
            <w:r>
              <w:t>4.751 ± 4.452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2.578 ± 2.472</w:t>
            </w:r>
          </w:p>
        </w:tc>
        <w:tc>
          <w:tcPr>
            <w:tcW w:type="dxa" w:w="1234"/>
          </w:tcPr>
          <w:p>
            <w:r>
              <w:t>1.623 ± 1.441</w:t>
            </w:r>
          </w:p>
        </w:tc>
        <w:tc>
          <w:tcPr>
            <w:tcW w:type="dxa" w:w="1234"/>
          </w:tcPr>
          <w:p>
            <w:r>
              <w:t>3.053 ± 2.721</w:t>
            </w:r>
          </w:p>
        </w:tc>
        <w:tc>
          <w:tcPr>
            <w:tcW w:type="dxa" w:w="1234"/>
          </w:tcPr>
          <w:p>
            <w:r>
              <w:t>1.759 ± 1.599</w:t>
            </w:r>
          </w:p>
        </w:tc>
        <w:tc>
          <w:tcPr>
            <w:tcW w:type="dxa" w:w="1234"/>
          </w:tcPr>
          <w:p>
            <w:r>
              <w:t>2.396 ± 2.168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2.305 ± 2.207</w:t>
            </w:r>
          </w:p>
        </w:tc>
        <w:tc>
          <w:tcPr>
            <w:tcW w:type="dxa" w:w="1234"/>
          </w:tcPr>
          <w:p>
            <w:r>
              <w:t>1.208 ± 1.158</w:t>
            </w:r>
          </w:p>
        </w:tc>
        <w:tc>
          <w:tcPr>
            <w:tcW w:type="dxa" w:w="1234"/>
          </w:tcPr>
          <w:p>
            <w:r>
              <w:t>2.422 ± 2.238</w:t>
            </w:r>
          </w:p>
        </w:tc>
        <w:tc>
          <w:tcPr>
            <w:tcW w:type="dxa" w:w="1234"/>
          </w:tcPr>
          <w:p>
            <w:r>
              <w:t>1.296 ± 1.216</w:t>
            </w:r>
          </w:p>
        </w:tc>
        <w:tc>
          <w:tcPr>
            <w:tcW w:type="dxa" w:w="1234"/>
          </w:tcPr>
          <w:p>
            <w:r>
              <w:t>1.998 ± 1.884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4.615 ± 4.475</w:t>
            </w:r>
          </w:p>
        </w:tc>
        <w:tc>
          <w:tcPr>
            <w:tcW w:type="dxa" w:w="1234"/>
          </w:tcPr>
          <w:p>
            <w:r>
              <w:t>3.528 ± 2.999</w:t>
            </w:r>
          </w:p>
        </w:tc>
        <w:tc>
          <w:tcPr>
            <w:tcW w:type="dxa" w:w="1234"/>
          </w:tcPr>
          <w:p>
            <w:r>
              <w:t>6.087 ± 5.135</w:t>
            </w:r>
          </w:p>
        </w:tc>
        <w:tc>
          <w:tcPr>
            <w:tcW w:type="dxa" w:w="1234"/>
          </w:tcPr>
          <w:p>
            <w:r>
              <w:t>3.714 ± 3.422</w:t>
            </w:r>
          </w:p>
        </w:tc>
        <w:tc>
          <w:tcPr>
            <w:tcW w:type="dxa" w:w="1234"/>
          </w:tcPr>
          <w:p>
            <w:r>
              <w:t>4.443 ± 4.194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3.931 ± 4.007</w:t>
            </w:r>
          </w:p>
        </w:tc>
        <w:tc>
          <w:tcPr>
            <w:tcW w:type="dxa" w:w="1234"/>
          </w:tcPr>
          <w:p>
            <w:r>
              <w:t>3.166 ± 2.765</w:t>
            </w:r>
          </w:p>
        </w:tc>
        <w:tc>
          <w:tcPr>
            <w:tcW w:type="dxa" w:w="1234"/>
          </w:tcPr>
          <w:p>
            <w:r>
              <w:t>4.981 ± 4.491</w:t>
            </w:r>
          </w:p>
        </w:tc>
        <w:tc>
          <w:tcPr>
            <w:tcW w:type="dxa" w:w="1234"/>
          </w:tcPr>
          <w:p>
            <w:r>
              <w:t>3.137 ± 2.768</w:t>
            </w:r>
          </w:p>
        </w:tc>
        <w:tc>
          <w:tcPr>
            <w:tcW w:type="dxa" w:w="1234"/>
          </w:tcPr>
          <w:p>
            <w:r>
              <w:t>4.056 ± 3.773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3.593 ± 3.442</w:t>
            </w:r>
          </w:p>
        </w:tc>
        <w:tc>
          <w:tcPr>
            <w:tcW w:type="dxa" w:w="1234"/>
          </w:tcPr>
          <w:p>
            <w:r>
              <w:t>2.408 ± 2.182</w:t>
            </w:r>
          </w:p>
        </w:tc>
        <w:tc>
          <w:tcPr>
            <w:tcW w:type="dxa" w:w="1234"/>
          </w:tcPr>
          <w:p>
            <w:r>
              <w:t>4.488 ± 4.247</w:t>
            </w:r>
          </w:p>
        </w:tc>
        <w:tc>
          <w:tcPr>
            <w:tcW w:type="dxa" w:w="1234"/>
          </w:tcPr>
          <w:p>
            <w:r>
              <w:t>2.763 ± 2.652</w:t>
            </w:r>
          </w:p>
        </w:tc>
        <w:tc>
          <w:tcPr>
            <w:tcW w:type="dxa" w:w="1234"/>
          </w:tcPr>
          <w:p>
            <w:r>
              <w:t>3.359 ± 3.070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3.393 ± 3.277</w:t>
            </w:r>
          </w:p>
        </w:tc>
        <w:tc>
          <w:tcPr>
            <w:tcW w:type="dxa" w:w="1234"/>
          </w:tcPr>
          <w:p>
            <w:r>
              <w:t>2.471 ± 2.220</w:t>
            </w:r>
          </w:p>
        </w:tc>
        <w:tc>
          <w:tcPr>
            <w:tcW w:type="dxa" w:w="1234"/>
          </w:tcPr>
          <w:p>
            <w:r>
              <w:t>3.957 ± 3.478</w:t>
            </w:r>
          </w:p>
        </w:tc>
        <w:tc>
          <w:tcPr>
            <w:tcW w:type="dxa" w:w="1234"/>
          </w:tcPr>
          <w:p>
            <w:r>
              <w:t>2.578 ± 2.227</w:t>
            </w:r>
          </w:p>
        </w:tc>
        <w:tc>
          <w:tcPr>
            <w:tcW w:type="dxa" w:w="1234"/>
          </w:tcPr>
          <w:p>
            <w:r>
              <w:t>3.051 ± 2.864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3.330 ± 3.197</w:t>
            </w:r>
          </w:p>
        </w:tc>
        <w:tc>
          <w:tcPr>
            <w:tcW w:type="dxa" w:w="1234"/>
          </w:tcPr>
          <w:p>
            <w:r>
              <w:t>2.040 ± 1.999</w:t>
            </w:r>
          </w:p>
        </w:tc>
        <w:tc>
          <w:tcPr>
            <w:tcW w:type="dxa" w:w="1234"/>
          </w:tcPr>
          <w:p>
            <w:r>
              <w:t>3.851 ± 3.549</w:t>
            </w:r>
          </w:p>
        </w:tc>
        <w:tc>
          <w:tcPr>
            <w:tcW w:type="dxa" w:w="1234"/>
          </w:tcPr>
          <w:p>
            <w:r>
              <w:t>2.454 ± 2.233</w:t>
            </w:r>
          </w:p>
        </w:tc>
        <w:tc>
          <w:tcPr>
            <w:tcW w:type="dxa" w:w="1234"/>
          </w:tcPr>
          <w:p>
            <w:r>
              <w:t>3.132 ± 2.746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2.817 ± 2.793</w:t>
            </w:r>
          </w:p>
        </w:tc>
        <w:tc>
          <w:tcPr>
            <w:tcW w:type="dxa" w:w="1234"/>
          </w:tcPr>
          <w:p>
            <w:r>
              <w:t>2.103 ± 1.962</w:t>
            </w:r>
          </w:p>
        </w:tc>
        <w:tc>
          <w:tcPr>
            <w:tcW w:type="dxa" w:w="1234"/>
          </w:tcPr>
          <w:p>
            <w:r>
              <w:t>3.451 ± 3.193</w:t>
            </w:r>
          </w:p>
        </w:tc>
        <w:tc>
          <w:tcPr>
            <w:tcW w:type="dxa" w:w="1234"/>
          </w:tcPr>
          <w:p>
            <w:r>
              <w:t>2.100 ± 1.936</w:t>
            </w:r>
          </w:p>
        </w:tc>
        <w:tc>
          <w:tcPr>
            <w:tcW w:type="dxa" w:w="1234"/>
          </w:tcPr>
          <w:p>
            <w:r>
              <w:t>2.676 ± 2.531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7.841 ± 6.974</w:t>
            </w:r>
          </w:p>
        </w:tc>
        <w:tc>
          <w:tcPr>
            <w:tcW w:type="dxa" w:w="1234"/>
          </w:tcPr>
          <w:p>
            <w:r>
              <w:t>4.044 ± 3.603</w:t>
            </w:r>
          </w:p>
        </w:tc>
        <w:tc>
          <w:tcPr>
            <w:tcW w:type="dxa" w:w="1234"/>
          </w:tcPr>
          <w:p>
            <w:r>
              <w:t>6.013 ± 5.257</w:t>
            </w:r>
          </w:p>
        </w:tc>
        <w:tc>
          <w:tcPr>
            <w:tcW w:type="dxa" w:w="1234"/>
          </w:tcPr>
          <w:p>
            <w:r>
              <w:t>3.588 ± 3.235</w:t>
            </w:r>
          </w:p>
        </w:tc>
        <w:tc>
          <w:tcPr>
            <w:tcW w:type="dxa" w:w="1234"/>
          </w:tcPr>
          <w:p>
            <w:r>
              <w:t>5.786 ± 5.129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6.377 ± 5.656</w:t>
            </w:r>
          </w:p>
        </w:tc>
        <w:tc>
          <w:tcPr>
            <w:tcW w:type="dxa" w:w="1234"/>
          </w:tcPr>
          <w:p>
            <w:r>
              <w:t>3.620 ± 3.354</w:t>
            </w:r>
          </w:p>
        </w:tc>
        <w:tc>
          <w:tcPr>
            <w:tcW w:type="dxa" w:w="1234"/>
          </w:tcPr>
          <w:p>
            <w:r>
              <w:t>4.120 ± 3.469</w:t>
            </w:r>
          </w:p>
        </w:tc>
        <w:tc>
          <w:tcPr>
            <w:tcW w:type="dxa" w:w="1234"/>
          </w:tcPr>
          <w:p>
            <w:r>
              <w:t>3.248 ± 2.886</w:t>
            </w:r>
          </w:p>
        </w:tc>
        <w:tc>
          <w:tcPr>
            <w:tcW w:type="dxa" w:w="1234"/>
          </w:tcPr>
          <w:p>
            <w:r>
              <w:t>4.654 ± 4.591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6.806 ± 6.116</w:t>
            </w:r>
          </w:p>
        </w:tc>
        <w:tc>
          <w:tcPr>
            <w:tcW w:type="dxa" w:w="1234"/>
          </w:tcPr>
          <w:p>
            <w:r>
              <w:t>2.930 ± 2.558</w:t>
            </w:r>
          </w:p>
        </w:tc>
        <w:tc>
          <w:tcPr>
            <w:tcW w:type="dxa" w:w="1234"/>
          </w:tcPr>
          <w:p>
            <w:r>
              <w:t>4.984 ± 4.377</w:t>
            </w:r>
          </w:p>
        </w:tc>
        <w:tc>
          <w:tcPr>
            <w:tcW w:type="dxa" w:w="1234"/>
          </w:tcPr>
          <w:p>
            <w:r>
              <w:t>2.081 ± 1.929</w:t>
            </w:r>
          </w:p>
        </w:tc>
        <w:tc>
          <w:tcPr>
            <w:tcW w:type="dxa" w:w="1234"/>
          </w:tcPr>
          <w:p>
            <w:r>
              <w:t>3.981 ± 3.627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4.472 ± 4.185</w:t>
            </w:r>
          </w:p>
        </w:tc>
        <w:tc>
          <w:tcPr>
            <w:tcW w:type="dxa" w:w="1234"/>
          </w:tcPr>
          <w:p>
            <w:r>
              <w:t>3.026 ± 2.673</w:t>
            </w:r>
          </w:p>
        </w:tc>
        <w:tc>
          <w:tcPr>
            <w:tcW w:type="dxa" w:w="1234"/>
          </w:tcPr>
          <w:p>
            <w:r>
              <w:t>3.693 ± 3.313</w:t>
            </w:r>
          </w:p>
        </w:tc>
        <w:tc>
          <w:tcPr>
            <w:tcW w:type="dxa" w:w="1234"/>
          </w:tcPr>
          <w:p>
            <w:r>
              <w:t>2.358 ± 2.237</w:t>
            </w:r>
          </w:p>
        </w:tc>
        <w:tc>
          <w:tcPr>
            <w:tcW w:type="dxa" w:w="1234"/>
          </w:tcPr>
          <w:p>
            <w:r>
              <w:t>3.596 ± 3.407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6.326 ± 6.055</w:t>
            </w:r>
          </w:p>
        </w:tc>
        <w:tc>
          <w:tcPr>
            <w:tcW w:type="dxa" w:w="1234"/>
          </w:tcPr>
          <w:p>
            <w:r>
              <w:t>3.881 ± 3.545</w:t>
            </w:r>
          </w:p>
        </w:tc>
        <w:tc>
          <w:tcPr>
            <w:tcW w:type="dxa" w:w="1234"/>
          </w:tcPr>
          <w:p>
            <w:r>
              <w:t>5.249 ± 4.287</w:t>
            </w:r>
          </w:p>
        </w:tc>
        <w:tc>
          <w:tcPr>
            <w:tcW w:type="dxa" w:w="1234"/>
          </w:tcPr>
          <w:p>
            <w:r>
              <w:t>3.092 ± 2.792</w:t>
            </w:r>
          </w:p>
        </w:tc>
        <w:tc>
          <w:tcPr>
            <w:tcW w:type="dxa" w:w="1234"/>
          </w:tcPr>
          <w:p>
            <w:r>
              <w:t>4.751 ± 4.636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5.754 ± 4.995</w:t>
            </w:r>
          </w:p>
        </w:tc>
        <w:tc>
          <w:tcPr>
            <w:tcW w:type="dxa" w:w="1234"/>
          </w:tcPr>
          <w:p>
            <w:r>
              <w:t>3.457 ± 3.258</w:t>
            </w:r>
          </w:p>
        </w:tc>
        <w:tc>
          <w:tcPr>
            <w:tcW w:type="dxa" w:w="1234"/>
          </w:tcPr>
          <w:p>
            <w:r>
              <w:t>5.543 ± 4.933</w:t>
            </w:r>
          </w:p>
        </w:tc>
        <w:tc>
          <w:tcPr>
            <w:tcW w:type="dxa" w:w="1234"/>
          </w:tcPr>
          <w:p>
            <w:r>
              <w:t>2.807 ± 2.641</w:t>
            </w:r>
          </w:p>
        </w:tc>
        <w:tc>
          <w:tcPr>
            <w:tcW w:type="dxa" w:w="1234"/>
          </w:tcPr>
          <w:p>
            <w:r>
              <w:t>4.559 ± 4.352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2.519 ± 2.303</w:t>
            </w:r>
          </w:p>
        </w:tc>
        <w:tc>
          <w:tcPr>
            <w:tcW w:type="dxa" w:w="1234"/>
          </w:tcPr>
          <w:p>
            <w:r>
              <w:t>1.859 ± 1.703</w:t>
            </w:r>
          </w:p>
        </w:tc>
        <w:tc>
          <w:tcPr>
            <w:tcW w:type="dxa" w:w="1234"/>
          </w:tcPr>
          <w:p>
            <w:r>
              <w:t>2.370 ± 2.044</w:t>
            </w:r>
          </w:p>
        </w:tc>
        <w:tc>
          <w:tcPr>
            <w:tcW w:type="dxa" w:w="1234"/>
          </w:tcPr>
          <w:p>
            <w:r>
              <w:t>1.427 ± 1.314</w:t>
            </w:r>
          </w:p>
        </w:tc>
        <w:tc>
          <w:tcPr>
            <w:tcW w:type="dxa" w:w="1234"/>
          </w:tcPr>
          <w:p>
            <w:r>
              <w:t>2.304 ± 2.125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2.040 ± 1.931</w:t>
            </w:r>
          </w:p>
        </w:tc>
        <w:tc>
          <w:tcPr>
            <w:tcW w:type="dxa" w:w="1234"/>
          </w:tcPr>
          <w:p>
            <w:r>
              <w:t>1.125 ± 1.035</w:t>
            </w:r>
          </w:p>
        </w:tc>
        <w:tc>
          <w:tcPr>
            <w:tcW w:type="dxa" w:w="1234"/>
          </w:tcPr>
          <w:p>
            <w:r>
              <w:t>1.818 ± 1.702</w:t>
            </w:r>
          </w:p>
        </w:tc>
        <w:tc>
          <w:tcPr>
            <w:tcW w:type="dxa" w:w="1234"/>
          </w:tcPr>
          <w:p>
            <w:r>
              <w:t>0.944 ± 0.942</w:t>
            </w:r>
          </w:p>
        </w:tc>
        <w:tc>
          <w:tcPr>
            <w:tcW w:type="dxa" w:w="1234"/>
          </w:tcPr>
          <w:p>
            <w:r>
              <w:t>1.526 ± 1.420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4.852 ± 4.500</w:t>
            </w:r>
          </w:p>
        </w:tc>
        <w:tc>
          <w:tcPr>
            <w:tcW w:type="dxa" w:w="1234"/>
          </w:tcPr>
          <w:p>
            <w:r>
              <w:t>3.325 ± 2.883</w:t>
            </w:r>
          </w:p>
        </w:tc>
        <w:tc>
          <w:tcPr>
            <w:tcW w:type="dxa" w:w="1234"/>
          </w:tcPr>
          <w:p>
            <w:r>
              <w:t>5.280 ± 4.930</w:t>
            </w:r>
          </w:p>
        </w:tc>
        <w:tc>
          <w:tcPr>
            <w:tcW w:type="dxa" w:w="1234"/>
          </w:tcPr>
          <w:p>
            <w:r>
              <w:t>3.102 ± 2.709</w:t>
            </w:r>
          </w:p>
        </w:tc>
        <w:tc>
          <w:tcPr>
            <w:tcW w:type="dxa" w:w="1234"/>
          </w:tcPr>
          <w:p>
            <w:r>
              <w:t>4.756 ± 4.430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4.378 ± 4.064</w:t>
            </w:r>
          </w:p>
        </w:tc>
        <w:tc>
          <w:tcPr>
            <w:tcW w:type="dxa" w:w="1234"/>
          </w:tcPr>
          <w:p>
            <w:r>
              <w:t>3.179 ± 2.817</w:t>
            </w:r>
          </w:p>
        </w:tc>
        <w:tc>
          <w:tcPr>
            <w:tcW w:type="dxa" w:w="1234"/>
          </w:tcPr>
          <w:p>
            <w:r>
              <w:t>4.456 ± 4.105</w:t>
            </w:r>
          </w:p>
        </w:tc>
        <w:tc>
          <w:tcPr>
            <w:tcW w:type="dxa" w:w="1234"/>
          </w:tcPr>
          <w:p>
            <w:r>
              <w:t>2.817 ± 2.467</w:t>
            </w:r>
          </w:p>
        </w:tc>
        <w:tc>
          <w:tcPr>
            <w:tcW w:type="dxa" w:w="1234"/>
          </w:tcPr>
          <w:p>
            <w:r>
              <w:t>3.986 ± 3.743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3.767 ± 3.493</w:t>
            </w:r>
          </w:p>
        </w:tc>
        <w:tc>
          <w:tcPr>
            <w:tcW w:type="dxa" w:w="1234"/>
          </w:tcPr>
          <w:p>
            <w:r>
              <w:t>2.800 ± 2.397</w:t>
            </w:r>
          </w:p>
        </w:tc>
        <w:tc>
          <w:tcPr>
            <w:tcW w:type="dxa" w:w="1234"/>
          </w:tcPr>
          <w:p>
            <w:r>
              <w:t>4.321 ± 3.895</w:t>
            </w:r>
          </w:p>
        </w:tc>
        <w:tc>
          <w:tcPr>
            <w:tcW w:type="dxa" w:w="1234"/>
          </w:tcPr>
          <w:p>
            <w:r>
              <w:t>2.343 ± 2.163</w:t>
            </w:r>
          </w:p>
        </w:tc>
        <w:tc>
          <w:tcPr>
            <w:tcW w:type="dxa" w:w="1234"/>
          </w:tcPr>
          <w:p>
            <w:r>
              <w:t>3.576 ± 3.306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3.590 ± 3.276</w:t>
            </w:r>
          </w:p>
        </w:tc>
        <w:tc>
          <w:tcPr>
            <w:tcW w:type="dxa" w:w="1234"/>
          </w:tcPr>
          <w:p>
            <w:r>
              <w:t>2.736 ± 2.579</w:t>
            </w:r>
          </w:p>
        </w:tc>
        <w:tc>
          <w:tcPr>
            <w:tcW w:type="dxa" w:w="1234"/>
          </w:tcPr>
          <w:p>
            <w:r>
              <w:t>3.786 ± 3.357</w:t>
            </w:r>
          </w:p>
        </w:tc>
        <w:tc>
          <w:tcPr>
            <w:tcW w:type="dxa" w:w="1234"/>
          </w:tcPr>
          <w:p>
            <w:r>
              <w:t>2.188 ± 2.045</w:t>
            </w:r>
          </w:p>
        </w:tc>
        <w:tc>
          <w:tcPr>
            <w:tcW w:type="dxa" w:w="1234"/>
          </w:tcPr>
          <w:p>
            <w:r>
              <w:t>3.307 ± 3.194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3.517 ± 3.297</w:t>
            </w:r>
          </w:p>
        </w:tc>
        <w:tc>
          <w:tcPr>
            <w:tcW w:type="dxa" w:w="1234"/>
          </w:tcPr>
          <w:p>
            <w:r>
              <w:t>2.428 ± 2.117</w:t>
            </w:r>
          </w:p>
        </w:tc>
        <w:tc>
          <w:tcPr>
            <w:tcW w:type="dxa" w:w="1234"/>
          </w:tcPr>
          <w:p>
            <w:r>
              <w:t>3.442 ± 3.058</w:t>
            </w:r>
          </w:p>
        </w:tc>
        <w:tc>
          <w:tcPr>
            <w:tcW w:type="dxa" w:w="1234"/>
          </w:tcPr>
          <w:p>
            <w:r>
              <w:t>1.934 ± 1.759</w:t>
            </w:r>
          </w:p>
        </w:tc>
        <w:tc>
          <w:tcPr>
            <w:tcW w:type="dxa" w:w="1234"/>
          </w:tcPr>
          <w:p>
            <w:r>
              <w:t>3.117 ± 2.988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3.016 ± 2.708</w:t>
            </w:r>
          </w:p>
        </w:tc>
        <w:tc>
          <w:tcPr>
            <w:tcW w:type="dxa" w:w="1234"/>
          </w:tcPr>
          <w:p>
            <w:r>
              <w:t>2.213 ± 1.971</w:t>
            </w:r>
          </w:p>
        </w:tc>
        <w:tc>
          <w:tcPr>
            <w:tcW w:type="dxa" w:w="1234"/>
          </w:tcPr>
          <w:p>
            <w:r>
              <w:t>3.303 ± 2.935</w:t>
            </w:r>
          </w:p>
        </w:tc>
        <w:tc>
          <w:tcPr>
            <w:tcW w:type="dxa" w:w="1234"/>
          </w:tcPr>
          <w:p>
            <w:r>
              <w:t>1.879 ± 1.725</w:t>
            </w:r>
          </w:p>
        </w:tc>
        <w:tc>
          <w:tcPr>
            <w:tcW w:type="dxa" w:w="1234"/>
          </w:tcPr>
          <w:p>
            <w:r>
              <w:t>2.909 ± 2.646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7.482 ± 6.585</w:t>
            </w:r>
          </w:p>
        </w:tc>
        <w:tc>
          <w:tcPr>
            <w:tcW w:type="dxa" w:w="1234"/>
          </w:tcPr>
          <w:p>
            <w:r>
              <w:t>3.998 ± 3.555</w:t>
            </w:r>
          </w:p>
        </w:tc>
        <w:tc>
          <w:tcPr>
            <w:tcW w:type="dxa" w:w="1234"/>
          </w:tcPr>
          <w:p>
            <w:r>
              <w:t>7.255 ± 6.608</w:t>
            </w:r>
          </w:p>
        </w:tc>
        <w:tc>
          <w:tcPr>
            <w:tcW w:type="dxa" w:w="1234"/>
          </w:tcPr>
          <w:p>
            <w:r>
              <w:t>4.565 ± 4.094</w:t>
            </w:r>
          </w:p>
        </w:tc>
        <w:tc>
          <w:tcPr>
            <w:tcW w:type="dxa" w:w="1234"/>
          </w:tcPr>
          <w:p>
            <w:r>
              <w:t>5.888 ± 5.248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6.195 ± 5.751</w:t>
            </w:r>
          </w:p>
        </w:tc>
        <w:tc>
          <w:tcPr>
            <w:tcW w:type="dxa" w:w="1234"/>
          </w:tcPr>
          <w:p>
            <w:r>
              <w:t>3.289 ± 3.193</w:t>
            </w:r>
          </w:p>
        </w:tc>
        <w:tc>
          <w:tcPr>
            <w:tcW w:type="dxa" w:w="1234"/>
          </w:tcPr>
          <w:p>
            <w:r>
              <w:t>4.679 ± 4.195</w:t>
            </w:r>
          </w:p>
        </w:tc>
        <w:tc>
          <w:tcPr>
            <w:tcW w:type="dxa" w:w="1234"/>
          </w:tcPr>
          <w:p>
            <w:r>
              <w:t>4.290 ± 3.712</w:t>
            </w:r>
          </w:p>
        </w:tc>
        <w:tc>
          <w:tcPr>
            <w:tcW w:type="dxa" w:w="1234"/>
          </w:tcPr>
          <w:p>
            <w:r>
              <w:t>4.783 ± 4.378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7.142 ± 6.786</w:t>
            </w:r>
          </w:p>
        </w:tc>
        <w:tc>
          <w:tcPr>
            <w:tcW w:type="dxa" w:w="1234"/>
          </w:tcPr>
          <w:p>
            <w:r>
              <w:t>2.874 ± 2.614</w:t>
            </w:r>
          </w:p>
        </w:tc>
        <w:tc>
          <w:tcPr>
            <w:tcW w:type="dxa" w:w="1234"/>
          </w:tcPr>
          <w:p>
            <w:r>
              <w:t>6.172 ± 5.298</w:t>
            </w:r>
          </w:p>
        </w:tc>
        <w:tc>
          <w:tcPr>
            <w:tcW w:type="dxa" w:w="1234"/>
          </w:tcPr>
          <w:p>
            <w:r>
              <w:t>2.854 ± 2.695</w:t>
            </w:r>
          </w:p>
        </w:tc>
        <w:tc>
          <w:tcPr>
            <w:tcW w:type="dxa" w:w="1234"/>
          </w:tcPr>
          <w:p>
            <w:r>
              <w:t>3.821 ± 3.592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4.258 ± 3.905</w:t>
            </w:r>
          </w:p>
        </w:tc>
        <w:tc>
          <w:tcPr>
            <w:tcW w:type="dxa" w:w="1234"/>
          </w:tcPr>
          <w:p>
            <w:r>
              <w:t>2.536 ± 2.356</w:t>
            </w:r>
          </w:p>
        </w:tc>
        <w:tc>
          <w:tcPr>
            <w:tcW w:type="dxa" w:w="1234"/>
          </w:tcPr>
          <w:p>
            <w:r>
              <w:t>4.392 ± 3.747</w:t>
            </w:r>
          </w:p>
        </w:tc>
        <w:tc>
          <w:tcPr>
            <w:tcW w:type="dxa" w:w="1234"/>
          </w:tcPr>
          <w:p>
            <w:r>
              <w:t>3.116 ± 3.037</w:t>
            </w:r>
          </w:p>
        </w:tc>
        <w:tc>
          <w:tcPr>
            <w:tcW w:type="dxa" w:w="1234"/>
          </w:tcPr>
          <w:p>
            <w:r>
              <w:t>3.509 ± 2.996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5.921 ± 5.564</w:t>
            </w:r>
          </w:p>
        </w:tc>
        <w:tc>
          <w:tcPr>
            <w:tcW w:type="dxa" w:w="1234"/>
          </w:tcPr>
          <w:p>
            <w:r>
              <w:t>4.043 ± 3.630</w:t>
            </w:r>
          </w:p>
        </w:tc>
        <w:tc>
          <w:tcPr>
            <w:tcW w:type="dxa" w:w="1234"/>
          </w:tcPr>
          <w:p>
            <w:r>
              <w:t>6.450 ± 5.848</w:t>
            </w:r>
          </w:p>
        </w:tc>
        <w:tc>
          <w:tcPr>
            <w:tcW w:type="dxa" w:w="1234"/>
          </w:tcPr>
          <w:p>
            <w:r>
              <w:t>4.043 ± 3.607</w:t>
            </w:r>
          </w:p>
        </w:tc>
        <w:tc>
          <w:tcPr>
            <w:tcW w:type="dxa" w:w="1234"/>
          </w:tcPr>
          <w:p>
            <w:r>
              <w:t>5.195 ± 4.829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5.395 ± 5.001</w:t>
            </w:r>
          </w:p>
        </w:tc>
        <w:tc>
          <w:tcPr>
            <w:tcW w:type="dxa" w:w="1234"/>
          </w:tcPr>
          <w:p>
            <w:r>
              <w:t>3.222 ± 3.009</w:t>
            </w:r>
          </w:p>
        </w:tc>
        <w:tc>
          <w:tcPr>
            <w:tcW w:type="dxa" w:w="1234"/>
          </w:tcPr>
          <w:p>
            <w:r>
              <w:t>6.220 ± 5.748</w:t>
            </w:r>
          </w:p>
        </w:tc>
        <w:tc>
          <w:tcPr>
            <w:tcW w:type="dxa" w:w="1234"/>
          </w:tcPr>
          <w:p>
            <w:r>
              <w:t>3.868 ± 3.727</w:t>
            </w:r>
          </w:p>
        </w:tc>
        <w:tc>
          <w:tcPr>
            <w:tcW w:type="dxa" w:w="1234"/>
          </w:tcPr>
          <w:p>
            <w:r>
              <w:t>4.843 ± 4.381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2.443 ± 2.319</w:t>
            </w:r>
          </w:p>
        </w:tc>
        <w:tc>
          <w:tcPr>
            <w:tcW w:type="dxa" w:w="1234"/>
          </w:tcPr>
          <w:p>
            <w:r>
              <w:t>1.726 ± 1.670</w:t>
            </w:r>
          </w:p>
        </w:tc>
        <w:tc>
          <w:tcPr>
            <w:tcW w:type="dxa" w:w="1234"/>
          </w:tcPr>
          <w:p>
            <w:r>
              <w:t>2.787 ± 2.591</w:t>
            </w:r>
          </w:p>
        </w:tc>
        <w:tc>
          <w:tcPr>
            <w:tcW w:type="dxa" w:w="1234"/>
          </w:tcPr>
          <w:p>
            <w:r>
              <w:t>1.956 ± 1.894</w:t>
            </w:r>
          </w:p>
        </w:tc>
        <w:tc>
          <w:tcPr>
            <w:tcW w:type="dxa" w:w="1234"/>
          </w:tcPr>
          <w:p>
            <w:r>
              <w:t>2.249 ± 1.969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1.812 ± 1.705</w:t>
            </w:r>
          </w:p>
        </w:tc>
        <w:tc>
          <w:tcPr>
            <w:tcW w:type="dxa" w:w="1234"/>
          </w:tcPr>
          <w:p>
            <w:r>
              <w:t>1.193 ± 1.160</w:t>
            </w:r>
          </w:p>
        </w:tc>
        <w:tc>
          <w:tcPr>
            <w:tcW w:type="dxa" w:w="1234"/>
          </w:tcPr>
          <w:p>
            <w:r>
              <w:t>1.947 ± 1.815</w:t>
            </w:r>
          </w:p>
        </w:tc>
        <w:tc>
          <w:tcPr>
            <w:tcW w:type="dxa" w:w="1234"/>
          </w:tcPr>
          <w:p>
            <w:r>
              <w:t>1.225 ± 1.178</w:t>
            </w:r>
          </w:p>
        </w:tc>
        <w:tc>
          <w:tcPr>
            <w:tcW w:type="dxa" w:w="1234"/>
          </w:tcPr>
          <w:p>
            <w:r>
              <w:t>1.596 ± 1.450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4.373 ± 4.055</w:t>
            </w:r>
          </w:p>
        </w:tc>
        <w:tc>
          <w:tcPr>
            <w:tcW w:type="dxa" w:w="1234"/>
          </w:tcPr>
          <w:p>
            <w:r>
              <w:t>3.232 ± 2.937</w:t>
            </w:r>
          </w:p>
        </w:tc>
        <w:tc>
          <w:tcPr>
            <w:tcW w:type="dxa" w:w="1234"/>
          </w:tcPr>
          <w:p>
            <w:r>
              <w:t>5.970 ± 5.245</w:t>
            </w:r>
          </w:p>
        </w:tc>
        <w:tc>
          <w:tcPr>
            <w:tcW w:type="dxa" w:w="1234"/>
          </w:tcPr>
          <w:p>
            <w:r>
              <w:t>4.001 ± 3.636</w:t>
            </w:r>
          </w:p>
        </w:tc>
        <w:tc>
          <w:tcPr>
            <w:tcW w:type="dxa" w:w="1234"/>
          </w:tcPr>
          <w:p>
            <w:r>
              <w:t>4.835 ± 4.229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3.962 ± 3.636</w:t>
            </w:r>
          </w:p>
        </w:tc>
        <w:tc>
          <w:tcPr>
            <w:tcW w:type="dxa" w:w="1234"/>
          </w:tcPr>
          <w:p>
            <w:r>
              <w:t>2.809 ± 2.542</w:t>
            </w:r>
          </w:p>
        </w:tc>
        <w:tc>
          <w:tcPr>
            <w:tcW w:type="dxa" w:w="1234"/>
          </w:tcPr>
          <w:p>
            <w:r>
              <w:t>4.939 ± 4.613</w:t>
            </w:r>
          </w:p>
        </w:tc>
        <w:tc>
          <w:tcPr>
            <w:tcW w:type="dxa" w:w="1234"/>
          </w:tcPr>
          <w:p>
            <w:r>
              <w:t>3.337 ± 3.056</w:t>
            </w:r>
          </w:p>
        </w:tc>
        <w:tc>
          <w:tcPr>
            <w:tcW w:type="dxa" w:w="1234"/>
          </w:tcPr>
          <w:p>
            <w:r>
              <w:t>4.004 ± 3.510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3.554 ± 3.319</w:t>
            </w:r>
          </w:p>
        </w:tc>
        <w:tc>
          <w:tcPr>
            <w:tcW w:type="dxa" w:w="1234"/>
          </w:tcPr>
          <w:p>
            <w:r>
              <w:t>2.518 ± 2.298</w:t>
            </w:r>
          </w:p>
        </w:tc>
        <w:tc>
          <w:tcPr>
            <w:tcW w:type="dxa" w:w="1234"/>
          </w:tcPr>
          <w:p>
            <w:r>
              <w:t>4.469 ± 4.030</w:t>
            </w:r>
          </w:p>
        </w:tc>
        <w:tc>
          <w:tcPr>
            <w:tcW w:type="dxa" w:w="1234"/>
          </w:tcPr>
          <w:p>
            <w:r>
              <w:t>3.133 ± 2.782</w:t>
            </w:r>
          </w:p>
        </w:tc>
        <w:tc>
          <w:tcPr>
            <w:tcW w:type="dxa" w:w="1234"/>
          </w:tcPr>
          <w:p>
            <w:r>
              <w:t>3.676 ± 3.234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3.136 ± 2.922</w:t>
            </w:r>
          </w:p>
        </w:tc>
        <w:tc>
          <w:tcPr>
            <w:tcW w:type="dxa" w:w="1234"/>
          </w:tcPr>
          <w:p>
            <w:r>
              <w:t>2.261 ± 2.142</w:t>
            </w:r>
          </w:p>
        </w:tc>
        <w:tc>
          <w:tcPr>
            <w:tcW w:type="dxa" w:w="1234"/>
          </w:tcPr>
          <w:p>
            <w:r>
              <w:t>4.086 ± 3.781</w:t>
            </w:r>
          </w:p>
        </w:tc>
        <w:tc>
          <w:tcPr>
            <w:tcW w:type="dxa" w:w="1234"/>
          </w:tcPr>
          <w:p>
            <w:r>
              <w:t>2.729 ± 2.609</w:t>
            </w:r>
          </w:p>
        </w:tc>
        <w:tc>
          <w:tcPr>
            <w:tcW w:type="dxa" w:w="1234"/>
          </w:tcPr>
          <w:p>
            <w:r>
              <w:t>3.441 ± 2.914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2.846 ± 2.766</w:t>
            </w:r>
          </w:p>
        </w:tc>
        <w:tc>
          <w:tcPr>
            <w:tcW w:type="dxa" w:w="1234"/>
          </w:tcPr>
          <w:p>
            <w:r>
              <w:t>2.382 ± 2.173</w:t>
            </w:r>
          </w:p>
        </w:tc>
        <w:tc>
          <w:tcPr>
            <w:tcW w:type="dxa" w:w="1234"/>
          </w:tcPr>
          <w:p>
            <w:r>
              <w:t>3.740 ± 3.513</w:t>
            </w:r>
          </w:p>
        </w:tc>
        <w:tc>
          <w:tcPr>
            <w:tcW w:type="dxa" w:w="1234"/>
          </w:tcPr>
          <w:p>
            <w:r>
              <w:t>2.649 ± 2.423</w:t>
            </w:r>
          </w:p>
        </w:tc>
        <w:tc>
          <w:tcPr>
            <w:tcW w:type="dxa" w:w="1234"/>
          </w:tcPr>
          <w:p>
            <w:r>
              <w:t>3.070 ± 2.694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2.576 ± 2.472</w:t>
            </w:r>
          </w:p>
        </w:tc>
        <w:tc>
          <w:tcPr>
            <w:tcW w:type="dxa" w:w="1234"/>
          </w:tcPr>
          <w:p>
            <w:r>
              <w:t>2.090 ± 1.961</w:t>
            </w:r>
          </w:p>
        </w:tc>
        <w:tc>
          <w:tcPr>
            <w:tcW w:type="dxa" w:w="1234"/>
          </w:tcPr>
          <w:p>
            <w:r>
              <w:t>3.134 ± 2.872</w:t>
            </w:r>
          </w:p>
        </w:tc>
        <w:tc>
          <w:tcPr>
            <w:tcW w:type="dxa" w:w="1234"/>
          </w:tcPr>
          <w:p>
            <w:r>
              <w:t>2.288 ± 2.029</w:t>
            </w:r>
          </w:p>
        </w:tc>
        <w:tc>
          <w:tcPr>
            <w:tcW w:type="dxa" w:w="1234"/>
          </w:tcPr>
          <w:p>
            <w:r>
              <w:t>2.807 ± 2.578</w:t>
            </w:r>
          </w:p>
        </w:tc>
      </w:tr>
    </w:tbl>
    <w:p>
      <w:r>
        <w:br w:type="page"/>
      </w:r>
    </w:p>
    <w:p>
      <w:r>
        <w:t>Table S. 21 Mean absolute difference of percentile ranking between PGSs estimated from imputed genotyping data of eight genotyping arrays and six LPS coverages and PGS estimated from WGS in 5 different populations with PRsice p-value setting of 0.5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7.676 ± 7.077</w:t>
            </w:r>
          </w:p>
        </w:tc>
        <w:tc>
          <w:tcPr>
            <w:tcW w:type="dxa" w:w="1234"/>
          </w:tcPr>
          <w:p>
            <w:r>
              <w:t>4.646 ± 4.127</w:t>
            </w:r>
          </w:p>
        </w:tc>
        <w:tc>
          <w:tcPr>
            <w:tcW w:type="dxa" w:w="1234"/>
          </w:tcPr>
          <w:p>
            <w:r>
              <w:t>7.376 ± 6.985</w:t>
            </w:r>
          </w:p>
        </w:tc>
        <w:tc>
          <w:tcPr>
            <w:tcW w:type="dxa" w:w="1234"/>
          </w:tcPr>
          <w:p>
            <w:r>
              <w:t>5.465 ± 4.926</w:t>
            </w:r>
          </w:p>
        </w:tc>
        <w:tc>
          <w:tcPr>
            <w:tcW w:type="dxa" w:w="1234"/>
          </w:tcPr>
          <w:p>
            <w:r>
              <w:t>6.040 ± 5.275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6.841 ± 6.526</w:t>
            </w:r>
          </w:p>
        </w:tc>
        <w:tc>
          <w:tcPr>
            <w:tcW w:type="dxa" w:w="1234"/>
          </w:tcPr>
          <w:p>
            <w:r>
              <w:t>4.246 ± 3.885</w:t>
            </w:r>
          </w:p>
        </w:tc>
        <w:tc>
          <w:tcPr>
            <w:tcW w:type="dxa" w:w="1234"/>
          </w:tcPr>
          <w:p>
            <w:r>
              <w:t>4.814 ± 4.203</w:t>
            </w:r>
          </w:p>
        </w:tc>
        <w:tc>
          <w:tcPr>
            <w:tcW w:type="dxa" w:w="1234"/>
          </w:tcPr>
          <w:p>
            <w:r>
              <w:t>4.577 ± 4.154</w:t>
            </w:r>
          </w:p>
        </w:tc>
        <w:tc>
          <w:tcPr>
            <w:tcW w:type="dxa" w:w="1234"/>
          </w:tcPr>
          <w:p>
            <w:r>
              <w:t>4.825 ± 4.247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7.428 ± 6.868</w:t>
            </w:r>
          </w:p>
        </w:tc>
        <w:tc>
          <w:tcPr>
            <w:tcW w:type="dxa" w:w="1234"/>
          </w:tcPr>
          <w:p>
            <w:r>
              <w:t>3.273 ± 2.837</w:t>
            </w:r>
          </w:p>
        </w:tc>
        <w:tc>
          <w:tcPr>
            <w:tcW w:type="dxa" w:w="1234"/>
          </w:tcPr>
          <w:p>
            <w:r>
              <w:t>6.004 ± 5.517</w:t>
            </w:r>
          </w:p>
        </w:tc>
        <w:tc>
          <w:tcPr>
            <w:tcW w:type="dxa" w:w="1234"/>
          </w:tcPr>
          <w:p>
            <w:r>
              <w:t>3.101 ± 2.944</w:t>
            </w:r>
          </w:p>
        </w:tc>
        <w:tc>
          <w:tcPr>
            <w:tcW w:type="dxa" w:w="1234"/>
          </w:tcPr>
          <w:p>
            <w:r>
              <w:t>4.177 ± 3.757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4.595 ± 4.501</w:t>
            </w:r>
          </w:p>
        </w:tc>
        <w:tc>
          <w:tcPr>
            <w:tcW w:type="dxa" w:w="1234"/>
          </w:tcPr>
          <w:p>
            <w:r>
              <w:t>3.123 ± 2.714</w:t>
            </w:r>
          </w:p>
        </w:tc>
        <w:tc>
          <w:tcPr>
            <w:tcW w:type="dxa" w:w="1234"/>
          </w:tcPr>
          <w:p>
            <w:r>
              <w:t>4.858 ± 3.983</w:t>
            </w:r>
          </w:p>
        </w:tc>
        <w:tc>
          <w:tcPr>
            <w:tcW w:type="dxa" w:w="1234"/>
          </w:tcPr>
          <w:p>
            <w:r>
              <w:t>3.849 ± 3.380</w:t>
            </w:r>
          </w:p>
        </w:tc>
        <w:tc>
          <w:tcPr>
            <w:tcW w:type="dxa" w:w="1234"/>
          </w:tcPr>
          <w:p>
            <w:r>
              <w:t>4.185 ± 3.526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6.674 ± 6.343</w:t>
            </w:r>
          </w:p>
        </w:tc>
        <w:tc>
          <w:tcPr>
            <w:tcW w:type="dxa" w:w="1234"/>
          </w:tcPr>
          <w:p>
            <w:r>
              <w:t>4.077 ± 3.465</w:t>
            </w:r>
          </w:p>
        </w:tc>
        <w:tc>
          <w:tcPr>
            <w:tcW w:type="dxa" w:w="1234"/>
          </w:tcPr>
          <w:p>
            <w:r>
              <w:t>6.394 ± 6.292</w:t>
            </w:r>
          </w:p>
        </w:tc>
        <w:tc>
          <w:tcPr>
            <w:tcW w:type="dxa" w:w="1234"/>
          </w:tcPr>
          <w:p>
            <w:r>
              <w:t>4.931 ± 4.598</w:t>
            </w:r>
          </w:p>
        </w:tc>
        <w:tc>
          <w:tcPr>
            <w:tcW w:type="dxa" w:w="1234"/>
          </w:tcPr>
          <w:p>
            <w:r>
              <w:t>5.591 ± 4.970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6.317 ± 5.951</w:t>
            </w:r>
          </w:p>
        </w:tc>
        <w:tc>
          <w:tcPr>
            <w:tcW w:type="dxa" w:w="1234"/>
          </w:tcPr>
          <w:p>
            <w:r>
              <w:t>3.888 ± 3.256</w:t>
            </w:r>
          </w:p>
        </w:tc>
        <w:tc>
          <w:tcPr>
            <w:tcW w:type="dxa" w:w="1234"/>
          </w:tcPr>
          <w:p>
            <w:r>
              <w:t>6.354 ± 5.697</w:t>
            </w:r>
          </w:p>
        </w:tc>
        <w:tc>
          <w:tcPr>
            <w:tcW w:type="dxa" w:w="1234"/>
          </w:tcPr>
          <w:p>
            <w:r>
              <w:t>4.441 ± 4.161</w:t>
            </w:r>
          </w:p>
        </w:tc>
        <w:tc>
          <w:tcPr>
            <w:tcW w:type="dxa" w:w="1234"/>
          </w:tcPr>
          <w:p>
            <w:r>
              <w:t>4.995 ± 4.248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2.521 ± 2.458</w:t>
            </w:r>
          </w:p>
        </w:tc>
        <w:tc>
          <w:tcPr>
            <w:tcW w:type="dxa" w:w="1234"/>
          </w:tcPr>
          <w:p>
            <w:r>
              <w:t>2.034 ± 1.638</w:t>
            </w:r>
          </w:p>
        </w:tc>
        <w:tc>
          <w:tcPr>
            <w:tcW w:type="dxa" w:w="1234"/>
          </w:tcPr>
          <w:p>
            <w:r>
              <w:t>2.869 ± 2.556</w:t>
            </w:r>
          </w:p>
        </w:tc>
        <w:tc>
          <w:tcPr>
            <w:tcW w:type="dxa" w:w="1234"/>
          </w:tcPr>
          <w:p>
            <w:r>
              <w:t>2.166 ± 2.084</w:t>
            </w:r>
          </w:p>
        </w:tc>
        <w:tc>
          <w:tcPr>
            <w:tcW w:type="dxa" w:w="1234"/>
          </w:tcPr>
          <w:p>
            <w:r>
              <w:t>2.378 ± 2.128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2.116 ± 2.005</w:t>
            </w:r>
          </w:p>
        </w:tc>
        <w:tc>
          <w:tcPr>
            <w:tcW w:type="dxa" w:w="1234"/>
          </w:tcPr>
          <w:p>
            <w:r>
              <w:t>1.391 ± 1.195</w:t>
            </w:r>
          </w:p>
        </w:tc>
        <w:tc>
          <w:tcPr>
            <w:tcW w:type="dxa" w:w="1234"/>
          </w:tcPr>
          <w:p>
            <w:r>
              <w:t>2.125 ± 1.885</w:t>
            </w:r>
          </w:p>
        </w:tc>
        <w:tc>
          <w:tcPr>
            <w:tcW w:type="dxa" w:w="1234"/>
          </w:tcPr>
          <w:p>
            <w:r>
              <w:t>1.387 ± 1.368</w:t>
            </w:r>
          </w:p>
        </w:tc>
        <w:tc>
          <w:tcPr>
            <w:tcW w:type="dxa" w:w="1234"/>
          </w:tcPr>
          <w:p>
            <w:r>
              <w:t>1.625 ± 1.483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5.132 ± 4.949</w:t>
            </w:r>
          </w:p>
        </w:tc>
        <w:tc>
          <w:tcPr>
            <w:tcW w:type="dxa" w:w="1234"/>
          </w:tcPr>
          <w:p>
            <w:r>
              <w:t>4.070 ± 3.490</w:t>
            </w:r>
          </w:p>
        </w:tc>
        <w:tc>
          <w:tcPr>
            <w:tcW w:type="dxa" w:w="1234"/>
          </w:tcPr>
          <w:p>
            <w:r>
              <w:t>6.187 ± 5.419</w:t>
            </w:r>
          </w:p>
        </w:tc>
        <w:tc>
          <w:tcPr>
            <w:tcW w:type="dxa" w:w="1234"/>
          </w:tcPr>
          <w:p>
            <w:r>
              <w:t>4.636 ± 4.284</w:t>
            </w:r>
          </w:p>
        </w:tc>
        <w:tc>
          <w:tcPr>
            <w:tcW w:type="dxa" w:w="1234"/>
          </w:tcPr>
          <w:p>
            <w:r>
              <w:t>4.945 ± 4.424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4.244 ± 4.143</w:t>
            </w:r>
          </w:p>
        </w:tc>
        <w:tc>
          <w:tcPr>
            <w:tcW w:type="dxa" w:w="1234"/>
          </w:tcPr>
          <w:p>
            <w:r>
              <w:t>3.623 ± 3.060</w:t>
            </w:r>
          </w:p>
        </w:tc>
        <w:tc>
          <w:tcPr>
            <w:tcW w:type="dxa" w:w="1234"/>
          </w:tcPr>
          <w:p>
            <w:r>
              <w:t>5.615 ± 5.113</w:t>
            </w:r>
          </w:p>
        </w:tc>
        <w:tc>
          <w:tcPr>
            <w:tcW w:type="dxa" w:w="1234"/>
          </w:tcPr>
          <w:p>
            <w:r>
              <w:t>3.759 ± 3.347</w:t>
            </w:r>
          </w:p>
        </w:tc>
        <w:tc>
          <w:tcPr>
            <w:tcW w:type="dxa" w:w="1234"/>
          </w:tcPr>
          <w:p>
            <w:r>
              <w:t>4.325 ± 3.728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3.790 ± 3.575</w:t>
            </w:r>
          </w:p>
        </w:tc>
        <w:tc>
          <w:tcPr>
            <w:tcW w:type="dxa" w:w="1234"/>
          </w:tcPr>
          <w:p>
            <w:r>
              <w:t>2.847 ± 2.623</w:t>
            </w:r>
          </w:p>
        </w:tc>
        <w:tc>
          <w:tcPr>
            <w:tcW w:type="dxa" w:w="1234"/>
          </w:tcPr>
          <w:p>
            <w:r>
              <w:t>4.805 ± 4.149</w:t>
            </w:r>
          </w:p>
        </w:tc>
        <w:tc>
          <w:tcPr>
            <w:tcW w:type="dxa" w:w="1234"/>
          </w:tcPr>
          <w:p>
            <w:r>
              <w:t>3.388 ± 3.142</w:t>
            </w:r>
          </w:p>
        </w:tc>
        <w:tc>
          <w:tcPr>
            <w:tcW w:type="dxa" w:w="1234"/>
          </w:tcPr>
          <w:p>
            <w:r>
              <w:t>3.635 ± 3.340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3.561 ± 3.426</w:t>
            </w:r>
          </w:p>
        </w:tc>
        <w:tc>
          <w:tcPr>
            <w:tcW w:type="dxa" w:w="1234"/>
          </w:tcPr>
          <w:p>
            <w:r>
              <w:t>2.844 ± 2.411</w:t>
            </w:r>
          </w:p>
        </w:tc>
        <w:tc>
          <w:tcPr>
            <w:tcW w:type="dxa" w:w="1234"/>
          </w:tcPr>
          <w:p>
            <w:r>
              <w:t>4.284 ± 3.861</w:t>
            </w:r>
          </w:p>
        </w:tc>
        <w:tc>
          <w:tcPr>
            <w:tcW w:type="dxa" w:w="1234"/>
          </w:tcPr>
          <w:p>
            <w:r>
              <w:t>3.193 ± 3.071</w:t>
            </w:r>
          </w:p>
        </w:tc>
        <w:tc>
          <w:tcPr>
            <w:tcW w:type="dxa" w:w="1234"/>
          </w:tcPr>
          <w:p>
            <w:r>
              <w:t>3.309 ± 3.061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3.230 ± 3.165</w:t>
            </w:r>
          </w:p>
        </w:tc>
        <w:tc>
          <w:tcPr>
            <w:tcW w:type="dxa" w:w="1234"/>
          </w:tcPr>
          <w:p>
            <w:r>
              <w:t>2.492 ± 2.319</w:t>
            </w:r>
          </w:p>
        </w:tc>
        <w:tc>
          <w:tcPr>
            <w:tcW w:type="dxa" w:w="1234"/>
          </w:tcPr>
          <w:p>
            <w:r>
              <w:t>3.803 ± 3.516</w:t>
            </w:r>
          </w:p>
        </w:tc>
        <w:tc>
          <w:tcPr>
            <w:tcW w:type="dxa" w:w="1234"/>
          </w:tcPr>
          <w:p>
            <w:r>
              <w:t>2.799 ± 2.527</w:t>
            </w:r>
          </w:p>
        </w:tc>
        <w:tc>
          <w:tcPr>
            <w:tcW w:type="dxa" w:w="1234"/>
          </w:tcPr>
          <w:p>
            <w:r>
              <w:t>3.270 ± 2.978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2.964 ± 2.720</w:t>
            </w:r>
          </w:p>
        </w:tc>
        <w:tc>
          <w:tcPr>
            <w:tcW w:type="dxa" w:w="1234"/>
          </w:tcPr>
          <w:p>
            <w:r>
              <w:t>2.406 ± 2.145</w:t>
            </w:r>
          </w:p>
        </w:tc>
        <w:tc>
          <w:tcPr>
            <w:tcW w:type="dxa" w:w="1234"/>
          </w:tcPr>
          <w:p>
            <w:r>
              <w:t>3.649 ± 2.999</w:t>
            </w:r>
          </w:p>
        </w:tc>
        <w:tc>
          <w:tcPr>
            <w:tcW w:type="dxa" w:w="1234"/>
          </w:tcPr>
          <w:p>
            <w:r>
              <w:t>2.534 ± 2.189</w:t>
            </w:r>
          </w:p>
        </w:tc>
        <w:tc>
          <w:tcPr>
            <w:tcW w:type="dxa" w:w="1234"/>
          </w:tcPr>
          <w:p>
            <w:r>
              <w:t>2.840 ± 2.531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7.353 ± 6.740</w:t>
            </w:r>
          </w:p>
        </w:tc>
        <w:tc>
          <w:tcPr>
            <w:tcW w:type="dxa" w:w="1234"/>
          </w:tcPr>
          <w:p>
            <w:r>
              <w:t>4.171 ± 3.753</w:t>
            </w:r>
          </w:p>
        </w:tc>
        <w:tc>
          <w:tcPr>
            <w:tcW w:type="dxa" w:w="1234"/>
          </w:tcPr>
          <w:p>
            <w:r>
              <w:t>7.812 ± 7.232</w:t>
            </w:r>
          </w:p>
        </w:tc>
        <w:tc>
          <w:tcPr>
            <w:tcW w:type="dxa" w:w="1234"/>
          </w:tcPr>
          <w:p>
            <w:r>
              <w:t>4.505 ± 4.066</w:t>
            </w:r>
          </w:p>
        </w:tc>
        <w:tc>
          <w:tcPr>
            <w:tcW w:type="dxa" w:w="1234"/>
          </w:tcPr>
          <w:p>
            <w:r>
              <w:t>5.696 ± 4.995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6.602 ± 6.280</w:t>
            </w:r>
          </w:p>
        </w:tc>
        <w:tc>
          <w:tcPr>
            <w:tcW w:type="dxa" w:w="1234"/>
          </w:tcPr>
          <w:p>
            <w:r>
              <w:t>3.628 ± 3.274</w:t>
            </w:r>
          </w:p>
        </w:tc>
        <w:tc>
          <w:tcPr>
            <w:tcW w:type="dxa" w:w="1234"/>
          </w:tcPr>
          <w:p>
            <w:r>
              <w:t>4.719 ± 4.412</w:t>
            </w:r>
          </w:p>
        </w:tc>
        <w:tc>
          <w:tcPr>
            <w:tcW w:type="dxa" w:w="1234"/>
          </w:tcPr>
          <w:p>
            <w:r>
              <w:t>4.044 ± 3.832</w:t>
            </w:r>
          </w:p>
        </w:tc>
        <w:tc>
          <w:tcPr>
            <w:tcW w:type="dxa" w:w="1234"/>
          </w:tcPr>
          <w:p>
            <w:r>
              <w:t>4.839 ± 4.358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7.083 ± 6.681</w:t>
            </w:r>
          </w:p>
        </w:tc>
        <w:tc>
          <w:tcPr>
            <w:tcW w:type="dxa" w:w="1234"/>
          </w:tcPr>
          <w:p>
            <w:r>
              <w:t>3.146 ± 2.885</w:t>
            </w:r>
          </w:p>
        </w:tc>
        <w:tc>
          <w:tcPr>
            <w:tcW w:type="dxa" w:w="1234"/>
          </w:tcPr>
          <w:p>
            <w:r>
              <w:t>6.622 ± 5.938</w:t>
            </w:r>
          </w:p>
        </w:tc>
        <w:tc>
          <w:tcPr>
            <w:tcW w:type="dxa" w:w="1234"/>
          </w:tcPr>
          <w:p>
            <w:r>
              <w:t>3.066 ± 2.763</w:t>
            </w:r>
          </w:p>
        </w:tc>
        <w:tc>
          <w:tcPr>
            <w:tcW w:type="dxa" w:w="1234"/>
          </w:tcPr>
          <w:p>
            <w:r>
              <w:t>4.524 ± 4.274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4.642 ± 4.485</w:t>
            </w:r>
          </w:p>
        </w:tc>
        <w:tc>
          <w:tcPr>
            <w:tcW w:type="dxa" w:w="1234"/>
          </w:tcPr>
          <w:p>
            <w:r>
              <w:t>2.470 ± 2.255</w:t>
            </w:r>
          </w:p>
        </w:tc>
        <w:tc>
          <w:tcPr>
            <w:tcW w:type="dxa" w:w="1234"/>
          </w:tcPr>
          <w:p>
            <w:r>
              <w:t>4.518 ± 4.015</w:t>
            </w:r>
          </w:p>
        </w:tc>
        <w:tc>
          <w:tcPr>
            <w:tcW w:type="dxa" w:w="1234"/>
          </w:tcPr>
          <w:p>
            <w:r>
              <w:t>2.755 ± 2.338</w:t>
            </w:r>
          </w:p>
        </w:tc>
        <w:tc>
          <w:tcPr>
            <w:tcW w:type="dxa" w:w="1234"/>
          </w:tcPr>
          <w:p>
            <w:r>
              <w:t>3.762 ± 3.589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6.412 ± 5.816</w:t>
            </w:r>
          </w:p>
        </w:tc>
        <w:tc>
          <w:tcPr>
            <w:tcW w:type="dxa" w:w="1234"/>
          </w:tcPr>
          <w:p>
            <w:r>
              <w:t>3.971 ± 3.790</w:t>
            </w:r>
          </w:p>
        </w:tc>
        <w:tc>
          <w:tcPr>
            <w:tcW w:type="dxa" w:w="1234"/>
          </w:tcPr>
          <w:p>
            <w:r>
              <w:t>6.679 ± 5.833</w:t>
            </w:r>
          </w:p>
        </w:tc>
        <w:tc>
          <w:tcPr>
            <w:tcW w:type="dxa" w:w="1234"/>
          </w:tcPr>
          <w:p>
            <w:r>
              <w:t>4.056 ± 3.679</w:t>
            </w:r>
          </w:p>
        </w:tc>
        <w:tc>
          <w:tcPr>
            <w:tcW w:type="dxa" w:w="1234"/>
          </w:tcPr>
          <w:p>
            <w:r>
              <w:t>5.657 ± 4.969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5.902 ± 5.620</w:t>
            </w:r>
          </w:p>
        </w:tc>
        <w:tc>
          <w:tcPr>
            <w:tcW w:type="dxa" w:w="1234"/>
          </w:tcPr>
          <w:p>
            <w:r>
              <w:t>3.636 ± 3.118</w:t>
            </w:r>
          </w:p>
        </w:tc>
        <w:tc>
          <w:tcPr>
            <w:tcW w:type="dxa" w:w="1234"/>
          </w:tcPr>
          <w:p>
            <w:r>
              <w:t>6.674 ± 5.829</w:t>
            </w:r>
          </w:p>
        </w:tc>
        <w:tc>
          <w:tcPr>
            <w:tcW w:type="dxa" w:w="1234"/>
          </w:tcPr>
          <w:p>
            <w:r>
              <w:t>3.721 ± 3.207</w:t>
            </w:r>
          </w:p>
        </w:tc>
        <w:tc>
          <w:tcPr>
            <w:tcW w:type="dxa" w:w="1234"/>
          </w:tcPr>
          <w:p>
            <w:r>
              <w:t>4.774 ± 4.655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2.617 ± 2.351</w:t>
            </w:r>
          </w:p>
        </w:tc>
        <w:tc>
          <w:tcPr>
            <w:tcW w:type="dxa" w:w="1234"/>
          </w:tcPr>
          <w:p>
            <w:r>
              <w:t>1.658 ± 1.557</w:t>
            </w:r>
          </w:p>
        </w:tc>
        <w:tc>
          <w:tcPr>
            <w:tcW w:type="dxa" w:w="1234"/>
          </w:tcPr>
          <w:p>
            <w:r>
              <w:t>3.010 ± 2.668</w:t>
            </w:r>
          </w:p>
        </w:tc>
        <w:tc>
          <w:tcPr>
            <w:tcW w:type="dxa" w:w="1234"/>
          </w:tcPr>
          <w:p>
            <w:r>
              <w:t>1.744 ± 1.570</w:t>
            </w:r>
          </w:p>
        </w:tc>
        <w:tc>
          <w:tcPr>
            <w:tcW w:type="dxa" w:w="1234"/>
          </w:tcPr>
          <w:p>
            <w:r>
              <w:t>2.373 ± 2.240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2.218 ± 2.083</w:t>
            </w:r>
          </w:p>
        </w:tc>
        <w:tc>
          <w:tcPr>
            <w:tcW w:type="dxa" w:w="1234"/>
          </w:tcPr>
          <w:p>
            <w:r>
              <w:t>1.232 ± 1.205</w:t>
            </w:r>
          </w:p>
        </w:tc>
        <w:tc>
          <w:tcPr>
            <w:tcW w:type="dxa" w:w="1234"/>
          </w:tcPr>
          <w:p>
            <w:r>
              <w:t>2.431 ± 2.192</w:t>
            </w:r>
          </w:p>
        </w:tc>
        <w:tc>
          <w:tcPr>
            <w:tcW w:type="dxa" w:w="1234"/>
          </w:tcPr>
          <w:p>
            <w:r>
              <w:t>1.261 ± 1.171</w:t>
            </w:r>
          </w:p>
        </w:tc>
        <w:tc>
          <w:tcPr>
            <w:tcW w:type="dxa" w:w="1234"/>
          </w:tcPr>
          <w:p>
            <w:r>
              <w:t>1.974 ± 1.883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4.647 ± 4.283</w:t>
            </w:r>
          </w:p>
        </w:tc>
        <w:tc>
          <w:tcPr>
            <w:tcW w:type="dxa" w:w="1234"/>
          </w:tcPr>
          <w:p>
            <w:r>
              <w:t>3.485 ± 2.982</w:t>
            </w:r>
          </w:p>
        </w:tc>
        <w:tc>
          <w:tcPr>
            <w:tcW w:type="dxa" w:w="1234"/>
          </w:tcPr>
          <w:p>
            <w:r>
              <w:t>6.120 ± 5.399</w:t>
            </w:r>
          </w:p>
        </w:tc>
        <w:tc>
          <w:tcPr>
            <w:tcW w:type="dxa" w:w="1234"/>
          </w:tcPr>
          <w:p>
            <w:r>
              <w:t>3.747 ± 3.450</w:t>
            </w:r>
          </w:p>
        </w:tc>
        <w:tc>
          <w:tcPr>
            <w:tcW w:type="dxa" w:w="1234"/>
          </w:tcPr>
          <w:p>
            <w:r>
              <w:t>4.417 ± 4.179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4.035 ± 3.964</w:t>
            </w:r>
          </w:p>
        </w:tc>
        <w:tc>
          <w:tcPr>
            <w:tcW w:type="dxa" w:w="1234"/>
          </w:tcPr>
          <w:p>
            <w:r>
              <w:t>3.133 ± 2.867</w:t>
            </w:r>
          </w:p>
        </w:tc>
        <w:tc>
          <w:tcPr>
            <w:tcW w:type="dxa" w:w="1234"/>
          </w:tcPr>
          <w:p>
            <w:r>
              <w:t>5.050 ± 4.429</w:t>
            </w:r>
          </w:p>
        </w:tc>
        <w:tc>
          <w:tcPr>
            <w:tcW w:type="dxa" w:w="1234"/>
          </w:tcPr>
          <w:p>
            <w:r>
              <w:t>3.194 ± 2.871</w:t>
            </w:r>
          </w:p>
        </w:tc>
        <w:tc>
          <w:tcPr>
            <w:tcW w:type="dxa" w:w="1234"/>
          </w:tcPr>
          <w:p>
            <w:r>
              <w:t>4.075 ± 3.811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3.622 ± 3.287</w:t>
            </w:r>
          </w:p>
        </w:tc>
        <w:tc>
          <w:tcPr>
            <w:tcW w:type="dxa" w:w="1234"/>
          </w:tcPr>
          <w:p>
            <w:r>
              <w:t>2.447 ± 2.242</w:t>
            </w:r>
          </w:p>
        </w:tc>
        <w:tc>
          <w:tcPr>
            <w:tcW w:type="dxa" w:w="1234"/>
          </w:tcPr>
          <w:p>
            <w:r>
              <w:t>4.503 ± 4.278</w:t>
            </w:r>
          </w:p>
        </w:tc>
        <w:tc>
          <w:tcPr>
            <w:tcW w:type="dxa" w:w="1234"/>
          </w:tcPr>
          <w:p>
            <w:r>
              <w:t>2.783 ± 2.650</w:t>
            </w:r>
          </w:p>
        </w:tc>
        <w:tc>
          <w:tcPr>
            <w:tcW w:type="dxa" w:w="1234"/>
          </w:tcPr>
          <w:p>
            <w:r>
              <w:t>3.424 ± 3.063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3.435 ± 3.406</w:t>
            </w:r>
          </w:p>
        </w:tc>
        <w:tc>
          <w:tcPr>
            <w:tcW w:type="dxa" w:w="1234"/>
          </w:tcPr>
          <w:p>
            <w:r>
              <w:t>2.510 ± 2.202</w:t>
            </w:r>
          </w:p>
        </w:tc>
        <w:tc>
          <w:tcPr>
            <w:tcW w:type="dxa" w:w="1234"/>
          </w:tcPr>
          <w:p>
            <w:r>
              <w:t>3.921 ± 3.447</w:t>
            </w:r>
          </w:p>
        </w:tc>
        <w:tc>
          <w:tcPr>
            <w:tcW w:type="dxa" w:w="1234"/>
          </w:tcPr>
          <w:p>
            <w:r>
              <w:t>2.564 ± 2.193</w:t>
            </w:r>
          </w:p>
        </w:tc>
        <w:tc>
          <w:tcPr>
            <w:tcW w:type="dxa" w:w="1234"/>
          </w:tcPr>
          <w:p>
            <w:r>
              <w:t>3.058 ± 2.748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3.385 ± 3.068</w:t>
            </w:r>
          </w:p>
        </w:tc>
        <w:tc>
          <w:tcPr>
            <w:tcW w:type="dxa" w:w="1234"/>
          </w:tcPr>
          <w:p>
            <w:r>
              <w:t>2.174 ± 2.142</w:t>
            </w:r>
          </w:p>
        </w:tc>
        <w:tc>
          <w:tcPr>
            <w:tcW w:type="dxa" w:w="1234"/>
          </w:tcPr>
          <w:p>
            <w:r>
              <w:t>3.825 ± 3.482</w:t>
            </w:r>
          </w:p>
        </w:tc>
        <w:tc>
          <w:tcPr>
            <w:tcW w:type="dxa" w:w="1234"/>
          </w:tcPr>
          <w:p>
            <w:r>
              <w:t>2.405 ± 2.174</w:t>
            </w:r>
          </w:p>
        </w:tc>
        <w:tc>
          <w:tcPr>
            <w:tcW w:type="dxa" w:w="1234"/>
          </w:tcPr>
          <w:p>
            <w:r>
              <w:t>3.250 ± 2.875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2.758 ± 2.738</w:t>
            </w:r>
          </w:p>
        </w:tc>
        <w:tc>
          <w:tcPr>
            <w:tcW w:type="dxa" w:w="1234"/>
          </w:tcPr>
          <w:p>
            <w:r>
              <w:t>2.070 ± 1.887</w:t>
            </w:r>
          </w:p>
        </w:tc>
        <w:tc>
          <w:tcPr>
            <w:tcW w:type="dxa" w:w="1234"/>
          </w:tcPr>
          <w:p>
            <w:r>
              <w:t>3.685 ± 3.210</w:t>
            </w:r>
          </w:p>
        </w:tc>
        <w:tc>
          <w:tcPr>
            <w:tcW w:type="dxa" w:w="1234"/>
          </w:tcPr>
          <w:p>
            <w:r>
              <w:t>2.170 ± 1.986</w:t>
            </w:r>
          </w:p>
        </w:tc>
        <w:tc>
          <w:tcPr>
            <w:tcW w:type="dxa" w:w="1234"/>
          </w:tcPr>
          <w:p>
            <w:r>
              <w:t>2.759 ± 2.594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7.849 ± 7.013</w:t>
            </w:r>
          </w:p>
        </w:tc>
        <w:tc>
          <w:tcPr>
            <w:tcW w:type="dxa" w:w="1234"/>
          </w:tcPr>
          <w:p>
            <w:r>
              <w:t>4.124 ± 3.635</w:t>
            </w:r>
          </w:p>
        </w:tc>
        <w:tc>
          <w:tcPr>
            <w:tcW w:type="dxa" w:w="1234"/>
          </w:tcPr>
          <w:p>
            <w:r>
              <w:t>6.064 ± 5.136</w:t>
            </w:r>
          </w:p>
        </w:tc>
        <w:tc>
          <w:tcPr>
            <w:tcW w:type="dxa" w:w="1234"/>
          </w:tcPr>
          <w:p>
            <w:r>
              <w:t>3.570 ± 3.252</w:t>
            </w:r>
          </w:p>
        </w:tc>
        <w:tc>
          <w:tcPr>
            <w:tcW w:type="dxa" w:w="1234"/>
          </w:tcPr>
          <w:p>
            <w:r>
              <w:t>5.803 ± 5.202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6.300 ± 5.671</w:t>
            </w:r>
          </w:p>
        </w:tc>
        <w:tc>
          <w:tcPr>
            <w:tcW w:type="dxa" w:w="1234"/>
          </w:tcPr>
          <w:p>
            <w:r>
              <w:t>3.698 ± 3.401</w:t>
            </w:r>
          </w:p>
        </w:tc>
        <w:tc>
          <w:tcPr>
            <w:tcW w:type="dxa" w:w="1234"/>
          </w:tcPr>
          <w:p>
            <w:r>
              <w:t>4.175 ± 3.510</w:t>
            </w:r>
          </w:p>
        </w:tc>
        <w:tc>
          <w:tcPr>
            <w:tcW w:type="dxa" w:w="1234"/>
          </w:tcPr>
          <w:p>
            <w:r>
              <w:t>3.153 ± 2.791</w:t>
            </w:r>
          </w:p>
        </w:tc>
        <w:tc>
          <w:tcPr>
            <w:tcW w:type="dxa" w:w="1234"/>
          </w:tcPr>
          <w:p>
            <w:r>
              <w:t>4.552 ± 4.490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6.746 ± 6.042</w:t>
            </w:r>
          </w:p>
        </w:tc>
        <w:tc>
          <w:tcPr>
            <w:tcW w:type="dxa" w:w="1234"/>
          </w:tcPr>
          <w:p>
            <w:r>
              <w:t>2.928 ± 2.635</w:t>
            </w:r>
          </w:p>
        </w:tc>
        <w:tc>
          <w:tcPr>
            <w:tcW w:type="dxa" w:w="1234"/>
          </w:tcPr>
          <w:p>
            <w:r>
              <w:t>4.986 ± 4.415</w:t>
            </w:r>
          </w:p>
        </w:tc>
        <w:tc>
          <w:tcPr>
            <w:tcW w:type="dxa" w:w="1234"/>
          </w:tcPr>
          <w:p>
            <w:r>
              <w:t>2.087 ± 1.942</w:t>
            </w:r>
          </w:p>
        </w:tc>
        <w:tc>
          <w:tcPr>
            <w:tcW w:type="dxa" w:w="1234"/>
          </w:tcPr>
          <w:p>
            <w:r>
              <w:t>3.963 ± 3.639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4.440 ± 4.175</w:t>
            </w:r>
          </w:p>
        </w:tc>
        <w:tc>
          <w:tcPr>
            <w:tcW w:type="dxa" w:w="1234"/>
          </w:tcPr>
          <w:p>
            <w:r>
              <w:t>3.022 ± 2.773</w:t>
            </w:r>
          </w:p>
        </w:tc>
        <w:tc>
          <w:tcPr>
            <w:tcW w:type="dxa" w:w="1234"/>
          </w:tcPr>
          <w:p>
            <w:r>
              <w:t>3.703 ± 3.219</w:t>
            </w:r>
          </w:p>
        </w:tc>
        <w:tc>
          <w:tcPr>
            <w:tcW w:type="dxa" w:w="1234"/>
          </w:tcPr>
          <w:p>
            <w:r>
              <w:t>2.318 ± 2.231</w:t>
            </w:r>
          </w:p>
        </w:tc>
        <w:tc>
          <w:tcPr>
            <w:tcW w:type="dxa" w:w="1234"/>
          </w:tcPr>
          <w:p>
            <w:r>
              <w:t>3.631 ± 3.345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6.223 ± 6.046</w:t>
            </w:r>
          </w:p>
        </w:tc>
        <w:tc>
          <w:tcPr>
            <w:tcW w:type="dxa" w:w="1234"/>
          </w:tcPr>
          <w:p>
            <w:r>
              <w:t>3.881 ± 3.628</w:t>
            </w:r>
          </w:p>
        </w:tc>
        <w:tc>
          <w:tcPr>
            <w:tcW w:type="dxa" w:w="1234"/>
          </w:tcPr>
          <w:p>
            <w:r>
              <w:t>5.238 ± 4.280</w:t>
            </w:r>
          </w:p>
        </w:tc>
        <w:tc>
          <w:tcPr>
            <w:tcW w:type="dxa" w:w="1234"/>
          </w:tcPr>
          <w:p>
            <w:r>
              <w:t>3.117 ± 2.802</w:t>
            </w:r>
          </w:p>
        </w:tc>
        <w:tc>
          <w:tcPr>
            <w:tcW w:type="dxa" w:w="1234"/>
          </w:tcPr>
          <w:p>
            <w:r>
              <w:t>4.794 ± 4.615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5.656 ± 5.029</w:t>
            </w:r>
          </w:p>
        </w:tc>
        <w:tc>
          <w:tcPr>
            <w:tcW w:type="dxa" w:w="1234"/>
          </w:tcPr>
          <w:p>
            <w:r>
              <w:t>3.457 ± 3.261</w:t>
            </w:r>
          </w:p>
        </w:tc>
        <w:tc>
          <w:tcPr>
            <w:tcW w:type="dxa" w:w="1234"/>
          </w:tcPr>
          <w:p>
            <w:r>
              <w:t>5.560 ± 4.966</w:t>
            </w:r>
          </w:p>
        </w:tc>
        <w:tc>
          <w:tcPr>
            <w:tcW w:type="dxa" w:w="1234"/>
          </w:tcPr>
          <w:p>
            <w:r>
              <w:t>2.797 ± 2.609</w:t>
            </w:r>
          </w:p>
        </w:tc>
        <w:tc>
          <w:tcPr>
            <w:tcW w:type="dxa" w:w="1234"/>
          </w:tcPr>
          <w:p>
            <w:r>
              <w:t>4.570 ± 4.398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2.515 ± 2.262</w:t>
            </w:r>
          </w:p>
        </w:tc>
        <w:tc>
          <w:tcPr>
            <w:tcW w:type="dxa" w:w="1234"/>
          </w:tcPr>
          <w:p>
            <w:r>
              <w:t>1.885 ± 1.707</w:t>
            </w:r>
          </w:p>
        </w:tc>
        <w:tc>
          <w:tcPr>
            <w:tcW w:type="dxa" w:w="1234"/>
          </w:tcPr>
          <w:p>
            <w:r>
              <w:t>2.373 ± 2.049</w:t>
            </w:r>
          </w:p>
        </w:tc>
        <w:tc>
          <w:tcPr>
            <w:tcW w:type="dxa" w:w="1234"/>
          </w:tcPr>
          <w:p>
            <w:r>
              <w:t>1.419 ± 1.272</w:t>
            </w:r>
          </w:p>
        </w:tc>
        <w:tc>
          <w:tcPr>
            <w:tcW w:type="dxa" w:w="1234"/>
          </w:tcPr>
          <w:p>
            <w:r>
              <w:t>2.249 ± 2.094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2.060 ± 1.929</w:t>
            </w:r>
          </w:p>
        </w:tc>
        <w:tc>
          <w:tcPr>
            <w:tcW w:type="dxa" w:w="1234"/>
          </w:tcPr>
          <w:p>
            <w:r>
              <w:t>1.177 ± 1.100</w:t>
            </w:r>
          </w:p>
        </w:tc>
        <w:tc>
          <w:tcPr>
            <w:tcW w:type="dxa" w:w="1234"/>
          </w:tcPr>
          <w:p>
            <w:r>
              <w:t>1.895 ± 1.730</w:t>
            </w:r>
          </w:p>
        </w:tc>
        <w:tc>
          <w:tcPr>
            <w:tcW w:type="dxa" w:w="1234"/>
          </w:tcPr>
          <w:p>
            <w:r>
              <w:t>0.931 ± 0.940</w:t>
            </w:r>
          </w:p>
        </w:tc>
        <w:tc>
          <w:tcPr>
            <w:tcW w:type="dxa" w:w="1234"/>
          </w:tcPr>
          <w:p>
            <w:r>
              <w:t>1.523 ± 1.370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4.919 ± 4.513</w:t>
            </w:r>
          </w:p>
        </w:tc>
        <w:tc>
          <w:tcPr>
            <w:tcW w:type="dxa" w:w="1234"/>
          </w:tcPr>
          <w:p>
            <w:r>
              <w:t>3.278 ± 2.887</w:t>
            </w:r>
          </w:p>
        </w:tc>
        <w:tc>
          <w:tcPr>
            <w:tcW w:type="dxa" w:w="1234"/>
          </w:tcPr>
          <w:p>
            <w:r>
              <w:t>5.248 ± 4.878</w:t>
            </w:r>
          </w:p>
        </w:tc>
        <w:tc>
          <w:tcPr>
            <w:tcW w:type="dxa" w:w="1234"/>
          </w:tcPr>
          <w:p>
            <w:r>
              <w:t>3.035 ± 2.736</w:t>
            </w:r>
          </w:p>
        </w:tc>
        <w:tc>
          <w:tcPr>
            <w:tcW w:type="dxa" w:w="1234"/>
          </w:tcPr>
          <w:p>
            <w:r>
              <w:t>4.761 ± 4.394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4.353 ± 3.989</w:t>
            </w:r>
          </w:p>
        </w:tc>
        <w:tc>
          <w:tcPr>
            <w:tcW w:type="dxa" w:w="1234"/>
          </w:tcPr>
          <w:p>
            <w:r>
              <w:t>3.163 ± 2.852</w:t>
            </w:r>
          </w:p>
        </w:tc>
        <w:tc>
          <w:tcPr>
            <w:tcW w:type="dxa" w:w="1234"/>
          </w:tcPr>
          <w:p>
            <w:r>
              <w:t>4.504 ± 4.097</w:t>
            </w:r>
          </w:p>
        </w:tc>
        <w:tc>
          <w:tcPr>
            <w:tcW w:type="dxa" w:w="1234"/>
          </w:tcPr>
          <w:p>
            <w:r>
              <w:t>2.844 ± 2.466</w:t>
            </w:r>
          </w:p>
        </w:tc>
        <w:tc>
          <w:tcPr>
            <w:tcW w:type="dxa" w:w="1234"/>
          </w:tcPr>
          <w:p>
            <w:r>
              <w:t>4.012 ± 3.787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3.850 ± 3.504</w:t>
            </w:r>
          </w:p>
        </w:tc>
        <w:tc>
          <w:tcPr>
            <w:tcW w:type="dxa" w:w="1234"/>
          </w:tcPr>
          <w:p>
            <w:r>
              <w:t>2.821 ± 2.398</w:t>
            </w:r>
          </w:p>
        </w:tc>
        <w:tc>
          <w:tcPr>
            <w:tcW w:type="dxa" w:w="1234"/>
          </w:tcPr>
          <w:p>
            <w:r>
              <w:t>4.308 ± 3.782</w:t>
            </w:r>
          </w:p>
        </w:tc>
        <w:tc>
          <w:tcPr>
            <w:tcW w:type="dxa" w:w="1234"/>
          </w:tcPr>
          <w:p>
            <w:r>
              <w:t>2.323 ± 2.183</w:t>
            </w:r>
          </w:p>
        </w:tc>
        <w:tc>
          <w:tcPr>
            <w:tcW w:type="dxa" w:w="1234"/>
          </w:tcPr>
          <w:p>
            <w:r>
              <w:t>3.669 ± 3.423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3.601 ± 3.260</w:t>
            </w:r>
          </w:p>
        </w:tc>
        <w:tc>
          <w:tcPr>
            <w:tcW w:type="dxa" w:w="1234"/>
          </w:tcPr>
          <w:p>
            <w:r>
              <w:t>2.692 ± 2.511</w:t>
            </w:r>
          </w:p>
        </w:tc>
        <w:tc>
          <w:tcPr>
            <w:tcW w:type="dxa" w:w="1234"/>
          </w:tcPr>
          <w:p>
            <w:r>
              <w:t>3.843 ± 3.273</w:t>
            </w:r>
          </w:p>
        </w:tc>
        <w:tc>
          <w:tcPr>
            <w:tcW w:type="dxa" w:w="1234"/>
          </w:tcPr>
          <w:p>
            <w:r>
              <w:t>2.217 ± 2.069</w:t>
            </w:r>
          </w:p>
        </w:tc>
        <w:tc>
          <w:tcPr>
            <w:tcW w:type="dxa" w:w="1234"/>
          </w:tcPr>
          <w:p>
            <w:r>
              <w:t>3.351 ± 3.282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3.468 ± 3.323</w:t>
            </w:r>
          </w:p>
        </w:tc>
        <w:tc>
          <w:tcPr>
            <w:tcW w:type="dxa" w:w="1234"/>
          </w:tcPr>
          <w:p>
            <w:r>
              <w:t>2.430 ± 2.154</w:t>
            </w:r>
          </w:p>
        </w:tc>
        <w:tc>
          <w:tcPr>
            <w:tcW w:type="dxa" w:w="1234"/>
          </w:tcPr>
          <w:p>
            <w:r>
              <w:t>3.442 ± 3.067</w:t>
            </w:r>
          </w:p>
        </w:tc>
        <w:tc>
          <w:tcPr>
            <w:tcW w:type="dxa" w:w="1234"/>
          </w:tcPr>
          <w:p>
            <w:r>
              <w:t>1.951 ± 1.778</w:t>
            </w:r>
          </w:p>
        </w:tc>
        <w:tc>
          <w:tcPr>
            <w:tcW w:type="dxa" w:w="1234"/>
          </w:tcPr>
          <w:p>
            <w:r>
              <w:t>3.152 ± 2.934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3.040 ± 2.727</w:t>
            </w:r>
          </w:p>
        </w:tc>
        <w:tc>
          <w:tcPr>
            <w:tcW w:type="dxa" w:w="1234"/>
          </w:tcPr>
          <w:p>
            <w:r>
              <w:t>2.264 ± 2.054</w:t>
            </w:r>
          </w:p>
        </w:tc>
        <w:tc>
          <w:tcPr>
            <w:tcW w:type="dxa" w:w="1234"/>
          </w:tcPr>
          <w:p>
            <w:r>
              <w:t>3.307 ± 2.972</w:t>
            </w:r>
          </w:p>
        </w:tc>
        <w:tc>
          <w:tcPr>
            <w:tcW w:type="dxa" w:w="1234"/>
          </w:tcPr>
          <w:p>
            <w:r>
              <w:t>1.937 ± 1.755</w:t>
            </w:r>
          </w:p>
        </w:tc>
        <w:tc>
          <w:tcPr>
            <w:tcW w:type="dxa" w:w="1234"/>
          </w:tcPr>
          <w:p>
            <w:r>
              <w:t>2.913 ± 2.691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7.394 ± 6.633</w:t>
            </w:r>
          </w:p>
        </w:tc>
        <w:tc>
          <w:tcPr>
            <w:tcW w:type="dxa" w:w="1234"/>
          </w:tcPr>
          <w:p>
            <w:r>
              <w:t>3.985 ± 3.388</w:t>
            </w:r>
          </w:p>
        </w:tc>
        <w:tc>
          <w:tcPr>
            <w:tcW w:type="dxa" w:w="1234"/>
          </w:tcPr>
          <w:p>
            <w:r>
              <w:t>7.344 ± 6.662</w:t>
            </w:r>
          </w:p>
        </w:tc>
        <w:tc>
          <w:tcPr>
            <w:tcW w:type="dxa" w:w="1234"/>
          </w:tcPr>
          <w:p>
            <w:r>
              <w:t>4.561 ± 4.026</w:t>
            </w:r>
          </w:p>
        </w:tc>
        <w:tc>
          <w:tcPr>
            <w:tcW w:type="dxa" w:w="1234"/>
          </w:tcPr>
          <w:p>
            <w:r>
              <w:t>5.825 ± 5.175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6.156 ± 5.831</w:t>
            </w:r>
          </w:p>
        </w:tc>
        <w:tc>
          <w:tcPr>
            <w:tcW w:type="dxa" w:w="1234"/>
          </w:tcPr>
          <w:p>
            <w:r>
              <w:t>3.176 ± 3.100</w:t>
            </w:r>
          </w:p>
        </w:tc>
        <w:tc>
          <w:tcPr>
            <w:tcW w:type="dxa" w:w="1234"/>
          </w:tcPr>
          <w:p>
            <w:r>
              <w:t>4.732 ± 4.261</w:t>
            </w:r>
          </w:p>
        </w:tc>
        <w:tc>
          <w:tcPr>
            <w:tcW w:type="dxa" w:w="1234"/>
          </w:tcPr>
          <w:p>
            <w:r>
              <w:t>4.154 ± 3.720</w:t>
            </w:r>
          </w:p>
        </w:tc>
        <w:tc>
          <w:tcPr>
            <w:tcW w:type="dxa" w:w="1234"/>
          </w:tcPr>
          <w:p>
            <w:r>
              <w:t>4.852 ± 4.451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7.076 ± 6.754</w:t>
            </w:r>
          </w:p>
        </w:tc>
        <w:tc>
          <w:tcPr>
            <w:tcW w:type="dxa" w:w="1234"/>
          </w:tcPr>
          <w:p>
            <w:r>
              <w:t>2.781 ± 2.610</w:t>
            </w:r>
          </w:p>
        </w:tc>
        <w:tc>
          <w:tcPr>
            <w:tcW w:type="dxa" w:w="1234"/>
          </w:tcPr>
          <w:p>
            <w:r>
              <w:t>6.206 ± 5.368</w:t>
            </w:r>
          </w:p>
        </w:tc>
        <w:tc>
          <w:tcPr>
            <w:tcW w:type="dxa" w:w="1234"/>
          </w:tcPr>
          <w:p>
            <w:r>
              <w:t>2.864 ± 2.683</w:t>
            </w:r>
          </w:p>
        </w:tc>
        <w:tc>
          <w:tcPr>
            <w:tcW w:type="dxa" w:w="1234"/>
          </w:tcPr>
          <w:p>
            <w:r>
              <w:t>3.769 ± 3.478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4.275 ± 3.982</w:t>
            </w:r>
          </w:p>
        </w:tc>
        <w:tc>
          <w:tcPr>
            <w:tcW w:type="dxa" w:w="1234"/>
          </w:tcPr>
          <w:p>
            <w:r>
              <w:t>2.483 ± 2.295</w:t>
            </w:r>
          </w:p>
        </w:tc>
        <w:tc>
          <w:tcPr>
            <w:tcW w:type="dxa" w:w="1234"/>
          </w:tcPr>
          <w:p>
            <w:r>
              <w:t>4.598 ± 3.931</w:t>
            </w:r>
          </w:p>
        </w:tc>
        <w:tc>
          <w:tcPr>
            <w:tcW w:type="dxa" w:w="1234"/>
          </w:tcPr>
          <w:p>
            <w:r>
              <w:t>3.130 ± 2.994</w:t>
            </w:r>
          </w:p>
        </w:tc>
        <w:tc>
          <w:tcPr>
            <w:tcW w:type="dxa" w:w="1234"/>
          </w:tcPr>
          <w:p>
            <w:r>
              <w:t>3.631 ± 3.048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5.870 ± 5.552</w:t>
            </w:r>
          </w:p>
        </w:tc>
        <w:tc>
          <w:tcPr>
            <w:tcW w:type="dxa" w:w="1234"/>
          </w:tcPr>
          <w:p>
            <w:r>
              <w:t>3.922 ± 3.594</w:t>
            </w:r>
          </w:p>
        </w:tc>
        <w:tc>
          <w:tcPr>
            <w:tcW w:type="dxa" w:w="1234"/>
          </w:tcPr>
          <w:p>
            <w:r>
              <w:t>6.502 ± 5.852</w:t>
            </w:r>
          </w:p>
        </w:tc>
        <w:tc>
          <w:tcPr>
            <w:tcW w:type="dxa" w:w="1234"/>
          </w:tcPr>
          <w:p>
            <w:r>
              <w:t>4.100 ± 3.678</w:t>
            </w:r>
          </w:p>
        </w:tc>
        <w:tc>
          <w:tcPr>
            <w:tcW w:type="dxa" w:w="1234"/>
          </w:tcPr>
          <w:p>
            <w:r>
              <w:t>5.202 ± 4.742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5.357 ± 4.941</w:t>
            </w:r>
          </w:p>
        </w:tc>
        <w:tc>
          <w:tcPr>
            <w:tcW w:type="dxa" w:w="1234"/>
          </w:tcPr>
          <w:p>
            <w:r>
              <w:t>3.144 ± 2.918</w:t>
            </w:r>
          </w:p>
        </w:tc>
        <w:tc>
          <w:tcPr>
            <w:tcW w:type="dxa" w:w="1234"/>
          </w:tcPr>
          <w:p>
            <w:r>
              <w:t>6.226 ± 5.863</w:t>
            </w:r>
          </w:p>
        </w:tc>
        <w:tc>
          <w:tcPr>
            <w:tcW w:type="dxa" w:w="1234"/>
          </w:tcPr>
          <w:p>
            <w:r>
              <w:t>3.783 ± 3.667</w:t>
            </w:r>
          </w:p>
        </w:tc>
        <w:tc>
          <w:tcPr>
            <w:tcW w:type="dxa" w:w="1234"/>
          </w:tcPr>
          <w:p>
            <w:r>
              <w:t>4.843 ± 4.336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2.414 ± 2.358</w:t>
            </w:r>
          </w:p>
        </w:tc>
        <w:tc>
          <w:tcPr>
            <w:tcW w:type="dxa" w:w="1234"/>
          </w:tcPr>
          <w:p>
            <w:r>
              <w:t>1.663 ± 1.644</w:t>
            </w:r>
          </w:p>
        </w:tc>
        <w:tc>
          <w:tcPr>
            <w:tcW w:type="dxa" w:w="1234"/>
          </w:tcPr>
          <w:p>
            <w:r>
              <w:t>2.775 ± 2.612</w:t>
            </w:r>
          </w:p>
        </w:tc>
        <w:tc>
          <w:tcPr>
            <w:tcW w:type="dxa" w:w="1234"/>
          </w:tcPr>
          <w:p>
            <w:r>
              <w:t>1.881 ± 1.821</w:t>
            </w:r>
          </w:p>
        </w:tc>
        <w:tc>
          <w:tcPr>
            <w:tcW w:type="dxa" w:w="1234"/>
          </w:tcPr>
          <w:p>
            <w:r>
              <w:t>2.296 ± 2.058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1.879 ± 1.787</w:t>
            </w:r>
          </w:p>
        </w:tc>
        <w:tc>
          <w:tcPr>
            <w:tcW w:type="dxa" w:w="1234"/>
          </w:tcPr>
          <w:p>
            <w:r>
              <w:t>1.154 ± 1.114</w:t>
            </w:r>
          </w:p>
        </w:tc>
        <w:tc>
          <w:tcPr>
            <w:tcW w:type="dxa" w:w="1234"/>
          </w:tcPr>
          <w:p>
            <w:r>
              <w:t>2.005 ± 1.810</w:t>
            </w:r>
          </w:p>
        </w:tc>
        <w:tc>
          <w:tcPr>
            <w:tcW w:type="dxa" w:w="1234"/>
          </w:tcPr>
          <w:p>
            <w:r>
              <w:t>1.186 ± 1.139</w:t>
            </w:r>
          </w:p>
        </w:tc>
        <w:tc>
          <w:tcPr>
            <w:tcW w:type="dxa" w:w="1234"/>
          </w:tcPr>
          <w:p>
            <w:r>
              <w:t>1.649 ± 1.551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4.381 ± 4.196</w:t>
            </w:r>
          </w:p>
        </w:tc>
        <w:tc>
          <w:tcPr>
            <w:tcW w:type="dxa" w:w="1234"/>
          </w:tcPr>
          <w:p>
            <w:r>
              <w:t>3.217 ± 3.087</w:t>
            </w:r>
          </w:p>
        </w:tc>
        <w:tc>
          <w:tcPr>
            <w:tcW w:type="dxa" w:w="1234"/>
          </w:tcPr>
          <w:p>
            <w:r>
              <w:t>6.094 ± 5.391</w:t>
            </w:r>
          </w:p>
        </w:tc>
        <w:tc>
          <w:tcPr>
            <w:tcW w:type="dxa" w:w="1234"/>
          </w:tcPr>
          <w:p>
            <w:r>
              <w:t>3.942 ± 3.595</w:t>
            </w:r>
          </w:p>
        </w:tc>
        <w:tc>
          <w:tcPr>
            <w:tcW w:type="dxa" w:w="1234"/>
          </w:tcPr>
          <w:p>
            <w:r>
              <w:t>4.840 ± 4.280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3.980 ± 3.691</w:t>
            </w:r>
          </w:p>
        </w:tc>
        <w:tc>
          <w:tcPr>
            <w:tcW w:type="dxa" w:w="1234"/>
          </w:tcPr>
          <w:p>
            <w:r>
              <w:t>2.789 ± 2.616</w:t>
            </w:r>
          </w:p>
        </w:tc>
        <w:tc>
          <w:tcPr>
            <w:tcW w:type="dxa" w:w="1234"/>
          </w:tcPr>
          <w:p>
            <w:r>
              <w:t>5.015 ± 4.565</w:t>
            </w:r>
          </w:p>
        </w:tc>
        <w:tc>
          <w:tcPr>
            <w:tcW w:type="dxa" w:w="1234"/>
          </w:tcPr>
          <w:p>
            <w:r>
              <w:t>3.220 ± 2.909</w:t>
            </w:r>
          </w:p>
        </w:tc>
        <w:tc>
          <w:tcPr>
            <w:tcW w:type="dxa" w:w="1234"/>
          </w:tcPr>
          <w:p>
            <w:r>
              <w:t>4.062 ± 3.616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3.541 ± 3.345</w:t>
            </w:r>
          </w:p>
        </w:tc>
        <w:tc>
          <w:tcPr>
            <w:tcW w:type="dxa" w:w="1234"/>
          </w:tcPr>
          <w:p>
            <w:r>
              <w:t>2.437 ± 2.231</w:t>
            </w:r>
          </w:p>
        </w:tc>
        <w:tc>
          <w:tcPr>
            <w:tcW w:type="dxa" w:w="1234"/>
          </w:tcPr>
          <w:p>
            <w:r>
              <w:t>4.603 ± 4.077</w:t>
            </w:r>
          </w:p>
        </w:tc>
        <w:tc>
          <w:tcPr>
            <w:tcW w:type="dxa" w:w="1234"/>
          </w:tcPr>
          <w:p>
            <w:r>
              <w:t>3.020 ± 2.831</w:t>
            </w:r>
          </w:p>
        </w:tc>
        <w:tc>
          <w:tcPr>
            <w:tcW w:type="dxa" w:w="1234"/>
          </w:tcPr>
          <w:p>
            <w:r>
              <w:t>3.647 ± 3.162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3.187 ± 3.040</w:t>
            </w:r>
          </w:p>
        </w:tc>
        <w:tc>
          <w:tcPr>
            <w:tcW w:type="dxa" w:w="1234"/>
          </w:tcPr>
          <w:p>
            <w:r>
              <w:t>2.330 ± 2.222</w:t>
            </w:r>
          </w:p>
        </w:tc>
        <w:tc>
          <w:tcPr>
            <w:tcW w:type="dxa" w:w="1234"/>
          </w:tcPr>
          <w:p>
            <w:r>
              <w:t>4.130 ± 3.861</w:t>
            </w:r>
          </w:p>
        </w:tc>
        <w:tc>
          <w:tcPr>
            <w:tcW w:type="dxa" w:w="1234"/>
          </w:tcPr>
          <w:p>
            <w:r>
              <w:t>2.669 ± 2.534</w:t>
            </w:r>
          </w:p>
        </w:tc>
        <w:tc>
          <w:tcPr>
            <w:tcW w:type="dxa" w:w="1234"/>
          </w:tcPr>
          <w:p>
            <w:r>
              <w:t>3.489 ± 3.019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2.898 ± 2.856</w:t>
            </w:r>
          </w:p>
        </w:tc>
        <w:tc>
          <w:tcPr>
            <w:tcW w:type="dxa" w:w="1234"/>
          </w:tcPr>
          <w:p>
            <w:r>
              <w:t>2.246 ± 2.157</w:t>
            </w:r>
          </w:p>
        </w:tc>
        <w:tc>
          <w:tcPr>
            <w:tcW w:type="dxa" w:w="1234"/>
          </w:tcPr>
          <w:p>
            <w:r>
              <w:t>3.802 ± 3.565</w:t>
            </w:r>
          </w:p>
        </w:tc>
        <w:tc>
          <w:tcPr>
            <w:tcW w:type="dxa" w:w="1234"/>
          </w:tcPr>
          <w:p>
            <w:r>
              <w:t>2.665 ± 2.431</w:t>
            </w:r>
          </w:p>
        </w:tc>
        <w:tc>
          <w:tcPr>
            <w:tcW w:type="dxa" w:w="1234"/>
          </w:tcPr>
          <w:p>
            <w:r>
              <w:t>3.096 ± 2.805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2.564 ± 2.500</w:t>
            </w:r>
          </w:p>
        </w:tc>
        <w:tc>
          <w:tcPr>
            <w:tcW w:type="dxa" w:w="1234"/>
          </w:tcPr>
          <w:p>
            <w:r>
              <w:t>2.095 ± 1.911</w:t>
            </w:r>
          </w:p>
        </w:tc>
        <w:tc>
          <w:tcPr>
            <w:tcW w:type="dxa" w:w="1234"/>
          </w:tcPr>
          <w:p>
            <w:r>
              <w:t>3.257 ± 2.952</w:t>
            </w:r>
          </w:p>
        </w:tc>
        <w:tc>
          <w:tcPr>
            <w:tcW w:type="dxa" w:w="1234"/>
          </w:tcPr>
          <w:p>
            <w:r>
              <w:t>2.202 ± 2.014</w:t>
            </w:r>
          </w:p>
        </w:tc>
        <w:tc>
          <w:tcPr>
            <w:tcW w:type="dxa" w:w="1234"/>
          </w:tcPr>
          <w:p>
            <w:r>
              <w:t>2.866 ± 2.625</w:t>
            </w:r>
          </w:p>
        </w:tc>
      </w:tr>
    </w:tbl>
    <w:p>
      <w:r>
        <w:br w:type="page"/>
      </w:r>
    </w:p>
    <w:p>
      <w:r>
        <w:t>Table S. 22 Mean absolute difference of percentile ranking between PGSs estimated from imputed genotyping data of eight genotyping arrays and six LPS coverages and PGS estimated from WGS in 5 different populations with PRsice p-value setting of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Trait</w:t>
            </w:r>
          </w:p>
        </w:tc>
        <w:tc>
          <w:tcPr>
            <w:tcW w:type="dxa" w:w="7200"/>
          </w:tcPr>
          <w:p>
            <w:r>
              <w:t>Array/LPS</w:t>
            </w:r>
          </w:p>
        </w:tc>
        <w:tc>
          <w:tcPr>
            <w:tcW w:type="dxa" w:w="7200"/>
          </w:tcPr>
          <w:p>
            <w:r>
              <w:t>AFR</w:t>
            </w:r>
          </w:p>
        </w:tc>
        <w:tc>
          <w:tcPr>
            <w:tcW w:type="dxa" w:w="7200"/>
          </w:tcPr>
          <w:p>
            <w:r>
              <w:t>AMR</w:t>
            </w:r>
          </w:p>
        </w:tc>
        <w:tc>
          <w:tcPr>
            <w:tcW w:type="dxa" w:w="7200"/>
          </w:tcPr>
          <w:p>
            <w:r>
              <w:t>EAS</w:t>
            </w:r>
          </w:p>
        </w:tc>
        <w:tc>
          <w:tcPr>
            <w:tcW w:type="dxa" w:w="7200"/>
          </w:tcPr>
          <w:p>
            <w:r>
              <w:t>EUR</w:t>
            </w:r>
          </w:p>
        </w:tc>
        <w:tc>
          <w:tcPr>
            <w:tcW w:type="dxa" w:w="7200"/>
          </w:tcPr>
          <w:p>
            <w:r>
              <w:t>SAS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7.680 ± 6.987</w:t>
            </w:r>
          </w:p>
        </w:tc>
        <w:tc>
          <w:tcPr>
            <w:tcW w:type="dxa" w:w="1234"/>
          </w:tcPr>
          <w:p>
            <w:r>
              <w:t>4.621 ± 3.999</w:t>
            </w:r>
          </w:p>
        </w:tc>
        <w:tc>
          <w:tcPr>
            <w:tcW w:type="dxa" w:w="1234"/>
          </w:tcPr>
          <w:p>
            <w:r>
              <w:t>7.455 ± 6.995</w:t>
            </w:r>
          </w:p>
        </w:tc>
        <w:tc>
          <w:tcPr>
            <w:tcW w:type="dxa" w:w="1234"/>
          </w:tcPr>
          <w:p>
            <w:r>
              <w:t>5.459 ± 4.807</w:t>
            </w:r>
          </w:p>
        </w:tc>
        <w:tc>
          <w:tcPr>
            <w:tcW w:type="dxa" w:w="1234"/>
          </w:tcPr>
          <w:p>
            <w:r>
              <w:t>6.070 ± 5.291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6.778 ± 6.574</w:t>
            </w:r>
          </w:p>
        </w:tc>
        <w:tc>
          <w:tcPr>
            <w:tcW w:type="dxa" w:w="1234"/>
          </w:tcPr>
          <w:p>
            <w:r>
              <w:t>4.216 ± 3.847</w:t>
            </w:r>
          </w:p>
        </w:tc>
        <w:tc>
          <w:tcPr>
            <w:tcW w:type="dxa" w:w="1234"/>
          </w:tcPr>
          <w:p>
            <w:r>
              <w:t>4.780 ± 4.145</w:t>
            </w:r>
          </w:p>
        </w:tc>
        <w:tc>
          <w:tcPr>
            <w:tcW w:type="dxa" w:w="1234"/>
          </w:tcPr>
          <w:p>
            <w:r>
              <w:t>4.626 ± 4.221</w:t>
            </w:r>
          </w:p>
        </w:tc>
        <w:tc>
          <w:tcPr>
            <w:tcW w:type="dxa" w:w="1234"/>
          </w:tcPr>
          <w:p>
            <w:r>
              <w:t>4.796 ± 4.313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7.424 ± 6.814</w:t>
            </w:r>
          </w:p>
        </w:tc>
        <w:tc>
          <w:tcPr>
            <w:tcW w:type="dxa" w:w="1234"/>
          </w:tcPr>
          <w:p>
            <w:r>
              <w:t>3.223 ± 2.839</w:t>
            </w:r>
          </w:p>
        </w:tc>
        <w:tc>
          <w:tcPr>
            <w:tcW w:type="dxa" w:w="1234"/>
          </w:tcPr>
          <w:p>
            <w:r>
              <w:t>6.005 ± 5.499</w:t>
            </w:r>
          </w:p>
        </w:tc>
        <w:tc>
          <w:tcPr>
            <w:tcW w:type="dxa" w:w="1234"/>
          </w:tcPr>
          <w:p>
            <w:r>
              <w:t>3.108 ± 2.960</w:t>
            </w:r>
          </w:p>
        </w:tc>
        <w:tc>
          <w:tcPr>
            <w:tcW w:type="dxa" w:w="1234"/>
          </w:tcPr>
          <w:p>
            <w:r>
              <w:t>4.287 ± 3.686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4.642 ± 4.570</w:t>
            </w:r>
          </w:p>
        </w:tc>
        <w:tc>
          <w:tcPr>
            <w:tcW w:type="dxa" w:w="1234"/>
          </w:tcPr>
          <w:p>
            <w:r>
              <w:t>2.998 ± 2.653</w:t>
            </w:r>
          </w:p>
        </w:tc>
        <w:tc>
          <w:tcPr>
            <w:tcW w:type="dxa" w:w="1234"/>
          </w:tcPr>
          <w:p>
            <w:r>
              <w:t>4.960 ± 3.964</w:t>
            </w:r>
          </w:p>
        </w:tc>
        <w:tc>
          <w:tcPr>
            <w:tcW w:type="dxa" w:w="1234"/>
          </w:tcPr>
          <w:p>
            <w:r>
              <w:t>3.839 ± 3.315</w:t>
            </w:r>
          </w:p>
        </w:tc>
        <w:tc>
          <w:tcPr>
            <w:tcW w:type="dxa" w:w="1234"/>
          </w:tcPr>
          <w:p>
            <w:r>
              <w:t>4.107 ± 3.566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6.681 ± 6.432</w:t>
            </w:r>
          </w:p>
        </w:tc>
        <w:tc>
          <w:tcPr>
            <w:tcW w:type="dxa" w:w="1234"/>
          </w:tcPr>
          <w:p>
            <w:r>
              <w:t>3.981 ± 3.372</w:t>
            </w:r>
          </w:p>
        </w:tc>
        <w:tc>
          <w:tcPr>
            <w:tcW w:type="dxa" w:w="1234"/>
          </w:tcPr>
          <w:p>
            <w:r>
              <w:t>6.369 ± 6.270</w:t>
            </w:r>
          </w:p>
        </w:tc>
        <w:tc>
          <w:tcPr>
            <w:tcW w:type="dxa" w:w="1234"/>
          </w:tcPr>
          <w:p>
            <w:r>
              <w:t>4.905 ± 4.575</w:t>
            </w:r>
          </w:p>
        </w:tc>
        <w:tc>
          <w:tcPr>
            <w:tcW w:type="dxa" w:w="1234"/>
          </w:tcPr>
          <w:p>
            <w:r>
              <w:t>5.586 ± 4.901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6.249 ± 5.923</w:t>
            </w:r>
          </w:p>
        </w:tc>
        <w:tc>
          <w:tcPr>
            <w:tcW w:type="dxa" w:w="1234"/>
          </w:tcPr>
          <w:p>
            <w:r>
              <w:t>3.793 ± 3.259</w:t>
            </w:r>
          </w:p>
        </w:tc>
        <w:tc>
          <w:tcPr>
            <w:tcW w:type="dxa" w:w="1234"/>
          </w:tcPr>
          <w:p>
            <w:r>
              <w:t>6.290 ± 5.728</w:t>
            </w:r>
          </w:p>
        </w:tc>
        <w:tc>
          <w:tcPr>
            <w:tcW w:type="dxa" w:w="1234"/>
          </w:tcPr>
          <w:p>
            <w:r>
              <w:t>4.410 ± 4.161</w:t>
            </w:r>
          </w:p>
        </w:tc>
        <w:tc>
          <w:tcPr>
            <w:tcW w:type="dxa" w:w="1234"/>
          </w:tcPr>
          <w:p>
            <w:r>
              <w:t>5.119 ± 4.275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2.494 ± 2.414</w:t>
            </w:r>
          </w:p>
        </w:tc>
        <w:tc>
          <w:tcPr>
            <w:tcW w:type="dxa" w:w="1234"/>
          </w:tcPr>
          <w:p>
            <w:r>
              <w:t>1.916 ± 1.620</w:t>
            </w:r>
          </w:p>
        </w:tc>
        <w:tc>
          <w:tcPr>
            <w:tcW w:type="dxa" w:w="1234"/>
          </w:tcPr>
          <w:p>
            <w:r>
              <w:t>2.945 ± 2.554</w:t>
            </w:r>
          </w:p>
        </w:tc>
        <w:tc>
          <w:tcPr>
            <w:tcW w:type="dxa" w:w="1234"/>
          </w:tcPr>
          <w:p>
            <w:r>
              <w:t>2.148 ± 2.063</w:t>
            </w:r>
          </w:p>
        </w:tc>
        <w:tc>
          <w:tcPr>
            <w:tcW w:type="dxa" w:w="1234"/>
          </w:tcPr>
          <w:p>
            <w:r>
              <w:t>2.457 ± 2.119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2.125 ± 1.998</w:t>
            </w:r>
          </w:p>
        </w:tc>
        <w:tc>
          <w:tcPr>
            <w:tcW w:type="dxa" w:w="1234"/>
          </w:tcPr>
          <w:p>
            <w:r>
              <w:t>1.361 ± 1.260</w:t>
            </w:r>
          </w:p>
        </w:tc>
        <w:tc>
          <w:tcPr>
            <w:tcW w:type="dxa" w:w="1234"/>
          </w:tcPr>
          <w:p>
            <w:r>
              <w:t>2.133 ± 1.898</w:t>
            </w:r>
          </w:p>
        </w:tc>
        <w:tc>
          <w:tcPr>
            <w:tcW w:type="dxa" w:w="1234"/>
          </w:tcPr>
          <w:p>
            <w:r>
              <w:t>1.360 ± 1.371</w:t>
            </w:r>
          </w:p>
        </w:tc>
        <w:tc>
          <w:tcPr>
            <w:tcW w:type="dxa" w:w="1234"/>
          </w:tcPr>
          <w:p>
            <w:r>
              <w:t>1.673 ± 1.482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5.090 ± 4.938</w:t>
            </w:r>
          </w:p>
        </w:tc>
        <w:tc>
          <w:tcPr>
            <w:tcW w:type="dxa" w:w="1234"/>
          </w:tcPr>
          <w:p>
            <w:r>
              <w:t>3.899 ± 3.350</w:t>
            </w:r>
          </w:p>
        </w:tc>
        <w:tc>
          <w:tcPr>
            <w:tcW w:type="dxa" w:w="1234"/>
          </w:tcPr>
          <w:p>
            <w:r>
              <w:t>6.190 ± 5.476</w:t>
            </w:r>
          </w:p>
        </w:tc>
        <w:tc>
          <w:tcPr>
            <w:tcW w:type="dxa" w:w="1234"/>
          </w:tcPr>
          <w:p>
            <w:r>
              <w:t>4.605 ± 4.251</w:t>
            </w:r>
          </w:p>
        </w:tc>
        <w:tc>
          <w:tcPr>
            <w:tcW w:type="dxa" w:w="1234"/>
          </w:tcPr>
          <w:p>
            <w:r>
              <w:t>5.016 ± 4.404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4.262 ± 4.181</w:t>
            </w:r>
          </w:p>
        </w:tc>
        <w:tc>
          <w:tcPr>
            <w:tcW w:type="dxa" w:w="1234"/>
          </w:tcPr>
          <w:p>
            <w:r>
              <w:t>3.547 ± 3.106</w:t>
            </w:r>
          </w:p>
        </w:tc>
        <w:tc>
          <w:tcPr>
            <w:tcW w:type="dxa" w:w="1234"/>
          </w:tcPr>
          <w:p>
            <w:r>
              <w:t>5.680 ± 5.068</w:t>
            </w:r>
          </w:p>
        </w:tc>
        <w:tc>
          <w:tcPr>
            <w:tcW w:type="dxa" w:w="1234"/>
          </w:tcPr>
          <w:p>
            <w:r>
              <w:t>3.786 ± 3.322</w:t>
            </w:r>
          </w:p>
        </w:tc>
        <w:tc>
          <w:tcPr>
            <w:tcW w:type="dxa" w:w="1234"/>
          </w:tcPr>
          <w:p>
            <w:r>
              <w:t>4.238 ± 3.727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3.920 ± 3.637</w:t>
            </w:r>
          </w:p>
        </w:tc>
        <w:tc>
          <w:tcPr>
            <w:tcW w:type="dxa" w:w="1234"/>
          </w:tcPr>
          <w:p>
            <w:r>
              <w:t>2.855 ± 2.576</w:t>
            </w:r>
          </w:p>
        </w:tc>
        <w:tc>
          <w:tcPr>
            <w:tcW w:type="dxa" w:w="1234"/>
          </w:tcPr>
          <w:p>
            <w:r>
              <w:t>4.829 ± 4.183</w:t>
            </w:r>
          </w:p>
        </w:tc>
        <w:tc>
          <w:tcPr>
            <w:tcW w:type="dxa" w:w="1234"/>
          </w:tcPr>
          <w:p>
            <w:r>
              <w:t>3.416 ± 3.096</w:t>
            </w:r>
          </w:p>
        </w:tc>
        <w:tc>
          <w:tcPr>
            <w:tcW w:type="dxa" w:w="1234"/>
          </w:tcPr>
          <w:p>
            <w:r>
              <w:t>3.687 ± 3.340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3.613 ± 3.498</w:t>
            </w:r>
          </w:p>
        </w:tc>
        <w:tc>
          <w:tcPr>
            <w:tcW w:type="dxa" w:w="1234"/>
          </w:tcPr>
          <w:p>
            <w:r>
              <w:t>2.790 ± 2.477</w:t>
            </w:r>
          </w:p>
        </w:tc>
        <w:tc>
          <w:tcPr>
            <w:tcW w:type="dxa" w:w="1234"/>
          </w:tcPr>
          <w:p>
            <w:r>
              <w:t>4.293 ± 3.825</w:t>
            </w:r>
          </w:p>
        </w:tc>
        <w:tc>
          <w:tcPr>
            <w:tcW w:type="dxa" w:w="1234"/>
          </w:tcPr>
          <w:p>
            <w:r>
              <w:t>3.156 ± 3.104</w:t>
            </w:r>
          </w:p>
        </w:tc>
        <w:tc>
          <w:tcPr>
            <w:tcW w:type="dxa" w:w="1234"/>
          </w:tcPr>
          <w:p>
            <w:r>
              <w:t>3.350 ± 3.079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3.305 ± 3.225</w:t>
            </w:r>
          </w:p>
        </w:tc>
        <w:tc>
          <w:tcPr>
            <w:tcW w:type="dxa" w:w="1234"/>
          </w:tcPr>
          <w:p>
            <w:r>
              <w:t>2.536 ± 2.214</w:t>
            </w:r>
          </w:p>
        </w:tc>
        <w:tc>
          <w:tcPr>
            <w:tcW w:type="dxa" w:w="1234"/>
          </w:tcPr>
          <w:p>
            <w:r>
              <w:t>3.871 ± 3.498</w:t>
            </w:r>
          </w:p>
        </w:tc>
        <w:tc>
          <w:tcPr>
            <w:tcW w:type="dxa" w:w="1234"/>
          </w:tcPr>
          <w:p>
            <w:r>
              <w:t>2.785 ± 2.541</w:t>
            </w:r>
          </w:p>
        </w:tc>
        <w:tc>
          <w:tcPr>
            <w:tcW w:type="dxa" w:w="1234"/>
          </w:tcPr>
          <w:p>
            <w:r>
              <w:t>3.303 ± 3.019</w:t>
            </w:r>
          </w:p>
        </w:tc>
      </w:tr>
      <w:tr>
        <w:tc>
          <w:tcPr>
            <w:tcW w:type="dxa" w:w="1234"/>
          </w:tcPr>
          <w:p>
            <w:r>
              <w:t>BMI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2.996 ± 2.757</w:t>
            </w:r>
          </w:p>
        </w:tc>
        <w:tc>
          <w:tcPr>
            <w:tcW w:type="dxa" w:w="1234"/>
          </w:tcPr>
          <w:p>
            <w:r>
              <w:t>2.404 ± 2.115</w:t>
            </w:r>
          </w:p>
        </w:tc>
        <w:tc>
          <w:tcPr>
            <w:tcW w:type="dxa" w:w="1234"/>
          </w:tcPr>
          <w:p>
            <w:r>
              <w:t>3.596 ± 2.968</w:t>
            </w:r>
          </w:p>
        </w:tc>
        <w:tc>
          <w:tcPr>
            <w:tcW w:type="dxa" w:w="1234"/>
          </w:tcPr>
          <w:p>
            <w:r>
              <w:t>2.545 ± 2.166</w:t>
            </w:r>
          </w:p>
        </w:tc>
        <w:tc>
          <w:tcPr>
            <w:tcW w:type="dxa" w:w="1234"/>
          </w:tcPr>
          <w:p>
            <w:r>
              <w:t>2.911 ± 2.506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7.397 ± 6.849</w:t>
            </w:r>
          </w:p>
        </w:tc>
        <w:tc>
          <w:tcPr>
            <w:tcW w:type="dxa" w:w="1234"/>
          </w:tcPr>
          <w:p>
            <w:r>
              <w:t>4.111 ± 3.654</w:t>
            </w:r>
          </w:p>
        </w:tc>
        <w:tc>
          <w:tcPr>
            <w:tcW w:type="dxa" w:w="1234"/>
          </w:tcPr>
          <w:p>
            <w:r>
              <w:t>7.841 ± 7.319</w:t>
            </w:r>
          </w:p>
        </w:tc>
        <w:tc>
          <w:tcPr>
            <w:tcW w:type="dxa" w:w="1234"/>
          </w:tcPr>
          <w:p>
            <w:r>
              <w:t>4.528 ± 4.122</w:t>
            </w:r>
          </w:p>
        </w:tc>
        <w:tc>
          <w:tcPr>
            <w:tcW w:type="dxa" w:w="1234"/>
          </w:tcPr>
          <w:p>
            <w:r>
              <w:t>5.634 ± 4.951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6.614 ± 6.274</w:t>
            </w:r>
          </w:p>
        </w:tc>
        <w:tc>
          <w:tcPr>
            <w:tcW w:type="dxa" w:w="1234"/>
          </w:tcPr>
          <w:p>
            <w:r>
              <w:t>3.741 ± 3.444</w:t>
            </w:r>
          </w:p>
        </w:tc>
        <w:tc>
          <w:tcPr>
            <w:tcW w:type="dxa" w:w="1234"/>
          </w:tcPr>
          <w:p>
            <w:r>
              <w:t>4.811 ± 4.371</w:t>
            </w:r>
          </w:p>
        </w:tc>
        <w:tc>
          <w:tcPr>
            <w:tcW w:type="dxa" w:w="1234"/>
          </w:tcPr>
          <w:p>
            <w:r>
              <w:t>4.083 ± 3.897</w:t>
            </w:r>
          </w:p>
        </w:tc>
        <w:tc>
          <w:tcPr>
            <w:tcW w:type="dxa" w:w="1234"/>
          </w:tcPr>
          <w:p>
            <w:r>
              <w:t>4.892 ± 4.315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7.208 ± 6.785</w:t>
            </w:r>
          </w:p>
        </w:tc>
        <w:tc>
          <w:tcPr>
            <w:tcW w:type="dxa" w:w="1234"/>
          </w:tcPr>
          <w:p>
            <w:r>
              <w:t>3.246 ± 2.997</w:t>
            </w:r>
          </w:p>
        </w:tc>
        <w:tc>
          <w:tcPr>
            <w:tcW w:type="dxa" w:w="1234"/>
          </w:tcPr>
          <w:p>
            <w:r>
              <w:t>6.603 ± 5.897</w:t>
            </w:r>
          </w:p>
        </w:tc>
        <w:tc>
          <w:tcPr>
            <w:tcW w:type="dxa" w:w="1234"/>
          </w:tcPr>
          <w:p>
            <w:r>
              <w:t>3.073 ± 2.841</w:t>
            </w:r>
          </w:p>
        </w:tc>
        <w:tc>
          <w:tcPr>
            <w:tcW w:type="dxa" w:w="1234"/>
          </w:tcPr>
          <w:p>
            <w:r>
              <w:t>4.527 ± 4.262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4.716 ± 4.501</w:t>
            </w:r>
          </w:p>
        </w:tc>
        <w:tc>
          <w:tcPr>
            <w:tcW w:type="dxa" w:w="1234"/>
          </w:tcPr>
          <w:p>
            <w:r>
              <w:t>2.568 ± 2.380</w:t>
            </w:r>
          </w:p>
        </w:tc>
        <w:tc>
          <w:tcPr>
            <w:tcW w:type="dxa" w:w="1234"/>
          </w:tcPr>
          <w:p>
            <w:r>
              <w:t>4.670 ± 4.130</w:t>
            </w:r>
          </w:p>
        </w:tc>
        <w:tc>
          <w:tcPr>
            <w:tcW w:type="dxa" w:w="1234"/>
          </w:tcPr>
          <w:p>
            <w:r>
              <w:t>2.746 ± 2.425</w:t>
            </w:r>
          </w:p>
        </w:tc>
        <w:tc>
          <w:tcPr>
            <w:tcW w:type="dxa" w:w="1234"/>
          </w:tcPr>
          <w:p>
            <w:r>
              <w:t>3.740 ± 3.467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6.456 ± 5.851</w:t>
            </w:r>
          </w:p>
        </w:tc>
        <w:tc>
          <w:tcPr>
            <w:tcW w:type="dxa" w:w="1234"/>
          </w:tcPr>
          <w:p>
            <w:r>
              <w:t>3.922 ± 3.765</w:t>
            </w:r>
          </w:p>
        </w:tc>
        <w:tc>
          <w:tcPr>
            <w:tcW w:type="dxa" w:w="1234"/>
          </w:tcPr>
          <w:p>
            <w:r>
              <w:t>6.765 ± 5.830</w:t>
            </w:r>
          </w:p>
        </w:tc>
        <w:tc>
          <w:tcPr>
            <w:tcW w:type="dxa" w:w="1234"/>
          </w:tcPr>
          <w:p>
            <w:r>
              <w:t>4.130 ± 3.660</w:t>
            </w:r>
          </w:p>
        </w:tc>
        <w:tc>
          <w:tcPr>
            <w:tcW w:type="dxa" w:w="1234"/>
          </w:tcPr>
          <w:p>
            <w:r>
              <w:t>5.565 ± 4.967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5.923 ± 5.657</w:t>
            </w:r>
          </w:p>
        </w:tc>
        <w:tc>
          <w:tcPr>
            <w:tcW w:type="dxa" w:w="1234"/>
          </w:tcPr>
          <w:p>
            <w:r>
              <w:t>3.634 ± 3.138</w:t>
            </w:r>
          </w:p>
        </w:tc>
        <w:tc>
          <w:tcPr>
            <w:tcW w:type="dxa" w:w="1234"/>
          </w:tcPr>
          <w:p>
            <w:r>
              <w:t>6.602 ± 5.851</w:t>
            </w:r>
          </w:p>
        </w:tc>
        <w:tc>
          <w:tcPr>
            <w:tcW w:type="dxa" w:w="1234"/>
          </w:tcPr>
          <w:p>
            <w:r>
              <w:t>3.657 ± 3.222</w:t>
            </w:r>
          </w:p>
        </w:tc>
        <w:tc>
          <w:tcPr>
            <w:tcW w:type="dxa" w:w="1234"/>
          </w:tcPr>
          <w:p>
            <w:r>
              <w:t>4.790 ± 4.573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2.627 ± 2.404</w:t>
            </w:r>
          </w:p>
        </w:tc>
        <w:tc>
          <w:tcPr>
            <w:tcW w:type="dxa" w:w="1234"/>
          </w:tcPr>
          <w:p>
            <w:r>
              <w:t>1.664 ± 1.519</w:t>
            </w:r>
          </w:p>
        </w:tc>
        <w:tc>
          <w:tcPr>
            <w:tcW w:type="dxa" w:w="1234"/>
          </w:tcPr>
          <w:p>
            <w:r>
              <w:t>3.058 ± 2.707</w:t>
            </w:r>
          </w:p>
        </w:tc>
        <w:tc>
          <w:tcPr>
            <w:tcW w:type="dxa" w:w="1234"/>
          </w:tcPr>
          <w:p>
            <w:r>
              <w:t>1.749 ± 1.665</w:t>
            </w:r>
          </w:p>
        </w:tc>
        <w:tc>
          <w:tcPr>
            <w:tcW w:type="dxa" w:w="1234"/>
          </w:tcPr>
          <w:p>
            <w:r>
              <w:t>2.348 ± 2.211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2.232 ± 2.125</w:t>
            </w:r>
          </w:p>
        </w:tc>
        <w:tc>
          <w:tcPr>
            <w:tcW w:type="dxa" w:w="1234"/>
          </w:tcPr>
          <w:p>
            <w:r>
              <w:t>1.242 ± 1.247</w:t>
            </w:r>
          </w:p>
        </w:tc>
        <w:tc>
          <w:tcPr>
            <w:tcW w:type="dxa" w:w="1234"/>
          </w:tcPr>
          <w:p>
            <w:r>
              <w:t>2.458 ± 2.231</w:t>
            </w:r>
          </w:p>
        </w:tc>
        <w:tc>
          <w:tcPr>
            <w:tcW w:type="dxa" w:w="1234"/>
          </w:tcPr>
          <w:p>
            <w:r>
              <w:t>1.271 ± 1.198</w:t>
            </w:r>
          </w:p>
        </w:tc>
        <w:tc>
          <w:tcPr>
            <w:tcW w:type="dxa" w:w="1234"/>
          </w:tcPr>
          <w:p>
            <w:r>
              <w:t>2.001 ± 1.924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4.653 ± 4.321</w:t>
            </w:r>
          </w:p>
        </w:tc>
        <w:tc>
          <w:tcPr>
            <w:tcW w:type="dxa" w:w="1234"/>
          </w:tcPr>
          <w:p>
            <w:r>
              <w:t>3.563 ± 3.110</w:t>
            </w:r>
          </w:p>
        </w:tc>
        <w:tc>
          <w:tcPr>
            <w:tcW w:type="dxa" w:w="1234"/>
          </w:tcPr>
          <w:p>
            <w:r>
              <w:t>6.102 ± 5.390</w:t>
            </w:r>
          </w:p>
        </w:tc>
        <w:tc>
          <w:tcPr>
            <w:tcW w:type="dxa" w:w="1234"/>
          </w:tcPr>
          <w:p>
            <w:r>
              <w:t>3.728 ± 3.523</w:t>
            </w:r>
          </w:p>
        </w:tc>
        <w:tc>
          <w:tcPr>
            <w:tcW w:type="dxa" w:w="1234"/>
          </w:tcPr>
          <w:p>
            <w:r>
              <w:t>4.411 ± 4.214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3.979 ± 3.944</w:t>
            </w:r>
          </w:p>
        </w:tc>
        <w:tc>
          <w:tcPr>
            <w:tcW w:type="dxa" w:w="1234"/>
          </w:tcPr>
          <w:p>
            <w:r>
              <w:t>3.144 ± 2.996</w:t>
            </w:r>
          </w:p>
        </w:tc>
        <w:tc>
          <w:tcPr>
            <w:tcW w:type="dxa" w:w="1234"/>
          </w:tcPr>
          <w:p>
            <w:r>
              <w:t>5.010 ± 4.443</w:t>
            </w:r>
          </w:p>
        </w:tc>
        <w:tc>
          <w:tcPr>
            <w:tcW w:type="dxa" w:w="1234"/>
          </w:tcPr>
          <w:p>
            <w:r>
              <w:t>3.180 ± 2.878</w:t>
            </w:r>
          </w:p>
        </w:tc>
        <w:tc>
          <w:tcPr>
            <w:tcW w:type="dxa" w:w="1234"/>
          </w:tcPr>
          <w:p>
            <w:r>
              <w:t>4.198 ± 3.799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3.620 ± 3.286</w:t>
            </w:r>
          </w:p>
        </w:tc>
        <w:tc>
          <w:tcPr>
            <w:tcW w:type="dxa" w:w="1234"/>
          </w:tcPr>
          <w:p>
            <w:r>
              <w:t>2.555 ± 2.337</w:t>
            </w:r>
          </w:p>
        </w:tc>
        <w:tc>
          <w:tcPr>
            <w:tcW w:type="dxa" w:w="1234"/>
          </w:tcPr>
          <w:p>
            <w:r>
              <w:t>4.500 ± 4.262</w:t>
            </w:r>
          </w:p>
        </w:tc>
        <w:tc>
          <w:tcPr>
            <w:tcW w:type="dxa" w:w="1234"/>
          </w:tcPr>
          <w:p>
            <w:r>
              <w:t>2.867 ± 2.716</w:t>
            </w:r>
          </w:p>
        </w:tc>
        <w:tc>
          <w:tcPr>
            <w:tcW w:type="dxa" w:w="1234"/>
          </w:tcPr>
          <w:p>
            <w:r>
              <w:t>3.424 ± 3.097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3.380 ± 3.375</w:t>
            </w:r>
          </w:p>
        </w:tc>
        <w:tc>
          <w:tcPr>
            <w:tcW w:type="dxa" w:w="1234"/>
          </w:tcPr>
          <w:p>
            <w:r>
              <w:t>2.548 ± 2.298</w:t>
            </w:r>
          </w:p>
        </w:tc>
        <w:tc>
          <w:tcPr>
            <w:tcW w:type="dxa" w:w="1234"/>
          </w:tcPr>
          <w:p>
            <w:r>
              <w:t>3.941 ± 3.491</w:t>
            </w:r>
          </w:p>
        </w:tc>
        <w:tc>
          <w:tcPr>
            <w:tcW w:type="dxa" w:w="1234"/>
          </w:tcPr>
          <w:p>
            <w:r>
              <w:t>2.566 ± 2.271</w:t>
            </w:r>
          </w:p>
        </w:tc>
        <w:tc>
          <w:tcPr>
            <w:tcW w:type="dxa" w:w="1234"/>
          </w:tcPr>
          <w:p>
            <w:r>
              <w:t>3.091 ± 2.752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3.340 ± 3.039</w:t>
            </w:r>
          </w:p>
        </w:tc>
        <w:tc>
          <w:tcPr>
            <w:tcW w:type="dxa" w:w="1234"/>
          </w:tcPr>
          <w:p>
            <w:r>
              <w:t>2.159 ± 2.015</w:t>
            </w:r>
          </w:p>
        </w:tc>
        <w:tc>
          <w:tcPr>
            <w:tcW w:type="dxa" w:w="1234"/>
          </w:tcPr>
          <w:p>
            <w:r>
              <w:t>3.938 ± 3.513</w:t>
            </w:r>
          </w:p>
        </w:tc>
        <w:tc>
          <w:tcPr>
            <w:tcW w:type="dxa" w:w="1234"/>
          </w:tcPr>
          <w:p>
            <w:r>
              <w:t>2.436 ± 2.305</w:t>
            </w:r>
          </w:p>
        </w:tc>
        <w:tc>
          <w:tcPr>
            <w:tcW w:type="dxa" w:w="1234"/>
          </w:tcPr>
          <w:p>
            <w:r>
              <w:t>3.241 ± 2.953</w:t>
            </w:r>
          </w:p>
        </w:tc>
      </w:tr>
      <w:tr>
        <w:tc>
          <w:tcPr>
            <w:tcW w:type="dxa" w:w="1234"/>
          </w:tcPr>
          <w:p>
            <w:r>
              <w:t>DIABETES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2.795 ± 2.752</w:t>
            </w:r>
          </w:p>
        </w:tc>
        <w:tc>
          <w:tcPr>
            <w:tcW w:type="dxa" w:w="1234"/>
          </w:tcPr>
          <w:p>
            <w:r>
              <w:t>2.103 ± 1.965</w:t>
            </w:r>
          </w:p>
        </w:tc>
        <w:tc>
          <w:tcPr>
            <w:tcW w:type="dxa" w:w="1234"/>
          </w:tcPr>
          <w:p>
            <w:r>
              <w:t>3.635 ± 3.194</w:t>
            </w:r>
          </w:p>
        </w:tc>
        <w:tc>
          <w:tcPr>
            <w:tcW w:type="dxa" w:w="1234"/>
          </w:tcPr>
          <w:p>
            <w:r>
              <w:t>2.271 ± 2.091</w:t>
            </w:r>
          </w:p>
        </w:tc>
        <w:tc>
          <w:tcPr>
            <w:tcW w:type="dxa" w:w="1234"/>
          </w:tcPr>
          <w:p>
            <w:r>
              <w:t>2.780 ± 2.649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7.835 ± 7.004</w:t>
            </w:r>
          </w:p>
        </w:tc>
        <w:tc>
          <w:tcPr>
            <w:tcW w:type="dxa" w:w="1234"/>
          </w:tcPr>
          <w:p>
            <w:r>
              <w:t>4.150 ± 3.749</w:t>
            </w:r>
          </w:p>
        </w:tc>
        <w:tc>
          <w:tcPr>
            <w:tcW w:type="dxa" w:w="1234"/>
          </w:tcPr>
          <w:p>
            <w:r>
              <w:t>6.026 ± 5.136</w:t>
            </w:r>
          </w:p>
        </w:tc>
        <w:tc>
          <w:tcPr>
            <w:tcW w:type="dxa" w:w="1234"/>
          </w:tcPr>
          <w:p>
            <w:r>
              <w:t>3.576 ± 3.262</w:t>
            </w:r>
          </w:p>
        </w:tc>
        <w:tc>
          <w:tcPr>
            <w:tcW w:type="dxa" w:w="1234"/>
          </w:tcPr>
          <w:p>
            <w:r>
              <w:t>5.795 ± 5.238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6.258 ± 5.640</w:t>
            </w:r>
          </w:p>
        </w:tc>
        <w:tc>
          <w:tcPr>
            <w:tcW w:type="dxa" w:w="1234"/>
          </w:tcPr>
          <w:p>
            <w:r>
              <w:t>3.702 ± 3.443</w:t>
            </w:r>
          </w:p>
        </w:tc>
        <w:tc>
          <w:tcPr>
            <w:tcW w:type="dxa" w:w="1234"/>
          </w:tcPr>
          <w:p>
            <w:r>
              <w:t>4.239 ± 3.591</w:t>
            </w:r>
          </w:p>
        </w:tc>
        <w:tc>
          <w:tcPr>
            <w:tcW w:type="dxa" w:w="1234"/>
          </w:tcPr>
          <w:p>
            <w:r>
              <w:t>3.153 ± 2.783</w:t>
            </w:r>
          </w:p>
        </w:tc>
        <w:tc>
          <w:tcPr>
            <w:tcW w:type="dxa" w:w="1234"/>
          </w:tcPr>
          <w:p>
            <w:r>
              <w:t>4.540 ± 4.520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6.751 ± 6.042</w:t>
            </w:r>
          </w:p>
        </w:tc>
        <w:tc>
          <w:tcPr>
            <w:tcW w:type="dxa" w:w="1234"/>
          </w:tcPr>
          <w:p>
            <w:r>
              <w:t>2.981 ± 2.588</w:t>
            </w:r>
          </w:p>
        </w:tc>
        <w:tc>
          <w:tcPr>
            <w:tcW w:type="dxa" w:w="1234"/>
          </w:tcPr>
          <w:p>
            <w:r>
              <w:t>5.009 ± 4.405</w:t>
            </w:r>
          </w:p>
        </w:tc>
        <w:tc>
          <w:tcPr>
            <w:tcW w:type="dxa" w:w="1234"/>
          </w:tcPr>
          <w:p>
            <w:r>
              <w:t>2.085 ± 1.950</w:t>
            </w:r>
          </w:p>
        </w:tc>
        <w:tc>
          <w:tcPr>
            <w:tcW w:type="dxa" w:w="1234"/>
          </w:tcPr>
          <w:p>
            <w:r>
              <w:t>3.980 ± 3.625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4.465 ± 4.227</w:t>
            </w:r>
          </w:p>
        </w:tc>
        <w:tc>
          <w:tcPr>
            <w:tcW w:type="dxa" w:w="1234"/>
          </w:tcPr>
          <w:p>
            <w:r>
              <w:t>3.074 ± 2.885</w:t>
            </w:r>
          </w:p>
        </w:tc>
        <w:tc>
          <w:tcPr>
            <w:tcW w:type="dxa" w:w="1234"/>
          </w:tcPr>
          <w:p>
            <w:r>
              <w:t>3.750 ± 3.235</w:t>
            </w:r>
          </w:p>
        </w:tc>
        <w:tc>
          <w:tcPr>
            <w:tcW w:type="dxa" w:w="1234"/>
          </w:tcPr>
          <w:p>
            <w:r>
              <w:t>2.350 ± 2.239</w:t>
            </w:r>
          </w:p>
        </w:tc>
        <w:tc>
          <w:tcPr>
            <w:tcW w:type="dxa" w:w="1234"/>
          </w:tcPr>
          <w:p>
            <w:r>
              <w:t>3.599 ± 3.344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6.318 ± 6.108</w:t>
            </w:r>
          </w:p>
        </w:tc>
        <w:tc>
          <w:tcPr>
            <w:tcW w:type="dxa" w:w="1234"/>
          </w:tcPr>
          <w:p>
            <w:r>
              <w:t>3.961 ± 3.592</w:t>
            </w:r>
          </w:p>
        </w:tc>
        <w:tc>
          <w:tcPr>
            <w:tcW w:type="dxa" w:w="1234"/>
          </w:tcPr>
          <w:p>
            <w:r>
              <w:t>5.189 ± 4.266</w:t>
            </w:r>
          </w:p>
        </w:tc>
        <w:tc>
          <w:tcPr>
            <w:tcW w:type="dxa" w:w="1234"/>
          </w:tcPr>
          <w:p>
            <w:r>
              <w:t>3.102 ± 2.842</w:t>
            </w:r>
          </w:p>
        </w:tc>
        <w:tc>
          <w:tcPr>
            <w:tcW w:type="dxa" w:w="1234"/>
          </w:tcPr>
          <w:p>
            <w:r>
              <w:t>4.775 ± 4.639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5.655 ± 5.023</w:t>
            </w:r>
          </w:p>
        </w:tc>
        <w:tc>
          <w:tcPr>
            <w:tcW w:type="dxa" w:w="1234"/>
          </w:tcPr>
          <w:p>
            <w:r>
              <w:t>3.466 ± 3.366</w:t>
            </w:r>
          </w:p>
        </w:tc>
        <w:tc>
          <w:tcPr>
            <w:tcW w:type="dxa" w:w="1234"/>
          </w:tcPr>
          <w:p>
            <w:r>
              <w:t>5.582 ± 4.963</w:t>
            </w:r>
          </w:p>
        </w:tc>
        <w:tc>
          <w:tcPr>
            <w:tcW w:type="dxa" w:w="1234"/>
          </w:tcPr>
          <w:p>
            <w:r>
              <w:t>2.775 ± 2.583</w:t>
            </w:r>
          </w:p>
        </w:tc>
        <w:tc>
          <w:tcPr>
            <w:tcW w:type="dxa" w:w="1234"/>
          </w:tcPr>
          <w:p>
            <w:r>
              <w:t>4.537 ± 4.457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2.484 ± 2.262</w:t>
            </w:r>
          </w:p>
        </w:tc>
        <w:tc>
          <w:tcPr>
            <w:tcW w:type="dxa" w:w="1234"/>
          </w:tcPr>
          <w:p>
            <w:r>
              <w:t>1.948 ± 1.797</w:t>
            </w:r>
          </w:p>
        </w:tc>
        <w:tc>
          <w:tcPr>
            <w:tcW w:type="dxa" w:w="1234"/>
          </w:tcPr>
          <w:p>
            <w:r>
              <w:t>2.390 ± 1.982</w:t>
            </w:r>
          </w:p>
        </w:tc>
        <w:tc>
          <w:tcPr>
            <w:tcW w:type="dxa" w:w="1234"/>
          </w:tcPr>
          <w:p>
            <w:r>
              <w:t>1.424 ± 1.299</w:t>
            </w:r>
          </w:p>
        </w:tc>
        <w:tc>
          <w:tcPr>
            <w:tcW w:type="dxa" w:w="1234"/>
          </w:tcPr>
          <w:p>
            <w:r>
              <w:t>2.349 ± 2.157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2.043 ± 1.888</w:t>
            </w:r>
          </w:p>
        </w:tc>
        <w:tc>
          <w:tcPr>
            <w:tcW w:type="dxa" w:w="1234"/>
          </w:tcPr>
          <w:p>
            <w:r>
              <w:t>1.200 ± 1.152</w:t>
            </w:r>
          </w:p>
        </w:tc>
        <w:tc>
          <w:tcPr>
            <w:tcW w:type="dxa" w:w="1234"/>
          </w:tcPr>
          <w:p>
            <w:r>
              <w:t>1.871 ± 1.695</w:t>
            </w:r>
          </w:p>
        </w:tc>
        <w:tc>
          <w:tcPr>
            <w:tcW w:type="dxa" w:w="1234"/>
          </w:tcPr>
          <w:p>
            <w:r>
              <w:t>0.953 ± 0.910</w:t>
            </w:r>
          </w:p>
        </w:tc>
        <w:tc>
          <w:tcPr>
            <w:tcW w:type="dxa" w:w="1234"/>
          </w:tcPr>
          <w:p>
            <w:r>
              <w:t>1.524 ± 1.398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4.870 ± 4.477</w:t>
            </w:r>
          </w:p>
        </w:tc>
        <w:tc>
          <w:tcPr>
            <w:tcW w:type="dxa" w:w="1234"/>
          </w:tcPr>
          <w:p>
            <w:r>
              <w:t>3.288 ± 2.987</w:t>
            </w:r>
          </w:p>
        </w:tc>
        <w:tc>
          <w:tcPr>
            <w:tcW w:type="dxa" w:w="1234"/>
          </w:tcPr>
          <w:p>
            <w:r>
              <w:t>5.263 ± 4.980</w:t>
            </w:r>
          </w:p>
        </w:tc>
        <w:tc>
          <w:tcPr>
            <w:tcW w:type="dxa" w:w="1234"/>
          </w:tcPr>
          <w:p>
            <w:r>
              <w:t>2.984 ± 2.773</w:t>
            </w:r>
          </w:p>
        </w:tc>
        <w:tc>
          <w:tcPr>
            <w:tcW w:type="dxa" w:w="1234"/>
          </w:tcPr>
          <w:p>
            <w:r>
              <w:t>4.739 ± 4.392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4.304 ± 3.922</w:t>
            </w:r>
          </w:p>
        </w:tc>
        <w:tc>
          <w:tcPr>
            <w:tcW w:type="dxa" w:w="1234"/>
          </w:tcPr>
          <w:p>
            <w:r>
              <w:t>3.219 ± 2.927</w:t>
            </w:r>
          </w:p>
        </w:tc>
        <w:tc>
          <w:tcPr>
            <w:tcW w:type="dxa" w:w="1234"/>
          </w:tcPr>
          <w:p>
            <w:r>
              <w:t>4.455 ± 4.094</w:t>
            </w:r>
          </w:p>
        </w:tc>
        <w:tc>
          <w:tcPr>
            <w:tcW w:type="dxa" w:w="1234"/>
          </w:tcPr>
          <w:p>
            <w:r>
              <w:t>2.823 ± 2.478</w:t>
            </w:r>
          </w:p>
        </w:tc>
        <w:tc>
          <w:tcPr>
            <w:tcW w:type="dxa" w:w="1234"/>
          </w:tcPr>
          <w:p>
            <w:r>
              <w:t>4.002 ± 3.791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3.856 ± 3.526</w:t>
            </w:r>
          </w:p>
        </w:tc>
        <w:tc>
          <w:tcPr>
            <w:tcW w:type="dxa" w:w="1234"/>
          </w:tcPr>
          <w:p>
            <w:r>
              <w:t>2.848 ± 2.495</w:t>
            </w:r>
          </w:p>
        </w:tc>
        <w:tc>
          <w:tcPr>
            <w:tcW w:type="dxa" w:w="1234"/>
          </w:tcPr>
          <w:p>
            <w:r>
              <w:t>4.326 ± 3.771</w:t>
            </w:r>
          </w:p>
        </w:tc>
        <w:tc>
          <w:tcPr>
            <w:tcW w:type="dxa" w:w="1234"/>
          </w:tcPr>
          <w:p>
            <w:r>
              <w:t>2.332 ± 2.152</w:t>
            </w:r>
          </w:p>
        </w:tc>
        <w:tc>
          <w:tcPr>
            <w:tcW w:type="dxa" w:w="1234"/>
          </w:tcPr>
          <w:p>
            <w:r>
              <w:t>3.619 ± 3.375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3.582 ± 3.210</w:t>
            </w:r>
          </w:p>
        </w:tc>
        <w:tc>
          <w:tcPr>
            <w:tcW w:type="dxa" w:w="1234"/>
          </w:tcPr>
          <w:p>
            <w:r>
              <w:t>2.751 ± 2.621</w:t>
            </w:r>
          </w:p>
        </w:tc>
        <w:tc>
          <w:tcPr>
            <w:tcW w:type="dxa" w:w="1234"/>
          </w:tcPr>
          <w:p>
            <w:r>
              <w:t>3.828 ± 3.258</w:t>
            </w:r>
          </w:p>
        </w:tc>
        <w:tc>
          <w:tcPr>
            <w:tcW w:type="dxa" w:w="1234"/>
          </w:tcPr>
          <w:p>
            <w:r>
              <w:t>2.217 ± 2.064</w:t>
            </w:r>
          </w:p>
        </w:tc>
        <w:tc>
          <w:tcPr>
            <w:tcW w:type="dxa" w:w="1234"/>
          </w:tcPr>
          <w:p>
            <w:r>
              <w:t>3.313 ± 3.207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3.438 ± 3.302</w:t>
            </w:r>
          </w:p>
        </w:tc>
        <w:tc>
          <w:tcPr>
            <w:tcW w:type="dxa" w:w="1234"/>
          </w:tcPr>
          <w:p>
            <w:r>
              <w:t>2.434 ± 2.174</w:t>
            </w:r>
          </w:p>
        </w:tc>
        <w:tc>
          <w:tcPr>
            <w:tcW w:type="dxa" w:w="1234"/>
          </w:tcPr>
          <w:p>
            <w:r>
              <w:t>3.486 ± 3.064</w:t>
            </w:r>
          </w:p>
        </w:tc>
        <w:tc>
          <w:tcPr>
            <w:tcW w:type="dxa" w:w="1234"/>
          </w:tcPr>
          <w:p>
            <w:r>
              <w:t>1.965 ± 1.752</w:t>
            </w:r>
          </w:p>
        </w:tc>
        <w:tc>
          <w:tcPr>
            <w:tcW w:type="dxa" w:w="1234"/>
          </w:tcPr>
          <w:p>
            <w:r>
              <w:t>3.176 ± 2.935</w:t>
            </w:r>
          </w:p>
        </w:tc>
      </w:tr>
      <w:tr>
        <w:tc>
          <w:tcPr>
            <w:tcW w:type="dxa" w:w="1234"/>
          </w:tcPr>
          <w:p>
            <w:r>
              <w:t>HEIGHT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3.066 ± 2.689</w:t>
            </w:r>
          </w:p>
        </w:tc>
        <w:tc>
          <w:tcPr>
            <w:tcW w:type="dxa" w:w="1234"/>
          </w:tcPr>
          <w:p>
            <w:r>
              <w:t>2.251 ± 2.131</w:t>
            </w:r>
          </w:p>
        </w:tc>
        <w:tc>
          <w:tcPr>
            <w:tcW w:type="dxa" w:w="1234"/>
          </w:tcPr>
          <w:p>
            <w:r>
              <w:t>3.325 ± 2.973</w:t>
            </w:r>
          </w:p>
        </w:tc>
        <w:tc>
          <w:tcPr>
            <w:tcW w:type="dxa" w:w="1234"/>
          </w:tcPr>
          <w:p>
            <w:r>
              <w:t>1.948 ± 1.741</w:t>
            </w:r>
          </w:p>
        </w:tc>
        <w:tc>
          <w:tcPr>
            <w:tcW w:type="dxa" w:w="1234"/>
          </w:tcPr>
          <w:p>
            <w:r>
              <w:t>2.901 ± 2.667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GSA</w:t>
            </w:r>
          </w:p>
        </w:tc>
        <w:tc>
          <w:tcPr>
            <w:tcW w:type="dxa" w:w="1234"/>
          </w:tcPr>
          <w:p>
            <w:r>
              <w:t>7.273 ± 6.589</w:t>
            </w:r>
          </w:p>
        </w:tc>
        <w:tc>
          <w:tcPr>
            <w:tcW w:type="dxa" w:w="1234"/>
          </w:tcPr>
          <w:p>
            <w:r>
              <w:t>3.927 ± 3.311</w:t>
            </w:r>
          </w:p>
        </w:tc>
        <w:tc>
          <w:tcPr>
            <w:tcW w:type="dxa" w:w="1234"/>
          </w:tcPr>
          <w:p>
            <w:r>
              <w:t>7.379 ± 6.677</w:t>
            </w:r>
          </w:p>
        </w:tc>
        <w:tc>
          <w:tcPr>
            <w:tcW w:type="dxa" w:w="1234"/>
          </w:tcPr>
          <w:p>
            <w:r>
              <w:t>4.554 ± 4.032</w:t>
            </w:r>
          </w:p>
        </w:tc>
        <w:tc>
          <w:tcPr>
            <w:tcW w:type="dxa" w:w="1234"/>
          </w:tcPr>
          <w:p>
            <w:r>
              <w:t>5.718 ± 5.135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JAPONICA</w:t>
            </w:r>
          </w:p>
        </w:tc>
        <w:tc>
          <w:tcPr>
            <w:tcW w:type="dxa" w:w="1234"/>
          </w:tcPr>
          <w:p>
            <w:r>
              <w:t>6.095 ± 5.734</w:t>
            </w:r>
          </w:p>
        </w:tc>
        <w:tc>
          <w:tcPr>
            <w:tcW w:type="dxa" w:w="1234"/>
          </w:tcPr>
          <w:p>
            <w:r>
              <w:t>3.247 ± 3.086</w:t>
            </w:r>
          </w:p>
        </w:tc>
        <w:tc>
          <w:tcPr>
            <w:tcW w:type="dxa" w:w="1234"/>
          </w:tcPr>
          <w:p>
            <w:r>
              <w:t>4.748 ± 4.219</w:t>
            </w:r>
          </w:p>
        </w:tc>
        <w:tc>
          <w:tcPr>
            <w:tcW w:type="dxa" w:w="1234"/>
          </w:tcPr>
          <w:p>
            <w:r>
              <w:t>4.236 ± 3.754</w:t>
            </w:r>
          </w:p>
        </w:tc>
        <w:tc>
          <w:tcPr>
            <w:tcW w:type="dxa" w:w="1234"/>
          </w:tcPr>
          <w:p>
            <w:r>
              <w:t>4.869 ± 4.409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UKB_WCSG</w:t>
            </w:r>
          </w:p>
        </w:tc>
        <w:tc>
          <w:tcPr>
            <w:tcW w:type="dxa" w:w="1234"/>
          </w:tcPr>
          <w:p>
            <w:r>
              <w:t>7.105 ± 6.747</w:t>
            </w:r>
          </w:p>
        </w:tc>
        <w:tc>
          <w:tcPr>
            <w:tcW w:type="dxa" w:w="1234"/>
          </w:tcPr>
          <w:p>
            <w:r>
              <w:t>2.696 ± 2.534</w:t>
            </w:r>
          </w:p>
        </w:tc>
        <w:tc>
          <w:tcPr>
            <w:tcW w:type="dxa" w:w="1234"/>
          </w:tcPr>
          <w:p>
            <w:r>
              <w:t>6.221 ± 5.326</w:t>
            </w:r>
          </w:p>
        </w:tc>
        <w:tc>
          <w:tcPr>
            <w:tcW w:type="dxa" w:w="1234"/>
          </w:tcPr>
          <w:p>
            <w:r>
              <w:t>2.854 ± 2.756</w:t>
            </w:r>
          </w:p>
        </w:tc>
        <w:tc>
          <w:tcPr>
            <w:tcW w:type="dxa" w:w="1234"/>
          </w:tcPr>
          <w:p>
            <w:r>
              <w:t>3.749 ± 3.395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CYTOSNP</w:t>
            </w:r>
          </w:p>
        </w:tc>
        <w:tc>
          <w:tcPr>
            <w:tcW w:type="dxa" w:w="1234"/>
          </w:tcPr>
          <w:p>
            <w:r>
              <w:t>4.274 ± 4.000</w:t>
            </w:r>
          </w:p>
        </w:tc>
        <w:tc>
          <w:tcPr>
            <w:tcW w:type="dxa" w:w="1234"/>
          </w:tcPr>
          <w:p>
            <w:r>
              <w:t>2.460 ± 2.170</w:t>
            </w:r>
          </w:p>
        </w:tc>
        <w:tc>
          <w:tcPr>
            <w:tcW w:type="dxa" w:w="1234"/>
          </w:tcPr>
          <w:p>
            <w:r>
              <w:t>4.532 ± 3.921</w:t>
            </w:r>
          </w:p>
        </w:tc>
        <w:tc>
          <w:tcPr>
            <w:tcW w:type="dxa" w:w="1234"/>
          </w:tcPr>
          <w:p>
            <w:r>
              <w:t>3.160 ± 3.063</w:t>
            </w:r>
          </w:p>
        </w:tc>
        <w:tc>
          <w:tcPr>
            <w:tcW w:type="dxa" w:w="1234"/>
          </w:tcPr>
          <w:p>
            <w:r>
              <w:t>3.608 ± 3.071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PMRA</w:t>
            </w:r>
          </w:p>
        </w:tc>
        <w:tc>
          <w:tcPr>
            <w:tcW w:type="dxa" w:w="1234"/>
          </w:tcPr>
          <w:p>
            <w:r>
              <w:t>5.841 ± 5.444</w:t>
            </w:r>
          </w:p>
        </w:tc>
        <w:tc>
          <w:tcPr>
            <w:tcW w:type="dxa" w:w="1234"/>
          </w:tcPr>
          <w:p>
            <w:r>
              <w:t>3.827 ± 3.471</w:t>
            </w:r>
          </w:p>
        </w:tc>
        <w:tc>
          <w:tcPr>
            <w:tcW w:type="dxa" w:w="1234"/>
          </w:tcPr>
          <w:p>
            <w:r>
              <w:t>6.593 ± 5.876</w:t>
            </w:r>
          </w:p>
        </w:tc>
        <w:tc>
          <w:tcPr>
            <w:tcW w:type="dxa" w:w="1234"/>
          </w:tcPr>
          <w:p>
            <w:r>
              <w:t>4.177 ± 3.682</w:t>
            </w:r>
          </w:p>
        </w:tc>
        <w:tc>
          <w:tcPr>
            <w:tcW w:type="dxa" w:w="1234"/>
          </w:tcPr>
          <w:p>
            <w:r>
              <w:t>5.157 ± 4.712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PMDA</w:t>
            </w:r>
          </w:p>
        </w:tc>
        <w:tc>
          <w:tcPr>
            <w:tcW w:type="dxa" w:w="1234"/>
          </w:tcPr>
          <w:p>
            <w:r>
              <w:t>5.293 ± 4.887</w:t>
            </w:r>
          </w:p>
        </w:tc>
        <w:tc>
          <w:tcPr>
            <w:tcW w:type="dxa" w:w="1234"/>
          </w:tcPr>
          <w:p>
            <w:r>
              <w:t>3.133 ± 2.828</w:t>
            </w:r>
          </w:p>
        </w:tc>
        <w:tc>
          <w:tcPr>
            <w:tcW w:type="dxa" w:w="1234"/>
          </w:tcPr>
          <w:p>
            <w:r>
              <w:t>6.244 ± 5.897</w:t>
            </w:r>
          </w:p>
        </w:tc>
        <w:tc>
          <w:tcPr>
            <w:tcW w:type="dxa" w:w="1234"/>
          </w:tcPr>
          <w:p>
            <w:r>
              <w:t>3.870 ± 3.699</w:t>
            </w:r>
          </w:p>
        </w:tc>
        <w:tc>
          <w:tcPr>
            <w:tcW w:type="dxa" w:w="1234"/>
          </w:tcPr>
          <w:p>
            <w:r>
              <w:t>4.874 ± 4.295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OMNI2.5</w:t>
            </w:r>
          </w:p>
        </w:tc>
        <w:tc>
          <w:tcPr>
            <w:tcW w:type="dxa" w:w="1234"/>
          </w:tcPr>
          <w:p>
            <w:r>
              <w:t>2.427 ± 2.329</w:t>
            </w:r>
          </w:p>
        </w:tc>
        <w:tc>
          <w:tcPr>
            <w:tcW w:type="dxa" w:w="1234"/>
          </w:tcPr>
          <w:p>
            <w:r>
              <w:t>1.711 ± 1.636</w:t>
            </w:r>
          </w:p>
        </w:tc>
        <w:tc>
          <w:tcPr>
            <w:tcW w:type="dxa" w:w="1234"/>
          </w:tcPr>
          <w:p>
            <w:r>
              <w:t>2.772 ± 2.554</w:t>
            </w:r>
          </w:p>
        </w:tc>
        <w:tc>
          <w:tcPr>
            <w:tcW w:type="dxa" w:w="1234"/>
          </w:tcPr>
          <w:p>
            <w:r>
              <w:t>1.953 ± 1.819</w:t>
            </w:r>
          </w:p>
        </w:tc>
        <w:tc>
          <w:tcPr>
            <w:tcW w:type="dxa" w:w="1234"/>
          </w:tcPr>
          <w:p>
            <w:r>
              <w:t>2.305 ± 2.083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OMNI5</w:t>
            </w:r>
          </w:p>
        </w:tc>
        <w:tc>
          <w:tcPr>
            <w:tcW w:type="dxa" w:w="1234"/>
          </w:tcPr>
          <w:p>
            <w:r>
              <w:t>1.854 ± 1.701</w:t>
            </w:r>
          </w:p>
        </w:tc>
        <w:tc>
          <w:tcPr>
            <w:tcW w:type="dxa" w:w="1234"/>
          </w:tcPr>
          <w:p>
            <w:r>
              <w:t>1.126 ± 1.062</w:t>
            </w:r>
          </w:p>
        </w:tc>
        <w:tc>
          <w:tcPr>
            <w:tcW w:type="dxa" w:w="1234"/>
          </w:tcPr>
          <w:p>
            <w:r>
              <w:t>1.976 ± 1.756</w:t>
            </w:r>
          </w:p>
        </w:tc>
        <w:tc>
          <w:tcPr>
            <w:tcW w:type="dxa" w:w="1234"/>
          </w:tcPr>
          <w:p>
            <w:r>
              <w:t>1.228 ± 1.192</w:t>
            </w:r>
          </w:p>
        </w:tc>
        <w:tc>
          <w:tcPr>
            <w:tcW w:type="dxa" w:w="1234"/>
          </w:tcPr>
          <w:p>
            <w:r>
              <w:t>1.628 ± 1.544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LPS_0.5</w:t>
            </w:r>
          </w:p>
        </w:tc>
        <w:tc>
          <w:tcPr>
            <w:tcW w:type="dxa" w:w="1234"/>
          </w:tcPr>
          <w:p>
            <w:r>
              <w:t>4.362 ± 4.157</w:t>
            </w:r>
          </w:p>
        </w:tc>
        <w:tc>
          <w:tcPr>
            <w:tcW w:type="dxa" w:w="1234"/>
          </w:tcPr>
          <w:p>
            <w:r>
              <w:t>3.206 ± 3.026</w:t>
            </w:r>
          </w:p>
        </w:tc>
        <w:tc>
          <w:tcPr>
            <w:tcW w:type="dxa" w:w="1234"/>
          </w:tcPr>
          <w:p>
            <w:r>
              <w:t>6.170 ± 5.316</w:t>
            </w:r>
          </w:p>
        </w:tc>
        <w:tc>
          <w:tcPr>
            <w:tcW w:type="dxa" w:w="1234"/>
          </w:tcPr>
          <w:p>
            <w:r>
              <w:t>4.001 ± 3.632</w:t>
            </w:r>
          </w:p>
        </w:tc>
        <w:tc>
          <w:tcPr>
            <w:tcW w:type="dxa" w:w="1234"/>
          </w:tcPr>
          <w:p>
            <w:r>
              <w:t>4.810 ± 4.345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LPS_0.75</w:t>
            </w:r>
          </w:p>
        </w:tc>
        <w:tc>
          <w:tcPr>
            <w:tcW w:type="dxa" w:w="1234"/>
          </w:tcPr>
          <w:p>
            <w:r>
              <w:t>3.987 ± 3.644</w:t>
            </w:r>
          </w:p>
        </w:tc>
        <w:tc>
          <w:tcPr>
            <w:tcW w:type="dxa" w:w="1234"/>
          </w:tcPr>
          <w:p>
            <w:r>
              <w:t>2.771 ± 2.524</w:t>
            </w:r>
          </w:p>
        </w:tc>
        <w:tc>
          <w:tcPr>
            <w:tcW w:type="dxa" w:w="1234"/>
          </w:tcPr>
          <w:p>
            <w:r>
              <w:t>5.104 ± 4.636</w:t>
            </w:r>
          </w:p>
        </w:tc>
        <w:tc>
          <w:tcPr>
            <w:tcW w:type="dxa" w:w="1234"/>
          </w:tcPr>
          <w:p>
            <w:r>
              <w:t>3.206 ± 2.896</w:t>
            </w:r>
          </w:p>
        </w:tc>
        <w:tc>
          <w:tcPr>
            <w:tcW w:type="dxa" w:w="1234"/>
          </w:tcPr>
          <w:p>
            <w:r>
              <w:t>4.060 ± 3.628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LPS_1.0</w:t>
            </w:r>
          </w:p>
        </w:tc>
        <w:tc>
          <w:tcPr>
            <w:tcW w:type="dxa" w:w="1234"/>
          </w:tcPr>
          <w:p>
            <w:r>
              <w:t>3.551 ± 3.261</w:t>
            </w:r>
          </w:p>
        </w:tc>
        <w:tc>
          <w:tcPr>
            <w:tcW w:type="dxa" w:w="1234"/>
          </w:tcPr>
          <w:p>
            <w:r>
              <w:t>2.462 ± 2.258</w:t>
            </w:r>
          </w:p>
        </w:tc>
        <w:tc>
          <w:tcPr>
            <w:tcW w:type="dxa" w:w="1234"/>
          </w:tcPr>
          <w:p>
            <w:r>
              <w:t>4.541 ± 4.140</w:t>
            </w:r>
          </w:p>
        </w:tc>
        <w:tc>
          <w:tcPr>
            <w:tcW w:type="dxa" w:w="1234"/>
          </w:tcPr>
          <w:p>
            <w:r>
              <w:t>3.024 ± 2.844</w:t>
            </w:r>
          </w:p>
        </w:tc>
        <w:tc>
          <w:tcPr>
            <w:tcW w:type="dxa" w:w="1234"/>
          </w:tcPr>
          <w:p>
            <w:r>
              <w:t>3.634 ± 3.170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LPS_1.25</w:t>
            </w:r>
          </w:p>
        </w:tc>
        <w:tc>
          <w:tcPr>
            <w:tcW w:type="dxa" w:w="1234"/>
          </w:tcPr>
          <w:p>
            <w:r>
              <w:t>3.180 ± 3.012</w:t>
            </w:r>
          </w:p>
        </w:tc>
        <w:tc>
          <w:tcPr>
            <w:tcW w:type="dxa" w:w="1234"/>
          </w:tcPr>
          <w:p>
            <w:r>
              <w:t>2.211 ± 2.155</w:t>
            </w:r>
          </w:p>
        </w:tc>
        <w:tc>
          <w:tcPr>
            <w:tcW w:type="dxa" w:w="1234"/>
          </w:tcPr>
          <w:p>
            <w:r>
              <w:t>4.165 ± 3.938</w:t>
            </w:r>
          </w:p>
        </w:tc>
        <w:tc>
          <w:tcPr>
            <w:tcW w:type="dxa" w:w="1234"/>
          </w:tcPr>
          <w:p>
            <w:r>
              <w:t>2.632 ± 2.566</w:t>
            </w:r>
          </w:p>
        </w:tc>
        <w:tc>
          <w:tcPr>
            <w:tcW w:type="dxa" w:w="1234"/>
          </w:tcPr>
          <w:p>
            <w:r>
              <w:t>3.417 ± 2.890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LPS_1.5</w:t>
            </w:r>
          </w:p>
        </w:tc>
        <w:tc>
          <w:tcPr>
            <w:tcW w:type="dxa" w:w="1234"/>
          </w:tcPr>
          <w:p>
            <w:r>
              <w:t>2.805 ± 2.722</w:t>
            </w:r>
          </w:p>
        </w:tc>
        <w:tc>
          <w:tcPr>
            <w:tcW w:type="dxa" w:w="1234"/>
          </w:tcPr>
          <w:p>
            <w:r>
              <w:t>2.242 ± 2.019</w:t>
            </w:r>
          </w:p>
        </w:tc>
        <w:tc>
          <w:tcPr>
            <w:tcW w:type="dxa" w:w="1234"/>
          </w:tcPr>
          <w:p>
            <w:r>
              <w:t>3.884 ± 3.560</w:t>
            </w:r>
          </w:p>
        </w:tc>
        <w:tc>
          <w:tcPr>
            <w:tcW w:type="dxa" w:w="1234"/>
          </w:tcPr>
          <w:p>
            <w:r>
              <w:t>2.676 ± 2.455</w:t>
            </w:r>
          </w:p>
        </w:tc>
        <w:tc>
          <w:tcPr>
            <w:tcW w:type="dxa" w:w="1234"/>
          </w:tcPr>
          <w:p>
            <w:r>
              <w:t>3.056 ± 2.717</w:t>
            </w:r>
          </w:p>
        </w:tc>
      </w:tr>
      <w:tr>
        <w:tc>
          <w:tcPr>
            <w:tcW w:type="dxa" w:w="1234"/>
          </w:tcPr>
          <w:p>
            <w:r>
              <w:t>METABOLIC</w:t>
            </w:r>
          </w:p>
        </w:tc>
        <w:tc>
          <w:tcPr>
            <w:tcW w:type="dxa" w:w="1234"/>
          </w:tcPr>
          <w:p>
            <w:r>
              <w:t>LPS_2.0</w:t>
            </w:r>
          </w:p>
        </w:tc>
        <w:tc>
          <w:tcPr>
            <w:tcW w:type="dxa" w:w="1234"/>
          </w:tcPr>
          <w:p>
            <w:r>
              <w:t>2.578 ± 2.464</w:t>
            </w:r>
          </w:p>
        </w:tc>
        <w:tc>
          <w:tcPr>
            <w:tcW w:type="dxa" w:w="1234"/>
          </w:tcPr>
          <w:p>
            <w:r>
              <w:t>2.061 ± 1.836</w:t>
            </w:r>
          </w:p>
        </w:tc>
        <w:tc>
          <w:tcPr>
            <w:tcW w:type="dxa" w:w="1234"/>
          </w:tcPr>
          <w:p>
            <w:r>
              <w:t>3.252 ± 2.990</w:t>
            </w:r>
          </w:p>
        </w:tc>
        <w:tc>
          <w:tcPr>
            <w:tcW w:type="dxa" w:w="1234"/>
          </w:tcPr>
          <w:p>
            <w:r>
              <w:t>2.226 ± 1.990</w:t>
            </w:r>
          </w:p>
        </w:tc>
        <w:tc>
          <w:tcPr>
            <w:tcW w:type="dxa" w:w="1234"/>
          </w:tcPr>
          <w:p>
            <w:r>
              <w:t>2.790 ± 2.540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